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ascii="微软雅黑" w:hAnsi="微软雅黑" w:eastAsia="微软雅黑" w:cs="微软雅黑"/>
          <w:b/>
          <w:bCs/>
          <w:sz w:val="40"/>
          <w:szCs w:val="40"/>
        </w:rPr>
      </w:pPr>
      <w:bookmarkStart w:id="0" w:name="_Toc378274199"/>
      <w:bookmarkStart w:id="1" w:name="_Toc32605"/>
      <w:bookmarkStart w:id="2" w:name="_Toc399682414"/>
      <w:bookmarkStart w:id="3" w:name="_Toc23380"/>
      <w:bookmarkStart w:id="4" w:name="_Toc280764371"/>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eastAsia" w:ascii="楷体" w:hAnsi="楷体" w:eastAsia="楷体"/>
          <w:b/>
          <w:bCs/>
          <w:sz w:val="40"/>
          <w:szCs w:val="28"/>
        </w:rPr>
      </w:pPr>
      <w:r>
        <w:rPr>
          <w:rFonts w:hint="default" w:ascii="楷体" w:hAnsi="楷体" w:eastAsia="楷体"/>
          <w:b/>
          <w:bCs/>
          <w:sz w:val="40"/>
          <w:szCs w:val="28"/>
        </w:rPr>
        <w:t>AI</w:t>
      </w:r>
      <w:r>
        <w:rPr>
          <w:rFonts w:hint="default" w:ascii="楷体" w:hAnsi="楷体" w:eastAsia="楷体"/>
          <w:b/>
          <w:bCs/>
          <w:sz w:val="40"/>
          <w:szCs w:val="28"/>
        </w:rPr>
        <w:t>支付平台</w:t>
      </w:r>
    </w:p>
    <w:p>
      <w:pPr>
        <w:jc w:val="center"/>
      </w:pPr>
      <w:r>
        <w:rPr>
          <w:rFonts w:hint="default" w:ascii="楷体" w:hAnsi="楷体" w:eastAsia="楷体"/>
          <w:b/>
          <w:bCs/>
          <w:sz w:val="48"/>
          <w:szCs w:val="48"/>
        </w:rPr>
        <w:t>快捷</w:t>
      </w:r>
      <w:r>
        <w:rPr>
          <w:rFonts w:hint="eastAsia" w:ascii="楷体" w:hAnsi="楷体" w:eastAsia="楷体"/>
          <w:b/>
          <w:bCs/>
          <w:sz w:val="48"/>
          <w:szCs w:val="48"/>
        </w:rPr>
        <w:t>支付接口规范</w:t>
      </w:r>
      <w:bookmarkEnd w:id="0"/>
      <w:bookmarkEnd w:id="1"/>
      <w:bookmarkEnd w:id="2"/>
      <w:bookmarkEnd w:id="3"/>
    </w:p>
    <w:p>
      <w:pPr>
        <w:pStyle w:val="199"/>
      </w:pPr>
    </w:p>
    <w:p>
      <w:pPr>
        <w:spacing w:before="156" w:beforeLines="50" w:line="360" w:lineRule="auto"/>
        <w:jc w:val="center"/>
        <w:rPr>
          <w:rFonts w:ascii="楷体" w:hAnsi="楷体" w:eastAsia="楷体"/>
          <w:b/>
          <w:bCs/>
          <w:sz w:val="48"/>
          <w:szCs w:val="48"/>
        </w:rPr>
      </w:pPr>
      <w:r>
        <w:rPr>
          <w:rFonts w:ascii="楷体" w:hAnsi="楷体" w:eastAsia="楷体"/>
          <w:b/>
          <w:bCs/>
          <w:sz w:val="48"/>
          <w:szCs w:val="48"/>
        </w:rPr>
        <w:t>V1.5</w:t>
      </w:r>
    </w:p>
    <w:p>
      <w:pPr>
        <w:pStyle w:val="199"/>
      </w:pPr>
    </w:p>
    <w:p>
      <w:pPr>
        <w:pStyle w:val="199"/>
      </w:pPr>
    </w:p>
    <w:p>
      <w:pPr>
        <w:pStyle w:val="199"/>
      </w:pPr>
    </w:p>
    <w:p>
      <w:pPr>
        <w:pStyle w:val="114"/>
        <w:spacing w:before="120"/>
      </w:pPr>
    </w:p>
    <w:p>
      <w:pPr/>
    </w:p>
    <w:p>
      <w:pPr/>
    </w:p>
    <w:p>
      <w:pPr/>
    </w:p>
    <w:p>
      <w:pPr/>
    </w:p>
    <w:p>
      <w:pPr/>
    </w:p>
    <w:p>
      <w:pPr/>
    </w:p>
    <w:p>
      <w:pPr/>
    </w:p>
    <w:p>
      <w:pPr/>
    </w:p>
    <w:p>
      <w:pPr/>
    </w:p>
    <w:p>
      <w:pPr/>
    </w:p>
    <w:p>
      <w:pPr>
        <w:spacing w:line="360" w:lineRule="auto"/>
        <w:jc w:val="center"/>
        <w:rPr>
          <w:rFonts w:hint="eastAsia" w:ascii="楷体" w:hAnsi="楷体" w:eastAsia="楷体"/>
          <w:b/>
          <w:sz w:val="32"/>
          <w:lang w:val="en-US" w:eastAsia="zh-CN"/>
        </w:rPr>
      </w:pPr>
    </w:p>
    <w:p>
      <w:pPr>
        <w:spacing w:line="360" w:lineRule="auto"/>
        <w:jc w:val="center"/>
        <w:rPr>
          <w:rFonts w:hint="eastAsia" w:ascii="楷体" w:hAnsi="楷体" w:eastAsia="楷体"/>
          <w:b/>
          <w:sz w:val="32"/>
        </w:rPr>
      </w:pPr>
    </w:p>
    <w:p>
      <w:pPr>
        <w:pageBreakBefore/>
        <w:rPr>
          <w:color w:val="000000"/>
        </w:rPr>
      </w:pPr>
    </w:p>
    <w:p>
      <w:pPr>
        <w:pStyle w:val="243"/>
        <w:numPr>
          <w:ilvl w:val="0"/>
          <w:numId w:val="0"/>
        </w:numPr>
        <w:tabs>
          <w:tab w:val="clear" w:pos="720"/>
        </w:tabs>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rPr>
          <w:color w:val="000000"/>
        </w:rPr>
        <w:instrText xml:space="preserve">TOC \o "1-3" \h \u </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_Toc1920844415 </w:instrText>
      </w:r>
      <w:r>
        <w:rPr>
          <w:rFonts w:ascii="Verdana" w:hAnsi="Verdana" w:eastAsia="宋体" w:cs="Times New Roman"/>
          <w:color w:val="000000"/>
          <w:kern w:val="2"/>
          <w:szCs w:val="24"/>
          <w:lang w:val="en-US" w:eastAsia="zh-CN" w:bidi="ar-SA"/>
        </w:rPr>
        <w:fldChar w:fldCharType="separate"/>
      </w:r>
      <w:r>
        <w:rPr>
          <w:rFonts w:ascii="Verdana" w:hAnsi="Verdana" w:eastAsia="宋体" w:cs="Times New Roman"/>
          <w:color w:val="000000"/>
          <w:kern w:val="2"/>
          <w:szCs w:val="24"/>
          <w:lang w:val="en-US" w:eastAsia="zh-CN" w:bidi="ar-SA"/>
        </w:rPr>
        <w:t>前言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_Toc1920844415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_Toc2063475984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w:t>
      </w:r>
      <w:r>
        <w:rPr>
          <w:rFonts w:hint="eastAsia" w:ascii="Verdana" w:hAnsi="Verdana" w:eastAsia="宋体" w:cs="Times New Roman"/>
          <w:color w:val="000000"/>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_Toc2063475984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_Toc879472795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2、</w:t>
      </w:r>
      <w:r>
        <w:rPr>
          <w:rFonts w:hint="eastAsia" w:ascii="Verdana" w:hAnsi="Verdana" w:eastAsia="宋体" w:cs="Times New Roman"/>
          <w:color w:val="000000"/>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_Toc879472795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_Toc2056924971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3、</w:t>
      </w:r>
      <w:r>
        <w:rPr>
          <w:rFonts w:hint="eastAsia" w:ascii="Verdana" w:hAnsi="Verdana" w:eastAsia="宋体" w:cs="Times New Roman"/>
          <w:color w:val="000000"/>
          <w:kern w:val="2"/>
          <w:szCs w:val="24"/>
          <w:lang w:val="en-US" w:eastAsia="zh-CN" w:bidi="ar-SA"/>
        </w:rPr>
        <w:t>适用</w:t>
      </w:r>
      <w:r>
        <w:rPr>
          <w:rFonts w:ascii="Verdana" w:hAnsi="Verdana" w:eastAsia="宋体" w:cs="Times New Roman"/>
          <w:color w:val="000000"/>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_Toc2056924971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_Toc1056211023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4、</w:t>
      </w:r>
      <w:r>
        <w:rPr>
          <w:rFonts w:hint="eastAsia" w:ascii="Verdana" w:hAnsi="Verdana" w:eastAsia="宋体" w:cs="Times New Roman"/>
          <w:color w:val="000000"/>
          <w:kern w:val="2"/>
          <w:szCs w:val="24"/>
          <w:lang w:val="en-US" w:eastAsia="zh-CN" w:bidi="ar-SA"/>
        </w:rPr>
        <w:t>接口清单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_Toc1056211023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_Toc628011553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color w:val="000000"/>
          <w:kern w:val="2"/>
          <w:szCs w:val="24"/>
          <w:lang w:val="en-US" w:eastAsia="zh-CN" w:bidi="ar-SA"/>
        </w:rPr>
        <w:t>接口定义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_Toc628011553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_Toc92138372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1、快捷</w:t>
      </w:r>
      <w:r>
        <w:rPr>
          <w:rFonts w:hint="eastAsia" w:ascii="BatangChe" w:hAnsi="BatangChe" w:eastAsia="宋体" w:cs="Times New Roman"/>
          <w:color w:val="000000"/>
          <w:kern w:val="2"/>
          <w:szCs w:val="24"/>
          <w:lang w:val="en-US" w:eastAsia="zh-CN" w:bidi="ar-SA"/>
        </w:rPr>
        <w:t>支付接口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_Toc92138372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_Toc983221826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_Toc983221826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_Toc1570746617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1.2</w:t>
      </w:r>
      <w:r>
        <w:rPr>
          <w:rFonts w:hint="eastAsia" w:ascii="Verdana" w:hAnsi="Verdana" w:eastAsia="宋体" w:cs="Times New Roman"/>
          <w:color w:val="000000"/>
          <w:kern w:val="2"/>
          <w:szCs w:val="24"/>
          <w:lang w:val="en-US" w:eastAsia="zh-CN" w:bidi="ar-SA"/>
        </w:rPr>
        <w:t>请求地址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_Toc1570746617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_Toc491275008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1.3</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_Toc491275008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_Toc2033690370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2、</w:t>
      </w:r>
      <w:r>
        <w:rPr>
          <w:rFonts w:hint="eastAsia" w:ascii="BatangChe" w:hAnsi="BatangChe" w:eastAsia="宋体" w:cs="Times New Roman"/>
          <w:color w:val="000000"/>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_Toc2033690370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_Toc813984633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_Toc813984633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_Toc1622546845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1.2</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_Toc1622546845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_Toc657204223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1.3</w:t>
      </w:r>
      <w:r>
        <w:rPr>
          <w:rFonts w:hint="eastAsia" w:ascii="Verdana" w:hAnsi="Verdana" w:eastAsia="宋体" w:cs="Times New Roman"/>
          <w:color w:val="000000"/>
          <w:kern w:val="2"/>
          <w:szCs w:val="24"/>
          <w:lang w:val="en-US" w:eastAsia="zh-CN" w:bidi="ar-SA"/>
        </w:rPr>
        <w:t>验证通知的合法性</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_Toc657204223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_Toc1124855612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3、订单查询</w:t>
      </w:r>
      <w:r>
        <w:rPr>
          <w:rFonts w:hint="eastAsia" w:ascii="BatangChe" w:hAnsi="BatangChe" w:eastAsia="宋体" w:cs="Times New Roman"/>
          <w:color w:val="000000"/>
          <w:kern w:val="2"/>
          <w:szCs w:val="24"/>
          <w:lang w:val="en-US" w:eastAsia="zh-CN" w:bidi="ar-SA"/>
        </w:rPr>
        <w:t>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_Toc1124855612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_Toc7342792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_Toc7342792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_Toc957863299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1.2</w:t>
      </w:r>
      <w:r>
        <w:rPr>
          <w:rFonts w:hint="eastAsia" w:ascii="Verdana" w:hAnsi="Verdana" w:eastAsia="宋体" w:cs="Times New Roman"/>
          <w:color w:val="000000"/>
          <w:kern w:val="2"/>
          <w:szCs w:val="24"/>
          <w:lang w:val="en-US" w:eastAsia="zh-CN" w:bidi="ar-SA"/>
        </w:rPr>
        <w:t>请求地址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_Toc957863299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_Toc1189333723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1.3</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_Toc1189333723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_Toc1711443703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1.4</w:t>
      </w:r>
      <w:r>
        <w:rPr>
          <w:rFonts w:hint="eastAsia" w:ascii="Verdana" w:hAnsi="Verdana" w:eastAsia="宋体" w:cs="Times New Roman"/>
          <w:color w:val="000000"/>
          <w:kern w:val="2"/>
          <w:szCs w:val="24"/>
          <w:lang w:val="en-US" w:eastAsia="zh-CN" w:bidi="ar-SA"/>
        </w:rPr>
        <w:t>返回数据</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_Toc1711443703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9</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_Toc66770821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4、</w:t>
      </w:r>
      <w:r>
        <w:rPr>
          <w:rFonts w:hint="eastAsia" w:ascii="BatangChe" w:hAnsi="BatangChe" w:eastAsia="宋体" w:cs="Times New Roman"/>
          <w:color w:val="000000"/>
          <w:kern w:val="2"/>
          <w:szCs w:val="24"/>
          <w:lang w:val="en-US" w:eastAsia="zh-CN" w:bidi="ar-SA"/>
        </w:rPr>
        <w:t>银行代码对照表</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_Toc66770821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bookmarkEnd w:id="4"/>
    <w:p>
      <w:pPr>
        <w:pStyle w:val="2"/>
        <w:keepLines/>
        <w:pageBreakBefore/>
        <w:numPr>
          <w:ilvl w:val="0"/>
          <w:numId w:val="0"/>
        </w:numPr>
        <w:tabs>
          <w:tab w:val="clear" w:pos="720"/>
        </w:tabs>
        <w:spacing w:before="260" w:after="260" w:line="576" w:lineRule="auto"/>
        <w:rPr>
          <w:color w:val="000000"/>
        </w:rPr>
      </w:pPr>
      <w:bookmarkStart w:id="5" w:name="_Toc1920844415"/>
      <w:bookmarkStart w:id="75" w:name="_GoBack"/>
      <w:bookmarkEnd w:id="75"/>
      <w:r>
        <w:rPr>
          <w:color w:val="000000"/>
        </w:rPr>
        <w:t>前言</w:t>
      </w:r>
      <w:bookmarkEnd w:id="5"/>
    </w:p>
    <w:p>
      <w:pPr>
        <w:pStyle w:val="3"/>
        <w:keepLines/>
        <w:numPr>
          <w:ilvl w:val="1"/>
          <w:numId w:val="0"/>
        </w:numPr>
        <w:spacing w:before="260" w:after="260" w:line="415" w:lineRule="auto"/>
        <w:ind w:left="576" w:hanging="576"/>
        <w:rPr>
          <w:color w:val="000000"/>
        </w:rPr>
      </w:pPr>
      <w:bookmarkStart w:id="6" w:name="_Toc408489315"/>
      <w:bookmarkStart w:id="7" w:name="_Toc2063475984"/>
      <w:bookmarkStart w:id="8" w:name="_Toc280764372"/>
      <w:bookmarkStart w:id="9" w:name="_Toc14430"/>
      <w:bookmarkStart w:id="10" w:name="_Toc19606"/>
      <w:bookmarkStart w:id="11" w:name="_Toc5107"/>
      <w:r>
        <w:rPr>
          <w:rFonts w:hint="default"/>
          <w:color w:val="000000"/>
        </w:rPr>
        <w:t>1、</w:t>
      </w:r>
      <w:r>
        <w:rPr>
          <w:rFonts w:hint="eastAsia"/>
          <w:color w:val="000000"/>
        </w:rPr>
        <w:t>目的</w:t>
      </w:r>
      <w:bookmarkEnd w:id="6"/>
      <w:bookmarkEnd w:id="7"/>
      <w:bookmarkEnd w:id="8"/>
      <w:bookmarkEnd w:id="9"/>
      <w:bookmarkEnd w:id="10"/>
      <w:bookmarkEnd w:id="11"/>
    </w:p>
    <w:p>
      <w:pPr>
        <w:pStyle w:val="244"/>
        <w:spacing w:line="360" w:lineRule="auto"/>
        <w:ind w:firstLine="480"/>
        <w:rPr>
          <w:rFonts w:ascii="楷体" w:hAnsi="楷体" w:eastAsia="楷体" w:cstheme="minorBidi"/>
          <w:kern w:val="2"/>
          <w:sz w:val="24"/>
          <w:szCs w:val="24"/>
        </w:rPr>
      </w:pPr>
      <w:bookmarkStart w:id="12" w:name="_Toc20638"/>
      <w:bookmarkStart w:id="13" w:name="_Toc408489316"/>
      <w:bookmarkStart w:id="14" w:name="_Toc17293"/>
      <w:bookmarkStart w:id="15" w:name="_Toc280764373"/>
      <w:bookmarkStart w:id="16" w:name="_Toc31838"/>
      <w:r>
        <w:rPr>
          <w:rFonts w:hint="eastAsia" w:ascii="楷体" w:hAnsi="楷体" w:eastAsia="楷体" w:cstheme="minorBidi"/>
          <w:kern w:val="2"/>
          <w:sz w:val="24"/>
          <w:szCs w:val="24"/>
        </w:rPr>
        <w:t>本标准规定了</w:t>
      </w:r>
      <w:r>
        <w:rPr>
          <w:rFonts w:hint="default" w:ascii="楷体" w:hAnsi="楷体" w:eastAsia="楷体" w:cstheme="minorBidi"/>
          <w:kern w:val="2"/>
          <w:sz w:val="24"/>
          <w:szCs w:val="24"/>
        </w:rPr>
        <w:t>AI</w:t>
      </w:r>
      <w:r>
        <w:rPr>
          <w:rFonts w:hint="default" w:ascii="楷体" w:hAnsi="楷体" w:eastAsia="楷体" w:cstheme="minorBidi"/>
          <w:kern w:val="2"/>
          <w:sz w:val="24"/>
          <w:szCs w:val="24"/>
        </w:rPr>
        <w:t>快捷支付</w:t>
      </w:r>
      <w:r>
        <w:rPr>
          <w:rFonts w:hint="eastAsia" w:ascii="楷体" w:hAnsi="楷体" w:eastAsia="楷体" w:cstheme="minorBidi"/>
          <w:kern w:val="2"/>
          <w:sz w:val="24"/>
          <w:szCs w:val="24"/>
        </w:rPr>
        <w:t>的技术规范，以便商户</w:t>
      </w:r>
      <w:r>
        <w:rPr>
          <w:rFonts w:hint="default" w:ascii="楷体" w:hAnsi="楷体" w:eastAsia="楷体" w:cstheme="minorBidi"/>
          <w:kern w:val="2"/>
          <w:sz w:val="24"/>
          <w:szCs w:val="24"/>
        </w:rPr>
        <w:t>快速</w:t>
      </w:r>
      <w:r>
        <w:rPr>
          <w:rFonts w:hint="eastAsia" w:ascii="楷体" w:hAnsi="楷体" w:eastAsia="楷体" w:cstheme="minorBidi"/>
          <w:kern w:val="2"/>
          <w:sz w:val="24"/>
          <w:szCs w:val="24"/>
        </w:rPr>
        <w:t>接入</w:t>
      </w:r>
      <w:r>
        <w:rPr>
          <w:rFonts w:hint="default" w:ascii="楷体" w:hAnsi="楷体" w:eastAsia="楷体" w:cstheme="minorBidi"/>
          <w:kern w:val="2"/>
          <w:sz w:val="24"/>
          <w:szCs w:val="24"/>
        </w:rPr>
        <w:t>AI</w:t>
      </w:r>
      <w:r>
        <w:rPr>
          <w:rFonts w:hint="default" w:ascii="楷体" w:hAnsi="楷体" w:eastAsia="楷体" w:cstheme="minorBidi"/>
          <w:kern w:val="2"/>
          <w:sz w:val="24"/>
          <w:szCs w:val="24"/>
        </w:rPr>
        <w:t>快捷</w:t>
      </w:r>
      <w:r>
        <w:rPr>
          <w:rFonts w:hint="eastAsia" w:ascii="楷体" w:hAnsi="楷体" w:eastAsia="楷体" w:cstheme="minorBidi"/>
          <w:kern w:val="2"/>
          <w:sz w:val="24"/>
          <w:szCs w:val="24"/>
        </w:rPr>
        <w:t>支付系统，本文档规范包括交易正常处理流程、异常情况的处理流程、消息域说明、消息格式以及交易报文格式说明。</w:t>
      </w:r>
    </w:p>
    <w:p>
      <w:pPr>
        <w:pStyle w:val="3"/>
        <w:keepLines/>
        <w:numPr>
          <w:ilvl w:val="1"/>
          <w:numId w:val="0"/>
        </w:numPr>
        <w:spacing w:before="260" w:after="260" w:line="415" w:lineRule="auto"/>
        <w:rPr>
          <w:color w:val="000000"/>
        </w:rPr>
      </w:pPr>
      <w:bookmarkStart w:id="17" w:name="_Toc879472795"/>
      <w:r>
        <w:rPr>
          <w:rFonts w:hint="default"/>
          <w:color w:val="000000"/>
        </w:rPr>
        <w:t>2、</w:t>
      </w:r>
      <w:r>
        <w:rPr>
          <w:rFonts w:hint="eastAsia"/>
          <w:color w:val="000000"/>
        </w:rPr>
        <w:t>术语与缩略语</w:t>
      </w:r>
      <w:bookmarkEnd w:id="12"/>
      <w:bookmarkEnd w:id="13"/>
      <w:bookmarkEnd w:id="14"/>
      <w:bookmarkEnd w:id="15"/>
      <w:bookmarkEnd w:id="16"/>
      <w:bookmarkEnd w:id="17"/>
    </w:p>
    <w:tbl>
      <w:tblPr>
        <w:tblStyle w:val="3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5403"/>
      </w:tblGrid>
      <w:tr>
        <w:trPr>
          <w:tblHeader/>
          <w:jc w:val="center"/>
        </w:trPr>
        <w:tc>
          <w:tcPr>
            <w:tcW w:w="3119" w:type="dxa"/>
            <w:shd w:val="clear" w:color="auto" w:fill="BFBFBF"/>
            <w:vAlign w:val="center"/>
          </w:tcPr>
          <w:p>
            <w:pPr>
              <w:pStyle w:val="244"/>
              <w:spacing w:line="360" w:lineRule="auto"/>
              <w:ind w:firstLine="480"/>
              <w:jc w:val="both"/>
              <w:rPr>
                <w:rFonts w:ascii="楷体" w:hAnsi="楷体" w:eastAsia="楷体"/>
                <w:kern w:val="2"/>
                <w:sz w:val="18"/>
                <w:szCs w:val="18"/>
              </w:rPr>
            </w:pPr>
            <w:r>
              <w:rPr>
                <w:rFonts w:hint="eastAsia" w:ascii="楷体" w:hAnsi="楷体" w:eastAsia="楷体"/>
                <w:kern w:val="2"/>
                <w:sz w:val="18"/>
                <w:szCs w:val="18"/>
              </w:rPr>
              <w:t>代码</w:t>
            </w:r>
          </w:p>
        </w:tc>
        <w:tc>
          <w:tcPr>
            <w:tcW w:w="5403" w:type="dxa"/>
            <w:shd w:val="clear" w:color="auto" w:fill="BFBFBF"/>
            <w:vAlign w:val="center"/>
          </w:tcPr>
          <w:p>
            <w:pPr>
              <w:pStyle w:val="244"/>
              <w:spacing w:line="360" w:lineRule="auto"/>
              <w:ind w:firstLine="480"/>
              <w:jc w:val="both"/>
              <w:rPr>
                <w:rFonts w:ascii="楷体" w:hAnsi="楷体" w:eastAsia="楷体"/>
                <w:kern w:val="2"/>
                <w:sz w:val="18"/>
                <w:szCs w:val="18"/>
              </w:rPr>
            </w:pPr>
            <w:r>
              <w:rPr>
                <w:rFonts w:hint="eastAsia" w:ascii="楷体" w:hAnsi="楷体" w:eastAsia="楷体"/>
                <w:kern w:val="2"/>
                <w:sz w:val="18"/>
                <w:szCs w:val="18"/>
              </w:rPr>
              <w:t>含义</w:t>
            </w:r>
          </w:p>
        </w:tc>
      </w:tr>
      <w:tr>
        <w:trPr>
          <w:trHeight w:val="1201" w:hRule="atLeast"/>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AI</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default" w:ascii="楷体" w:hAnsi="楷体" w:eastAsia="楷体" w:cstheme="minorBidi"/>
                <w:kern w:val="2"/>
                <w:sz w:val="18"/>
                <w:szCs w:val="18"/>
              </w:rPr>
              <w:t>AI</w:t>
            </w:r>
            <w:r>
              <w:rPr>
                <w:rFonts w:hint="eastAsia" w:ascii="楷体" w:hAnsi="楷体" w:eastAsia="楷体" w:cstheme="minorBidi"/>
                <w:kern w:val="2"/>
                <w:sz w:val="18"/>
                <w:szCs w:val="18"/>
              </w:rPr>
              <w:t>支付</w:t>
            </w:r>
            <w:r>
              <w:rPr>
                <w:rFonts w:hint="default" w:ascii="楷体" w:hAnsi="楷体" w:eastAsia="楷体" w:cstheme="minorBidi"/>
                <w:kern w:val="2"/>
                <w:sz w:val="18"/>
                <w:szCs w:val="18"/>
              </w:rPr>
              <w:t>平台</w:t>
            </w:r>
            <w:r>
              <w:rPr>
                <w:rFonts w:hint="eastAsia" w:ascii="楷体" w:hAnsi="楷体" w:eastAsia="楷体" w:cstheme="minorBidi"/>
                <w:kern w:val="2"/>
                <w:sz w:val="18"/>
                <w:szCs w:val="18"/>
              </w:rPr>
              <w:t>的简称</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eastAsia" w:ascii="楷体" w:hAnsi="楷体" w:eastAsia="楷体" w:cstheme="minorBidi"/>
                <w:kern w:val="2"/>
                <w:sz w:val="18"/>
                <w:szCs w:val="18"/>
              </w:rPr>
              <w:t>商户编号</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eastAsia" w:ascii="楷体" w:hAnsi="楷体" w:eastAsia="楷体" w:cstheme="minorBidi"/>
                <w:kern w:val="2"/>
                <w:sz w:val="18"/>
                <w:szCs w:val="18"/>
              </w:rPr>
              <w:t>商户是指与</w:t>
            </w:r>
            <w:r>
              <w:rPr>
                <w:rFonts w:hint="default" w:ascii="楷体" w:hAnsi="楷体" w:eastAsia="楷体" w:cstheme="minorBidi"/>
                <w:kern w:val="2"/>
                <w:sz w:val="18"/>
                <w:szCs w:val="18"/>
              </w:rPr>
              <w:t>AI</w:t>
            </w:r>
            <w:r>
              <w:rPr>
                <w:rFonts w:hint="eastAsia" w:ascii="楷体" w:hAnsi="楷体" w:eastAsia="楷体" w:cstheme="minorBidi"/>
                <w:kern w:val="2"/>
                <w:sz w:val="18"/>
                <w:szCs w:val="18"/>
              </w:rPr>
              <w:t>签订商户协议，代理支付产品的零售商、个人、公司或其他组织，</w:t>
            </w:r>
            <w:r>
              <w:rPr>
                <w:rFonts w:hint="default" w:ascii="楷体" w:hAnsi="楷体" w:eastAsia="楷体" w:cstheme="minorBidi"/>
                <w:kern w:val="2"/>
                <w:sz w:val="18"/>
                <w:szCs w:val="18"/>
              </w:rPr>
              <w:t>AI</w:t>
            </w:r>
            <w:r>
              <w:rPr>
                <w:rFonts w:hint="eastAsia" w:ascii="楷体" w:hAnsi="楷体" w:eastAsia="楷体" w:cstheme="minorBidi"/>
                <w:kern w:val="2"/>
                <w:sz w:val="18"/>
                <w:szCs w:val="18"/>
              </w:rPr>
              <w:t>方为其提供支付服务。</w:t>
            </w:r>
          </w:p>
          <w:p>
            <w:pPr>
              <w:pStyle w:val="244"/>
              <w:spacing w:line="360" w:lineRule="auto"/>
              <w:ind w:firstLine="0" w:firstLineChars="0"/>
              <w:jc w:val="both"/>
              <w:rPr>
                <w:rFonts w:ascii="楷体" w:hAnsi="楷体" w:eastAsia="楷体" w:cstheme="minorBidi"/>
                <w:kern w:val="2"/>
                <w:sz w:val="18"/>
                <w:szCs w:val="18"/>
              </w:rPr>
            </w:pPr>
            <w:r>
              <w:rPr>
                <w:rFonts w:hint="eastAsia" w:ascii="楷体" w:hAnsi="楷体" w:eastAsia="楷体" w:cstheme="minorBidi"/>
                <w:kern w:val="2"/>
                <w:sz w:val="18"/>
                <w:szCs w:val="18"/>
              </w:rPr>
              <w:t>商户接入</w:t>
            </w:r>
            <w:r>
              <w:rPr>
                <w:rFonts w:hint="default" w:ascii="楷体" w:hAnsi="楷体" w:eastAsia="楷体" w:cstheme="minorBidi"/>
                <w:kern w:val="2"/>
                <w:sz w:val="18"/>
                <w:szCs w:val="18"/>
              </w:rPr>
              <w:t>AI</w:t>
            </w:r>
            <w:r>
              <w:rPr>
                <w:rFonts w:hint="eastAsia" w:ascii="楷体" w:hAnsi="楷体" w:eastAsia="楷体" w:cstheme="minorBidi"/>
                <w:kern w:val="2"/>
                <w:sz w:val="18"/>
                <w:szCs w:val="18"/>
              </w:rPr>
              <w:t>时，由商户按照</w:t>
            </w:r>
            <w:r>
              <w:rPr>
                <w:rFonts w:hint="default" w:ascii="楷体" w:hAnsi="楷体" w:eastAsia="楷体" w:cstheme="minorBidi"/>
                <w:kern w:val="2"/>
                <w:sz w:val="18"/>
                <w:szCs w:val="18"/>
              </w:rPr>
              <w:t>AI</w:t>
            </w:r>
            <w:r>
              <w:rPr>
                <w:rFonts w:hint="eastAsia" w:ascii="楷体" w:hAnsi="楷体" w:eastAsia="楷体" w:cstheme="minorBidi"/>
                <w:kern w:val="2"/>
                <w:sz w:val="18"/>
                <w:szCs w:val="18"/>
              </w:rPr>
              <w:t>相关标准分配的全局唯一的id</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eastAsia" w:ascii="楷体" w:hAnsi="楷体" w:eastAsia="楷体" w:cstheme="minorBidi"/>
                <w:kern w:val="2"/>
                <w:sz w:val="18"/>
                <w:szCs w:val="18"/>
              </w:rPr>
              <w:t>商户订单号</w:t>
            </w:r>
          </w:p>
        </w:tc>
        <w:tc>
          <w:tcPr>
            <w:tcW w:w="5403" w:type="dxa"/>
            <w:vAlign w:val="center"/>
          </w:tcPr>
          <w:p>
            <w:pPr>
              <w:pStyle w:val="244"/>
              <w:spacing w:line="360" w:lineRule="auto"/>
              <w:ind w:firstLine="0" w:firstLineChars="0"/>
              <w:jc w:val="both"/>
              <w:rPr>
                <w:rFonts w:ascii="楷体" w:hAnsi="楷体" w:eastAsia="楷体"/>
                <w:sz w:val="18"/>
                <w:szCs w:val="18"/>
              </w:rPr>
            </w:pPr>
            <w:r>
              <w:rPr>
                <w:rFonts w:hint="eastAsia" w:ascii="楷体" w:hAnsi="楷体" w:eastAsia="楷体"/>
                <w:sz w:val="18"/>
                <w:szCs w:val="18"/>
              </w:rPr>
              <w:t>商户订单号是</w:t>
            </w:r>
            <w:r>
              <w:rPr>
                <w:rFonts w:hint="default" w:ascii="楷体" w:hAnsi="楷体" w:eastAsia="楷体"/>
                <w:sz w:val="18"/>
                <w:szCs w:val="18"/>
              </w:rPr>
              <w:t>商户的</w:t>
            </w:r>
            <w:r>
              <w:rPr>
                <w:rFonts w:hint="eastAsia" w:ascii="楷体" w:hAnsi="楷体" w:eastAsia="楷体"/>
                <w:sz w:val="18"/>
                <w:szCs w:val="18"/>
              </w:rPr>
              <w:t>商城系统每生成一笔订单所产生的一个唯一标识该笔订单的号码，商户订单号前几位一般是日期。</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商户钱包</w:t>
            </w:r>
          </w:p>
        </w:tc>
        <w:tc>
          <w:tcPr>
            <w:tcW w:w="5403" w:type="dxa"/>
            <w:vAlign w:val="center"/>
          </w:tcPr>
          <w:p>
            <w:pPr>
              <w:pStyle w:val="244"/>
              <w:spacing w:line="360" w:lineRule="auto"/>
              <w:ind w:firstLine="0" w:firstLineChars="0"/>
              <w:jc w:val="both"/>
              <w:rPr>
                <w:rFonts w:ascii="楷体" w:hAnsi="楷体" w:eastAsia="楷体"/>
                <w:sz w:val="18"/>
                <w:szCs w:val="18"/>
              </w:rPr>
            </w:pPr>
            <w:r>
              <w:rPr>
                <w:rFonts w:hint="eastAsia" w:ascii="楷体" w:hAnsi="楷体" w:eastAsia="楷体"/>
                <w:sz w:val="18"/>
                <w:szCs w:val="18"/>
              </w:rPr>
              <w:t>商户在</w:t>
            </w:r>
            <w:r>
              <w:rPr>
                <w:rFonts w:hint="default" w:ascii="楷体" w:hAnsi="楷体" w:eastAsia="楷体"/>
                <w:sz w:val="18"/>
                <w:szCs w:val="18"/>
              </w:rPr>
              <w:t>AI</w:t>
            </w:r>
            <w:r>
              <w:rPr>
                <w:rFonts w:hint="eastAsia" w:ascii="楷体" w:hAnsi="楷体" w:eastAsia="楷体"/>
                <w:sz w:val="18"/>
                <w:szCs w:val="18"/>
              </w:rPr>
              <w:t>支付平台上开立的虚拟资金账户。</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商户接口秘钥</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ascii="楷体" w:hAnsi="楷体" w:eastAsia="楷体" w:cstheme="minorBidi"/>
                <w:kern w:val="2"/>
                <w:sz w:val="18"/>
                <w:szCs w:val="18"/>
              </w:rPr>
              <w:t>在注册为</w:t>
            </w:r>
            <w:r>
              <w:rPr>
                <w:rFonts w:ascii="楷体" w:hAnsi="楷体" w:eastAsia="楷体" w:cstheme="minorBidi"/>
                <w:kern w:val="2"/>
                <w:sz w:val="18"/>
                <w:szCs w:val="18"/>
              </w:rPr>
              <w:t>AI</w:t>
            </w:r>
            <w:r>
              <w:rPr>
                <w:rFonts w:ascii="楷体" w:hAnsi="楷体" w:eastAsia="楷体" w:cstheme="minorBidi"/>
                <w:kern w:val="2"/>
                <w:sz w:val="18"/>
                <w:szCs w:val="18"/>
              </w:rPr>
              <w:t>商户时由</w:t>
            </w:r>
            <w:r>
              <w:rPr>
                <w:rFonts w:ascii="楷体" w:hAnsi="楷体" w:eastAsia="楷体" w:cstheme="minorBidi"/>
                <w:kern w:val="2"/>
                <w:sz w:val="18"/>
                <w:szCs w:val="18"/>
              </w:rPr>
              <w:t>AI</w:t>
            </w:r>
            <w:r>
              <w:rPr>
                <w:rFonts w:ascii="楷体" w:hAnsi="楷体" w:eastAsia="楷体" w:cstheme="minorBidi"/>
                <w:kern w:val="2"/>
                <w:sz w:val="18"/>
                <w:szCs w:val="18"/>
              </w:rPr>
              <w:t>按照一定格式随机生成的字符串，用于接口调用时对相关数据进行MD5加密（可在商户后台自行定义）。</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商户支付秘钥</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default" w:ascii="楷体" w:hAnsi="楷体" w:eastAsia="楷体" w:cstheme="minorBidi"/>
                <w:kern w:val="2"/>
                <w:sz w:val="18"/>
                <w:szCs w:val="18"/>
              </w:rPr>
              <w:t>由商户在商户后台设置的支付密码加密生成的字符串（在调用提现相关接口时需要用到）</w:t>
            </w:r>
            <w:r>
              <w:rPr>
                <w:rFonts w:hint="eastAsia" w:ascii="楷体" w:hAnsi="楷体" w:eastAsia="楷体" w:cstheme="minorBidi"/>
                <w:kern w:val="2"/>
                <w:sz w:val="18"/>
                <w:szCs w:val="18"/>
              </w:rPr>
              <w:t>。</w:t>
            </w:r>
          </w:p>
        </w:tc>
      </w:tr>
    </w:tbl>
    <w:p>
      <w:pPr>
        <w:ind w:firstLine="422" w:firstLineChars="200"/>
        <w:rPr>
          <w:rFonts w:hint="eastAsia"/>
          <w:color w:val="000000"/>
          <w:szCs w:val="21"/>
        </w:rPr>
      </w:pPr>
    </w:p>
    <w:p>
      <w:pPr>
        <w:pStyle w:val="3"/>
        <w:keepLines/>
        <w:numPr>
          <w:ilvl w:val="1"/>
          <w:numId w:val="0"/>
        </w:numPr>
        <w:spacing w:before="260" w:after="260" w:line="415" w:lineRule="auto"/>
        <w:rPr>
          <w:color w:val="000000"/>
        </w:rPr>
      </w:pPr>
      <w:bookmarkStart w:id="18" w:name="_Toc6184"/>
      <w:bookmarkStart w:id="19" w:name="_Toc2056924971"/>
      <w:bookmarkStart w:id="20" w:name="_Toc11073"/>
      <w:r>
        <w:rPr>
          <w:rFonts w:hint="default"/>
          <w:color w:val="000000"/>
        </w:rPr>
        <w:t>3、</w:t>
      </w:r>
      <w:r>
        <w:rPr>
          <w:rFonts w:hint="eastAsia"/>
          <w:color w:val="000000"/>
        </w:rPr>
        <w:t>适用</w:t>
      </w:r>
      <w:r>
        <w:rPr>
          <w:color w:val="000000"/>
        </w:rPr>
        <w:t>范围</w:t>
      </w:r>
      <w:bookmarkEnd w:id="18"/>
      <w:bookmarkEnd w:id="19"/>
      <w:bookmarkEnd w:id="20"/>
    </w:p>
    <w:p>
      <w:pPr>
        <w:autoSpaceDE w:val="0"/>
        <w:autoSpaceDN w:val="0"/>
        <w:adjustRightInd w:val="0"/>
        <w:ind w:left="156" w:firstLine="420"/>
        <w:jc w:val="left"/>
        <w:rPr>
          <w:color w:val="000000"/>
          <w:sz w:val="24"/>
          <w:szCs w:val="24"/>
        </w:rPr>
      </w:pPr>
      <w:r>
        <w:rPr>
          <w:rFonts w:hint="eastAsia"/>
          <w:color w:val="000000"/>
          <w:sz w:val="24"/>
          <w:szCs w:val="24"/>
        </w:rPr>
        <w:t>本</w:t>
      </w:r>
      <w:r>
        <w:rPr>
          <w:color w:val="000000"/>
          <w:sz w:val="24"/>
          <w:szCs w:val="24"/>
        </w:rPr>
        <w:t>文档</w:t>
      </w:r>
      <w:r>
        <w:rPr>
          <w:rFonts w:hint="eastAsia"/>
          <w:color w:val="000000"/>
          <w:sz w:val="24"/>
          <w:szCs w:val="24"/>
        </w:rPr>
        <w:t>适用</w:t>
      </w:r>
      <w:r>
        <w:rPr>
          <w:rFonts w:hint="default"/>
          <w:color w:val="000000"/>
          <w:sz w:val="24"/>
          <w:szCs w:val="24"/>
        </w:rPr>
        <w:t>于所有接入</w:t>
      </w:r>
      <w:r>
        <w:rPr>
          <w:rFonts w:hint="default"/>
          <w:color w:val="000000"/>
          <w:sz w:val="24"/>
          <w:szCs w:val="24"/>
        </w:rPr>
        <w:t>AI</w:t>
      </w:r>
      <w:r>
        <w:rPr>
          <w:rFonts w:hint="default"/>
          <w:color w:val="000000"/>
          <w:sz w:val="24"/>
          <w:szCs w:val="24"/>
        </w:rPr>
        <w:t>快捷</w:t>
      </w:r>
      <w:r>
        <w:rPr>
          <w:rFonts w:hint="eastAsia"/>
          <w:color w:val="000000"/>
          <w:sz w:val="24"/>
          <w:szCs w:val="24"/>
        </w:rPr>
        <w:t>支付</w:t>
      </w:r>
      <w:r>
        <w:rPr>
          <w:rFonts w:hint="default"/>
          <w:color w:val="000000"/>
          <w:sz w:val="24"/>
          <w:szCs w:val="24"/>
        </w:rPr>
        <w:t>的商户</w:t>
      </w:r>
    </w:p>
    <w:p>
      <w:pPr>
        <w:pStyle w:val="3"/>
        <w:keepLines/>
        <w:numPr>
          <w:ilvl w:val="1"/>
          <w:numId w:val="0"/>
        </w:numPr>
        <w:spacing w:before="260" w:after="260" w:line="415" w:lineRule="auto"/>
        <w:rPr>
          <w:color w:val="000000"/>
        </w:rPr>
      </w:pPr>
      <w:bookmarkStart w:id="21" w:name="_Toc1056211023"/>
      <w:bookmarkStart w:id="22" w:name="_Toc29187"/>
      <w:bookmarkStart w:id="23" w:name="_Toc3922"/>
      <w:bookmarkStart w:id="24" w:name="_Toc23317"/>
      <w:r>
        <w:rPr>
          <w:rFonts w:hint="default"/>
          <w:color w:val="000000"/>
        </w:rPr>
        <w:t>4、</w:t>
      </w:r>
      <w:r>
        <w:rPr>
          <w:rFonts w:hint="eastAsia"/>
          <w:color w:val="000000"/>
        </w:rPr>
        <w:t>接口清单</w:t>
      </w:r>
      <w:bookmarkEnd w:id="21"/>
      <w:bookmarkEnd w:id="22"/>
      <w:bookmarkEnd w:id="23"/>
      <w:bookmarkEnd w:id="24"/>
    </w:p>
    <w:tbl>
      <w:tblPr>
        <w:tblStyle w:val="34"/>
        <w:tblW w:w="5640" w:type="dxa"/>
        <w:jc w:val="center"/>
        <w:tblInd w:w="0" w:type="dxa"/>
        <w:tblLayout w:type="fixed"/>
        <w:tblCellMar>
          <w:top w:w="0" w:type="dxa"/>
          <w:left w:w="108" w:type="dxa"/>
          <w:bottom w:w="0" w:type="dxa"/>
          <w:right w:w="108" w:type="dxa"/>
        </w:tblCellMar>
      </w:tblPr>
      <w:tblGrid>
        <w:gridCol w:w="1017"/>
        <w:gridCol w:w="4623"/>
      </w:tblGrid>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18"/>
                <w:szCs w:val="18"/>
              </w:rPr>
            </w:pPr>
            <w:r>
              <w:rPr>
                <w:rFonts w:hint="eastAsia" w:ascii="宋体" w:hAnsi="宋体" w:cs="宋体"/>
                <w:b/>
                <w:color w:val="000000"/>
                <w:kern w:val="0"/>
                <w:sz w:val="18"/>
                <w:szCs w:val="18"/>
              </w:rPr>
              <w:t>序号</w:t>
            </w:r>
          </w:p>
        </w:tc>
        <w:tc>
          <w:tcPr>
            <w:tcW w:w="4623"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18"/>
                <w:szCs w:val="18"/>
              </w:rPr>
            </w:pPr>
            <w:r>
              <w:rPr>
                <w:rFonts w:hint="eastAsia" w:ascii="宋体" w:hAnsi="宋体" w:cs="宋体"/>
                <w:b/>
                <w:color w:val="000000"/>
                <w:kern w:val="0"/>
                <w:sz w:val="18"/>
                <w:szCs w:val="18"/>
              </w:rPr>
              <w:t>接口名称</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ascii="BatangChe" w:hAnsi="BatangChe"/>
                <w:b/>
                <w:color w:val="000000"/>
                <w:sz w:val="18"/>
                <w:szCs w:val="18"/>
              </w:rPr>
              <w:t>1</w:t>
            </w:r>
          </w:p>
        </w:tc>
        <w:tc>
          <w:tcPr>
            <w:tcW w:w="4623"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18"/>
                <w:szCs w:val="18"/>
              </w:rPr>
            </w:pPr>
            <w:r>
              <w:rPr>
                <w:rFonts w:hint="default"/>
                <w:color w:val="000000"/>
                <w:sz w:val="18"/>
                <w:szCs w:val="18"/>
              </w:rPr>
              <w:t>快捷</w:t>
            </w:r>
            <w:r>
              <w:rPr>
                <w:rFonts w:hint="eastAsia"/>
                <w:color w:val="000000"/>
                <w:sz w:val="18"/>
                <w:szCs w:val="18"/>
              </w:rPr>
              <w:t>支付接口</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ascii="BatangChe" w:hAnsi="BatangChe"/>
                <w:b/>
                <w:color w:val="000000"/>
                <w:sz w:val="18"/>
                <w:szCs w:val="18"/>
              </w:rPr>
              <w:t>2</w:t>
            </w:r>
          </w:p>
        </w:tc>
        <w:tc>
          <w:tcPr>
            <w:tcW w:w="4623"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18"/>
                <w:szCs w:val="18"/>
              </w:rPr>
            </w:pPr>
            <w:r>
              <w:rPr>
                <w:rFonts w:hint="eastAsia"/>
                <w:color w:val="000000"/>
                <w:sz w:val="18"/>
                <w:szCs w:val="18"/>
              </w:rPr>
              <w:t>支付结果通知接口</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ascii="BatangChe" w:hAnsi="BatangChe"/>
                <w:b/>
                <w:color w:val="000000"/>
                <w:sz w:val="18"/>
                <w:szCs w:val="18"/>
              </w:rPr>
              <w:t>3</w:t>
            </w:r>
          </w:p>
        </w:tc>
        <w:tc>
          <w:tcPr>
            <w:tcW w:w="4623" w:type="dxa"/>
            <w:tcBorders>
              <w:top w:val="single" w:color="auto" w:sz="4" w:space="0"/>
              <w:left w:val="single" w:color="auto" w:sz="4" w:space="0"/>
              <w:bottom w:val="single" w:color="auto" w:sz="4" w:space="0"/>
              <w:right w:val="single" w:color="auto" w:sz="4" w:space="0"/>
            </w:tcBorders>
            <w:vAlign w:val="center"/>
          </w:tcPr>
          <w:p>
            <w:pPr>
              <w:rPr>
                <w:rFonts w:hint="default"/>
                <w:color w:val="000000"/>
                <w:sz w:val="18"/>
                <w:szCs w:val="18"/>
              </w:rPr>
            </w:pPr>
            <w:r>
              <w:rPr>
                <w:rFonts w:hint="default"/>
                <w:color w:val="000000"/>
                <w:sz w:val="18"/>
                <w:szCs w:val="18"/>
              </w:rPr>
              <w:t>订单查询接口</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ascii="BatangChe" w:hAnsi="BatangChe"/>
                <w:b/>
                <w:color w:val="000000"/>
                <w:sz w:val="18"/>
                <w:szCs w:val="18"/>
              </w:rPr>
              <w:t>4</w:t>
            </w:r>
          </w:p>
        </w:tc>
        <w:tc>
          <w:tcPr>
            <w:tcW w:w="4623" w:type="dxa"/>
            <w:tcBorders>
              <w:top w:val="single" w:color="auto" w:sz="4" w:space="0"/>
              <w:left w:val="single" w:color="auto" w:sz="4" w:space="0"/>
              <w:bottom w:val="single" w:color="auto" w:sz="4" w:space="0"/>
              <w:right w:val="single" w:color="auto" w:sz="4" w:space="0"/>
            </w:tcBorders>
            <w:vAlign w:val="center"/>
          </w:tcPr>
          <w:p>
            <w:pPr>
              <w:rPr>
                <w:rFonts w:hint="eastAsia"/>
                <w:color w:val="000000"/>
                <w:sz w:val="18"/>
                <w:szCs w:val="18"/>
              </w:rPr>
            </w:pPr>
            <w:r>
              <w:rPr>
                <w:rFonts w:hint="default"/>
                <w:color w:val="000000"/>
                <w:sz w:val="18"/>
                <w:szCs w:val="18"/>
              </w:rPr>
              <w:t>银行代码对照表</w:t>
            </w:r>
          </w:p>
        </w:tc>
      </w:tr>
    </w:tbl>
    <w:p>
      <w:pPr>
        <w:rPr>
          <w:color w:val="000000"/>
        </w:rPr>
      </w:pPr>
    </w:p>
    <w:p>
      <w:pPr>
        <w:pStyle w:val="2"/>
        <w:keepLines/>
        <w:numPr>
          <w:ilvl w:val="0"/>
          <w:numId w:val="0"/>
        </w:numPr>
        <w:tabs>
          <w:tab w:val="clear" w:pos="720"/>
        </w:tabs>
        <w:spacing w:before="260" w:after="260" w:line="576" w:lineRule="auto"/>
        <w:ind w:left="431" w:hanging="431"/>
        <w:rPr>
          <w:color w:val="000000"/>
        </w:rPr>
      </w:pPr>
      <w:bookmarkStart w:id="25" w:name="_Toc18531"/>
      <w:bookmarkStart w:id="26" w:name="_Toc628011553"/>
      <w:bookmarkStart w:id="27" w:name="_Toc31467"/>
      <w:bookmarkStart w:id="28" w:name="_Toc30568"/>
      <w:bookmarkStart w:id="29" w:name="_Toc280764379"/>
      <w:r>
        <w:rPr>
          <w:rFonts w:hint="eastAsia"/>
          <w:color w:val="000000"/>
        </w:rPr>
        <w:t>接口定义</w:t>
      </w:r>
      <w:bookmarkEnd w:id="25"/>
      <w:bookmarkEnd w:id="26"/>
      <w:bookmarkEnd w:id="27"/>
      <w:bookmarkEnd w:id="28"/>
      <w:bookmarkEnd w:id="29"/>
    </w:p>
    <w:p>
      <w:pPr>
        <w:pStyle w:val="3"/>
        <w:keepLines/>
        <w:numPr>
          <w:ilvl w:val="1"/>
          <w:numId w:val="0"/>
        </w:numPr>
        <w:spacing w:before="260" w:after="260" w:line="415" w:lineRule="auto"/>
        <w:rPr>
          <w:color w:val="000000"/>
        </w:rPr>
      </w:pPr>
      <w:bookmarkStart w:id="30" w:name="_Toc21525"/>
      <w:bookmarkStart w:id="31" w:name="_Toc13166"/>
      <w:bookmarkStart w:id="32" w:name="_Toc92138372"/>
      <w:bookmarkStart w:id="33" w:name="_Toc23746"/>
      <w:r>
        <w:rPr>
          <w:rFonts w:hint="default" w:ascii="BatangChe" w:hAnsi="BatangChe"/>
          <w:color w:val="000000"/>
        </w:rPr>
        <w:t>1、快捷</w:t>
      </w:r>
      <w:r>
        <w:rPr>
          <w:rFonts w:hint="eastAsia" w:ascii="BatangChe" w:hAnsi="BatangChe"/>
          <w:color w:val="000000"/>
        </w:rPr>
        <w:t>支付接口</w:t>
      </w:r>
      <w:bookmarkEnd w:id="30"/>
      <w:bookmarkEnd w:id="31"/>
      <w:bookmarkEnd w:id="32"/>
      <w:bookmarkEnd w:id="33"/>
    </w:p>
    <w:p>
      <w:pPr>
        <w:pStyle w:val="4"/>
        <w:keepNext/>
        <w:keepLines/>
        <w:numPr>
          <w:ilvl w:val="2"/>
          <w:numId w:val="0"/>
        </w:numPr>
        <w:tabs>
          <w:tab w:val="left" w:pos="432"/>
        </w:tabs>
        <w:spacing w:before="260" w:after="260" w:line="415" w:lineRule="auto"/>
        <w:ind w:left="720" w:hanging="720"/>
        <w:rPr>
          <w:color w:val="000000"/>
        </w:rPr>
      </w:pPr>
      <w:bookmarkStart w:id="34" w:name="_Toc280764381"/>
      <w:bookmarkStart w:id="35" w:name="_Toc16464"/>
      <w:bookmarkStart w:id="36" w:name="_Toc983221826"/>
      <w:bookmarkStart w:id="37" w:name="_Toc28266"/>
      <w:bookmarkStart w:id="38" w:name="_Toc6621"/>
      <w:r>
        <w:rPr>
          <w:rFonts w:hint="default"/>
          <w:color w:val="000000"/>
        </w:rPr>
        <w:t>1.1功能</w:t>
      </w:r>
      <w:r>
        <w:rPr>
          <w:rFonts w:hint="eastAsia"/>
          <w:color w:val="000000"/>
        </w:rPr>
        <w:t>描述</w:t>
      </w:r>
      <w:bookmarkEnd w:id="34"/>
      <w:bookmarkEnd w:id="35"/>
      <w:bookmarkEnd w:id="36"/>
      <w:bookmarkEnd w:id="37"/>
      <w:bookmarkEnd w:id="38"/>
    </w:p>
    <w:p>
      <w:pPr>
        <w:ind w:firstLine="420"/>
      </w:pPr>
      <w:r>
        <w:rPr>
          <w:rFonts w:hint="eastAsia"/>
        </w:rPr>
        <w:t>商户将所有接口参数都初始化之后以form表单提交到</w:t>
      </w:r>
      <w:r>
        <w:rPr>
          <w:rFonts w:hint="default"/>
        </w:rPr>
        <w:t>AI</w:t>
      </w:r>
      <w:r>
        <w:rPr>
          <w:rFonts w:hint="default"/>
        </w:rPr>
        <w:t>快捷</w:t>
      </w:r>
      <w:r>
        <w:rPr>
          <w:rFonts w:hint="eastAsia"/>
        </w:rPr>
        <w:t>支付</w:t>
      </w:r>
      <w:r>
        <w:rPr>
          <w:rFonts w:hint="default"/>
        </w:rPr>
        <w:t>接口</w:t>
      </w:r>
      <w:r>
        <w:rPr>
          <w:rFonts w:hint="eastAsia"/>
        </w:rPr>
        <w:t>，就可以跳转到</w:t>
      </w:r>
      <w:r>
        <w:rPr>
          <w:rFonts w:hint="default"/>
        </w:rPr>
        <w:t>AI</w:t>
      </w:r>
      <w:r>
        <w:rPr>
          <w:rFonts w:hint="default"/>
        </w:rPr>
        <w:t>快捷</w:t>
      </w:r>
      <w:r>
        <w:rPr>
          <w:rFonts w:hint="eastAsia"/>
        </w:rPr>
        <w:t>支付页面</w:t>
      </w:r>
      <w:r>
        <w:rPr>
          <w:rFonts w:hint="default"/>
        </w:rPr>
        <w:t>进行支付操作</w:t>
      </w:r>
    </w:p>
    <w:p>
      <w:pPr>
        <w:pStyle w:val="4"/>
        <w:keepNext/>
        <w:keepLines/>
        <w:numPr>
          <w:ilvl w:val="2"/>
          <w:numId w:val="0"/>
        </w:numPr>
        <w:tabs>
          <w:tab w:val="left" w:pos="432"/>
        </w:tabs>
        <w:spacing w:before="260" w:after="260" w:line="415" w:lineRule="auto"/>
        <w:ind w:left="720" w:hanging="720"/>
        <w:rPr>
          <w:rFonts w:hint="eastAsia"/>
          <w:color w:val="000000"/>
        </w:rPr>
      </w:pPr>
      <w:bookmarkStart w:id="39" w:name="_Toc1570746617"/>
      <w:r>
        <w:rPr>
          <w:rFonts w:hint="default"/>
          <w:color w:val="000000"/>
        </w:rPr>
        <w:t>1.2</w:t>
      </w:r>
      <w:r>
        <w:rPr>
          <w:rFonts w:hint="eastAsia"/>
          <w:color w:val="000000"/>
        </w:rPr>
        <w:t>请求地址</w:t>
      </w:r>
      <w:bookmarkEnd w:id="39"/>
    </w:p>
    <w:p>
      <w:pPr>
        <w:ind w:firstLine="420" w:firstLineChars="0"/>
      </w:pPr>
      <w:r>
        <w:rPr>
          <w:rFonts w:hint="default"/>
        </w:rPr>
        <w:t>https:</w:t>
      </w:r>
      <w:r>
        <w:rPr>
          <w:rFonts w:hint="eastAsia"/>
        </w:rPr>
        <w:t>//pay.</w:t>
      </w:r>
      <w:r>
        <w:rPr>
          <w:rFonts w:hint="default"/>
        </w:rPr>
        <w:t>all-inpay</w:t>
      </w:r>
      <w:r>
        <w:rPr>
          <w:rFonts w:hint="eastAsia"/>
        </w:rPr>
        <w:t>.com/gateway/pay.jsp</w:t>
      </w:r>
    </w:p>
    <w:p>
      <w:pPr>
        <w:pStyle w:val="4"/>
        <w:keepNext/>
        <w:keepLines/>
        <w:numPr>
          <w:ilvl w:val="2"/>
          <w:numId w:val="0"/>
        </w:numPr>
        <w:tabs>
          <w:tab w:val="left" w:pos="432"/>
        </w:tabs>
        <w:spacing w:before="260" w:after="260" w:line="415" w:lineRule="auto"/>
        <w:ind w:left="720" w:hanging="720"/>
        <w:rPr>
          <w:color w:val="000000"/>
        </w:rPr>
      </w:pPr>
      <w:bookmarkStart w:id="40" w:name="_Toc28304"/>
      <w:bookmarkStart w:id="41" w:name="_Toc27974"/>
      <w:bookmarkStart w:id="42" w:name="_Toc280764382"/>
      <w:bookmarkStart w:id="43" w:name="_Toc1370"/>
      <w:bookmarkStart w:id="44" w:name="_Toc491275008"/>
      <w:r>
        <w:rPr>
          <w:rFonts w:hint="default"/>
          <w:color w:val="000000"/>
        </w:rPr>
        <w:t>1.3</w:t>
      </w:r>
      <w:r>
        <w:rPr>
          <w:rFonts w:hint="eastAsia"/>
          <w:color w:val="000000"/>
        </w:rPr>
        <w:t>参数定义</w:t>
      </w:r>
      <w:bookmarkEnd w:id="40"/>
      <w:bookmarkEnd w:id="41"/>
      <w:bookmarkEnd w:id="42"/>
      <w:bookmarkEnd w:id="43"/>
      <w:bookmarkEnd w:id="44"/>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4"/>
        <w:tblW w:w="8761" w:type="dxa"/>
        <w:jc w:val="center"/>
        <w:tblInd w:w="-6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06"/>
        <w:gridCol w:w="1984"/>
        <w:gridCol w:w="1506"/>
        <w:gridCol w:w="613"/>
        <w:gridCol w:w="2752"/>
      </w:tblGrid>
      <w:tr>
        <w:trPr>
          <w:trHeight w:val="90" w:hRule="atLeast"/>
          <w:jc w:val="center"/>
        </w:trPr>
        <w:tc>
          <w:tcPr>
            <w:tcW w:w="190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50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13"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75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version</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固定值</w:t>
            </w:r>
            <w:r>
              <w:rPr>
                <w:rFonts w:hint="eastAsia"/>
                <w:color w:val="000000"/>
                <w:sz w:val="18"/>
                <w:szCs w:val="18"/>
              </w:rPr>
              <w:t>v1</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merchant_no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12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order_no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商户</w:t>
            </w:r>
            <w:r>
              <w:rPr>
                <w:rFonts w:hint="eastAsia"/>
                <w:color w:val="000000"/>
                <w:sz w:val="18"/>
                <w:szCs w:val="18"/>
                <w:lang w:val="zh-CN"/>
              </w:rPr>
              <w:t>订单号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3</w:t>
            </w:r>
            <w:r>
              <w:rPr>
                <w:rFonts w:hint="eastAsia"/>
                <w:color w:val="000000"/>
                <w:sz w:val="18"/>
                <w:szCs w:val="18"/>
                <w:lang w:val="zh-CN"/>
              </w:rPr>
              <w:t>0)</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goods_name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w:t>
            </w:r>
            <w:r>
              <w:rPr>
                <w:rFonts w:hint="default"/>
                <w:color w:val="000000"/>
                <w:sz w:val="18"/>
                <w:szCs w:val="18"/>
              </w:rPr>
              <w:t>名称</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使用base64进行编码（</w:t>
            </w:r>
            <w:r>
              <w:rPr>
                <w:rFonts w:hint="eastAsia"/>
                <w:color w:val="FF0000"/>
                <w:sz w:val="18"/>
                <w:szCs w:val="18"/>
              </w:rPr>
              <w:t>UTF-8编码</w:t>
            </w:r>
            <w:r>
              <w:rPr>
                <w:rFonts w:hint="eastAsia"/>
                <w:color w:val="000000"/>
                <w:sz w:val="18"/>
                <w:szCs w:val="18"/>
              </w:rPr>
              <w:t>）</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订单</w:t>
            </w:r>
            <w:r>
              <w:rPr>
                <w:rFonts w:hint="eastAsia"/>
                <w:color w:val="000000"/>
                <w:sz w:val="18"/>
                <w:szCs w:val="18"/>
                <w:lang w:val="zh-CN"/>
              </w:rPr>
              <w:t>金额</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number</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以元为单位，精确到小数点后两位</w:t>
            </w:r>
          </w:p>
        </w:tc>
      </w:tr>
      <w:tr>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backend_url</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接受</w:t>
            </w:r>
            <w:r>
              <w:rPr>
                <w:rFonts w:hint="default"/>
                <w:color w:val="000000"/>
                <w:sz w:val="18"/>
                <w:szCs w:val="18"/>
              </w:rPr>
              <w:t>AI</w:t>
            </w:r>
            <w:r>
              <w:rPr>
                <w:rFonts w:hint="default"/>
                <w:color w:val="000000"/>
                <w:sz w:val="18"/>
                <w:szCs w:val="18"/>
              </w:rPr>
              <w:t>后台异步订单状态通知的地址</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该订单在</w:t>
            </w:r>
            <w:r>
              <w:rPr>
                <w:rFonts w:hint="default"/>
                <w:color w:val="000000"/>
                <w:sz w:val="18"/>
                <w:szCs w:val="18"/>
              </w:rPr>
              <w:t>AI</w:t>
            </w:r>
            <w:r>
              <w:rPr>
                <w:rFonts w:hint="default"/>
                <w:color w:val="000000"/>
                <w:sz w:val="18"/>
                <w:szCs w:val="18"/>
              </w:rPr>
              <w:t>支付平台的状态更新后，</w:t>
            </w:r>
            <w:r>
              <w:rPr>
                <w:rFonts w:hint="default"/>
                <w:color w:val="000000"/>
                <w:sz w:val="18"/>
                <w:szCs w:val="18"/>
              </w:rPr>
              <w:t>AI</w:t>
            </w:r>
            <w:r>
              <w:rPr>
                <w:rFonts w:hint="default"/>
                <w:color w:val="000000"/>
                <w:sz w:val="18"/>
                <w:szCs w:val="18"/>
              </w:rPr>
              <w:t>会主动将订单状态推送到该地址，请确保该地址可访问</w:t>
            </w:r>
          </w:p>
        </w:tc>
      </w:tr>
      <w:tr>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frontend_url</w:t>
            </w:r>
          </w:p>
        </w:tc>
        <w:tc>
          <w:tcPr>
            <w:tcW w:w="1984" w:type="dxa"/>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商户的支付结果显示页面地址</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用户在</w:t>
            </w:r>
            <w:r>
              <w:rPr>
                <w:rFonts w:hint="default"/>
                <w:color w:val="000000"/>
                <w:sz w:val="18"/>
                <w:szCs w:val="18"/>
              </w:rPr>
              <w:t>AI</w:t>
            </w:r>
            <w:r>
              <w:rPr>
                <w:rFonts w:hint="default"/>
                <w:color w:val="000000"/>
                <w:sz w:val="18"/>
                <w:szCs w:val="18"/>
              </w:rPr>
              <w:t>支付结果页面点击“返回商家”链接时会跳转到该地址</w:t>
            </w:r>
          </w:p>
        </w:tc>
      </w:tr>
      <w:tr>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reserve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商户保留信息</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String（512）</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通知商户支付结果时，</w:t>
            </w:r>
            <w:r>
              <w:rPr>
                <w:rFonts w:hint="default"/>
                <w:color w:val="000000"/>
                <w:sz w:val="18"/>
                <w:szCs w:val="18"/>
              </w:rPr>
              <w:t>原样</w:t>
            </w:r>
            <w:r>
              <w:rPr>
                <w:rFonts w:hint="eastAsia"/>
                <w:color w:val="000000"/>
                <w:sz w:val="18"/>
                <w:szCs w:val="18"/>
                <w:lang w:val="zh-CN"/>
              </w:rPr>
              <w:t>返回给商户</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p</w:t>
            </w:r>
            <w:r>
              <w:rPr>
                <w:rFonts w:hint="eastAsia"/>
                <w:color w:val="000000"/>
                <w:sz w:val="18"/>
                <w:szCs w:val="18"/>
              </w:rPr>
              <w:t>ay</w:t>
            </w:r>
            <w:r>
              <w:rPr>
                <w:rFonts w:hint="default"/>
                <w:color w:val="000000"/>
                <w:sz w:val="18"/>
                <w:szCs w:val="18"/>
              </w:rPr>
              <w:t>_m</w:t>
            </w:r>
            <w:r>
              <w:rPr>
                <w:rFonts w:hint="eastAsia"/>
                <w:color w:val="000000"/>
                <w:sz w:val="18"/>
                <w:szCs w:val="18"/>
              </w:rPr>
              <w:t>ode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支付模式</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spacing w:line="240" w:lineRule="auto"/>
              <w:rPr>
                <w:rFonts w:hint="default"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w:t>
            </w:r>
            <w:r>
              <w:rPr>
                <w:rFonts w:hint="default" w:asciiTheme="majorEastAsia" w:hAnsiTheme="majorEastAsia" w:eastAsiaTheme="majorEastAsia" w:cstheme="majorEastAsia"/>
                <w:sz w:val="18"/>
                <w:szCs w:val="18"/>
              </w:rPr>
              <w:t>7</w:t>
            </w:r>
            <w:r>
              <w:rPr>
                <w:rFonts w:hint="eastAsia" w:asciiTheme="majorEastAsia" w:hAnsiTheme="majorEastAsia" w:eastAsiaTheme="majorEastAsia" w:cstheme="majorEastAsia"/>
                <w:sz w:val="18"/>
                <w:szCs w:val="18"/>
              </w:rPr>
              <w:t>:</w:t>
            </w:r>
            <w:r>
              <w:rPr>
                <w:rFonts w:hint="default" w:asciiTheme="majorEastAsia" w:hAnsiTheme="majorEastAsia" w:eastAsiaTheme="majorEastAsia" w:cstheme="majorEastAsia"/>
                <w:sz w:val="18"/>
                <w:szCs w:val="18"/>
              </w:rPr>
              <w:t>H5</w:t>
            </w:r>
            <w:r>
              <w:rPr>
                <w:rFonts w:hint="eastAsia" w:asciiTheme="majorEastAsia" w:hAnsiTheme="majorEastAsia" w:eastAsiaTheme="majorEastAsia" w:cstheme="majorEastAsia"/>
                <w:sz w:val="18"/>
                <w:szCs w:val="18"/>
              </w:rPr>
              <w:t>支付模式</w:t>
            </w:r>
            <w:r>
              <w:rPr>
                <w:rFonts w:hint="default" w:asciiTheme="majorEastAsia" w:hAnsiTheme="majorEastAsia" w:eastAsiaTheme="majorEastAsia" w:cstheme="majorEastAsia"/>
                <w:sz w:val="18"/>
                <w:szCs w:val="18"/>
              </w:rPr>
              <w:t>（手机浏览器，电脑浏览器也适用）</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b</w:t>
            </w:r>
            <w:r>
              <w:rPr>
                <w:rFonts w:hint="eastAsia"/>
                <w:color w:val="000000"/>
                <w:sz w:val="18"/>
                <w:szCs w:val="18"/>
              </w:rPr>
              <w:t>ank</w:t>
            </w:r>
            <w:r>
              <w:rPr>
                <w:rFonts w:hint="default"/>
                <w:color w:val="000000"/>
                <w:sz w:val="18"/>
                <w:szCs w:val="18"/>
              </w:rPr>
              <w:t>_code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银行编号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25</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jc w:val="left"/>
              <w:rPr>
                <w:rFonts w:asciiTheme="minorEastAsia" w:hAnsiTheme="minorEastAsia" w:eastAsiaTheme="minorEastAsia" w:cstheme="minorEastAsia"/>
                <w:color w:val="000000"/>
                <w:sz w:val="18"/>
                <w:szCs w:val="18"/>
                <w:lang w:val="zh-CN"/>
              </w:rPr>
            </w:pPr>
            <w:r>
              <w:rPr>
                <w:rFonts w:hint="default" w:asciiTheme="minorEastAsia" w:hAnsiTheme="minorEastAsia" w:eastAsiaTheme="minorEastAsia" w:cstheme="minorEastAsia"/>
                <w:sz w:val="18"/>
                <w:szCs w:val="18"/>
              </w:rPr>
              <w:t>QUICKPAY</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card_type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银行</w:t>
            </w:r>
            <w:r>
              <w:rPr>
                <w:rFonts w:hint="eastAsia"/>
                <w:color w:val="000000"/>
                <w:sz w:val="18"/>
                <w:szCs w:val="18"/>
                <w:lang w:val="zh-CN"/>
              </w:rPr>
              <w:t>卡类型</w:t>
            </w:r>
          </w:p>
        </w:tc>
        <w:tc>
          <w:tcPr>
            <w:tcW w:w="15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String（1）</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spacing w:line="240" w:lineRule="auto"/>
              <w:rPr>
                <w:rFonts w:ascii="宋体" w:hAnsi="宋体" w:cs="宋体"/>
                <w:sz w:val="18"/>
                <w:szCs w:val="18"/>
              </w:rPr>
            </w:pPr>
            <w:r>
              <w:rPr>
                <w:rFonts w:hint="eastAsia" w:ascii="宋体" w:hAnsi="宋体" w:cs="宋体"/>
                <w:sz w:val="18"/>
                <w:szCs w:val="18"/>
              </w:rPr>
              <w:t>0:借记卡</w:t>
            </w:r>
          </w:p>
          <w:p>
            <w:pPr>
              <w:spacing w:line="240" w:lineRule="auto"/>
              <w:rPr>
                <w:rFonts w:ascii="宋体" w:hAnsi="宋体" w:cs="宋体"/>
                <w:sz w:val="18"/>
                <w:szCs w:val="18"/>
              </w:rPr>
            </w:pPr>
            <w:r>
              <w:rPr>
                <w:rFonts w:hint="eastAsia" w:ascii="宋体" w:hAnsi="宋体" w:cs="宋体"/>
                <w:sz w:val="18"/>
                <w:szCs w:val="18"/>
              </w:rPr>
              <w:t>1:信用卡</w:t>
            </w:r>
          </w:p>
          <w:p>
            <w:pPr>
              <w:pStyle w:val="14"/>
              <w:spacing w:line="240" w:lineRule="auto"/>
              <w:ind w:firstLine="0" w:firstLineChars="0"/>
              <w:rPr>
                <w:rFonts w:hint="eastAsia" w:ascii="宋体" w:hAnsi="宋体" w:cs="宋体"/>
                <w:sz w:val="18"/>
                <w:szCs w:val="18"/>
              </w:rPr>
            </w:pPr>
            <w:r>
              <w:rPr>
                <w:rFonts w:hint="default"/>
                <w:color w:val="FF0000"/>
                <w:sz w:val="18"/>
                <w:szCs w:val="18"/>
              </w:rPr>
              <w:t>目前仅支持借记卡</w:t>
            </w:r>
          </w:p>
        </w:tc>
      </w:tr>
      <w:tr>
        <w:trPr>
          <w:jc w:val="center"/>
        </w:trPr>
        <w:tc>
          <w:tcPr>
            <w:tcW w:w="1906"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olor w:val="000000"/>
                <w:sz w:val="18"/>
                <w:szCs w:val="18"/>
              </w:rPr>
              <w:t>merchant_user_id</w:t>
            </w:r>
          </w:p>
        </w:tc>
        <w:tc>
          <w:tcPr>
            <w:tcW w:w="1984" w:type="dxa"/>
            <w:tcBorders>
              <w:tl2br w:val="nil"/>
              <w:tr2bl w:val="nil"/>
            </w:tcBorders>
            <w:vAlign w:val="center"/>
          </w:tcPr>
          <w:p>
            <w:pPr>
              <w:pStyle w:val="14"/>
              <w:spacing w:line="240" w:lineRule="auto"/>
              <w:ind w:firstLine="0" w:firstLineChars="0"/>
              <w:rPr>
                <w:rFonts w:hint="default"/>
                <w:color w:val="000000"/>
                <w:sz w:val="18"/>
                <w:szCs w:val="18"/>
              </w:rPr>
            </w:pPr>
            <w:r>
              <w:rPr>
                <w:rFonts w:hint="default"/>
                <w:color w:val="000000"/>
                <w:sz w:val="18"/>
                <w:szCs w:val="18"/>
              </w:rPr>
              <w:t>商户平台的会员ID</w:t>
            </w:r>
          </w:p>
        </w:tc>
        <w:tc>
          <w:tcPr>
            <w:tcW w:w="150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String(30)</w:t>
            </w:r>
          </w:p>
        </w:tc>
        <w:tc>
          <w:tcPr>
            <w:tcW w:w="613" w:type="dxa"/>
            <w:tcBorders>
              <w:tl2br w:val="nil"/>
              <w:tr2bl w:val="nil"/>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rFonts w:hint="eastAsia" w:cs="Arial"/>
                <w:sz w:val="18"/>
                <w:szCs w:val="18"/>
              </w:rPr>
            </w:pPr>
            <w:r>
              <w:rPr>
                <w:rFonts w:hint="default" w:cs="Arial"/>
                <w:sz w:val="18"/>
                <w:szCs w:val="18"/>
              </w:rPr>
              <w:t>确保该会员ID在商户平台的唯一性</w:t>
            </w:r>
            <w:r>
              <w:rPr>
                <w:rFonts w:hint="default"/>
                <w:color w:val="FF0000"/>
                <w:sz w:val="18"/>
                <w:szCs w:val="18"/>
              </w:rPr>
              <w:t>（一般不建议直接使用商户平台的会员账号，建议使用商户平台数据库中会员所对应的数据记录的id值，oracle中为序列号，mysql中为自增列）</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签名数据</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3</w:t>
            </w:r>
            <w:r>
              <w:rPr>
                <w:rFonts w:hint="eastAsia"/>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s="Arial"/>
                <w:sz w:val="18"/>
                <w:szCs w:val="18"/>
              </w:rPr>
              <w:t>以上请求参数再加上接口秘钥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r>
        <w:trPr>
          <w:jc w:val="center"/>
        </w:trPr>
        <w:tc>
          <w:tcPr>
            <w:tcW w:w="8761" w:type="dxa"/>
            <w:gridSpan w:val="5"/>
            <w:tcBorders>
              <w:tl2br w:val="nil"/>
              <w:tr2bl w:val="nil"/>
            </w:tcBorders>
            <w:vAlign w:val="center"/>
          </w:tcPr>
          <w:p>
            <w:pPr>
              <w:pStyle w:val="14"/>
              <w:spacing w:line="240" w:lineRule="auto"/>
              <w:ind w:firstLine="0" w:firstLineChars="0"/>
              <w:rPr>
                <w:rFonts w:cs="Arial"/>
                <w:sz w:val="18"/>
                <w:szCs w:val="18"/>
              </w:rPr>
            </w:pPr>
            <w:r>
              <w:rPr>
                <w:rFonts w:ascii="Arial" w:hAnsi="Arial" w:eastAsia="宋体" w:cs="Arial"/>
                <w:color w:val="FF0000"/>
                <w:kern w:val="2"/>
                <w:sz w:val="18"/>
                <w:szCs w:val="18"/>
                <w:lang w:val="en-US" w:eastAsia="zh-CN" w:bidi="ar-SA"/>
              </w:rPr>
              <w:t>备注：参数名区分大小写</w:t>
            </w:r>
            <w:r>
              <w:rPr>
                <w:rFonts w:ascii="Arial" w:hAnsi="Arial" w:eastAsia="宋体" w:cs="Arial"/>
                <w:color w:val="FF0000"/>
                <w:kern w:val="2"/>
                <w:sz w:val="18"/>
                <w:szCs w:val="18"/>
                <w:lang w:eastAsia="zh-CN" w:bidi="ar-SA"/>
              </w:rPr>
              <w:t>，需要</w:t>
            </w:r>
            <w:r>
              <w:rPr>
                <w:rFonts w:ascii="Arial" w:hAnsi="Arial" w:eastAsia="宋体" w:cs="Arial"/>
                <w:color w:val="FF0000"/>
                <w:kern w:val="2"/>
                <w:sz w:val="18"/>
                <w:szCs w:val="18"/>
                <w:lang w:val="en-US" w:eastAsia="zh-CN" w:bidi="ar-SA"/>
              </w:rPr>
              <w:t>进行base64编码</w:t>
            </w:r>
            <w:r>
              <w:rPr>
                <w:rFonts w:ascii="Arial" w:hAnsi="Arial" w:eastAsia="宋体" w:cs="Arial"/>
                <w:color w:val="FF0000"/>
                <w:kern w:val="2"/>
                <w:sz w:val="18"/>
                <w:szCs w:val="18"/>
                <w:lang w:eastAsia="zh-CN" w:bidi="ar-SA"/>
              </w:rPr>
              <w:t>的参数须在编码后进行签名和提交</w:t>
            </w:r>
            <w:r>
              <w:rPr>
                <w:rFonts w:ascii="Arial" w:hAnsi="Arial" w:eastAsia="宋体" w:cs="Arial"/>
                <w:color w:val="FF0000"/>
                <w:kern w:val="2"/>
                <w:sz w:val="18"/>
                <w:szCs w:val="18"/>
                <w:lang w:val="en-US" w:eastAsia="zh-CN" w:bidi="ar-SA"/>
              </w:rPr>
              <w:t>。</w:t>
            </w:r>
          </w:p>
        </w:tc>
      </w:tr>
    </w:tbl>
    <w:p>
      <w:pPr>
        <w:rPr>
          <w:rFonts w:ascii="Arial" w:hAnsi="Arial" w:cs="Arial"/>
          <w:sz w:val="18"/>
          <w:szCs w:val="18"/>
        </w:rPr>
      </w:pPr>
      <w:bookmarkStart w:id="45" w:name="_Toc25608"/>
      <w:bookmarkStart w:id="46" w:name="_Toc835"/>
      <w:bookmarkStart w:id="47" w:name="_Toc22452"/>
      <w:r>
        <w:rPr>
          <w:rFonts w:hint="eastAsia" w:ascii="Arial" w:hAnsi="Arial" w:cs="Arial"/>
          <w:sz w:val="18"/>
          <w:szCs w:val="18"/>
        </w:rPr>
        <w:t>1.将参数按下列顺序组合（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rPr>
          <w:rFonts w:hint="default" w:ascii="Arial" w:hAnsi="Arial" w:cs="Arial"/>
          <w:sz w:val="18"/>
          <w:szCs w:val="18"/>
        </w:rPr>
        <w:t>：</w:t>
      </w:r>
      <w:r>
        <w:rPr>
          <w:rFonts w:ascii="Arial" w:hAnsi="Arial" w:cs="Arial"/>
          <w:color w:val="auto"/>
          <w:sz w:val="18"/>
          <w:szCs w:val="18"/>
        </w:rPr>
        <w:fldChar w:fldCharType="begin"/>
      </w:r>
      <w:r>
        <w:rPr>
          <w:rFonts w:ascii="Arial" w:hAnsi="Arial" w:cs="Arial"/>
          <w:color w:val="auto"/>
          <w:sz w:val="18"/>
          <w:szCs w:val="18"/>
        </w:rPr>
        <w:instrText xml:space="preserve"> HYPERLINK "http://md5jiami.51240.com" </w:instrText>
      </w:r>
      <w:r>
        <w:rPr>
          <w:rFonts w:ascii="Arial" w:hAnsi="Arial" w:cs="Arial"/>
          <w:color w:val="auto"/>
          <w:sz w:val="18"/>
          <w:szCs w:val="18"/>
        </w:rPr>
        <w:fldChar w:fldCharType="separate"/>
      </w:r>
      <w:r>
        <w:rPr>
          <w:rStyle w:val="32"/>
          <w:rFonts w:ascii="Arial" w:hAnsi="Arial" w:cs="Arial"/>
          <w:sz w:val="18"/>
          <w:szCs w:val="18"/>
        </w:rPr>
        <w:t>http://md5jiami.51240.com</w:t>
      </w:r>
      <w:r>
        <w:rPr>
          <w:rFonts w:ascii="Arial" w:hAnsi="Arial" w:cs="Arial"/>
          <w:color w:val="auto"/>
          <w:sz w:val="18"/>
          <w:szCs w:val="18"/>
        </w:rPr>
        <w:fldChar w:fldCharType="end"/>
      </w:r>
    </w:p>
    <w:p>
      <w:pPr>
        <w:rPr>
          <w:rFonts w:hint="eastAsia"/>
          <w:sz w:val="18"/>
          <w:szCs w:val="18"/>
        </w:rPr>
      </w:pPr>
      <w:r>
        <w:rPr>
          <w:rFonts w:hint="default"/>
          <w:sz w:val="18"/>
          <w:szCs w:val="18"/>
        </w:rPr>
        <w:t>sign = MD5.encode(</w:t>
      </w:r>
      <w:r>
        <w:rPr>
          <w:rFonts w:hint="eastAsia" w:ascii="Arial" w:hAnsi="Arial" w:cs="Arial"/>
          <w:sz w:val="18"/>
          <w:szCs w:val="18"/>
        </w:rPr>
        <w:t>"</w:t>
      </w:r>
      <w:r>
        <w:rPr>
          <w:rFonts w:hint="eastAsia"/>
          <w:sz w:val="18"/>
          <w:szCs w:val="18"/>
        </w:rPr>
        <w:t>version=xxx&amp;merchant_no=xxx&amp;order_no=xxx&amp;goods_name=xxx&amp;order_amount=xxx&amp;backend_url=xxx&amp;frontend_url=xxx&amp;reserve=xxx&amp;pay_mode=xxx&amp;bank_code=xxx&amp;card_type=xxx&amp;</w:t>
      </w:r>
      <w:r>
        <w:rPr>
          <w:rFonts w:hint="eastAsia"/>
          <w:color w:val="000000"/>
          <w:sz w:val="18"/>
          <w:szCs w:val="18"/>
        </w:rPr>
        <w:t>merchant_user_id</w:t>
      </w:r>
      <w:r>
        <w:rPr>
          <w:rFonts w:hint="default"/>
          <w:color w:val="000000"/>
          <w:sz w:val="18"/>
          <w:szCs w:val="18"/>
        </w:rPr>
        <w:t>=xxx&amp;</w:t>
      </w:r>
      <w:r>
        <w:rPr>
          <w:rFonts w:hint="eastAsia"/>
          <w:sz w:val="18"/>
          <w:szCs w:val="18"/>
        </w:rPr>
        <w:t>key=xxx</w:t>
      </w:r>
      <w:r>
        <w:rPr>
          <w:rFonts w:hint="eastAsia" w:ascii="Arial" w:hAnsi="Arial" w:cs="Arial"/>
          <w:sz w:val="18"/>
          <w:szCs w:val="18"/>
        </w:rPr>
        <w:t>"</w:t>
      </w:r>
      <w:r>
        <w:rPr>
          <w:rFonts w:hint="default"/>
          <w:sz w:val="18"/>
          <w:szCs w:val="18"/>
        </w:rPr>
        <w:t>,</w:t>
      </w:r>
      <w:r>
        <w:rPr>
          <w:rFonts w:hint="eastAsia" w:ascii="Arial" w:hAnsi="Arial" w:cs="Arial"/>
          <w:sz w:val="18"/>
          <w:szCs w:val="18"/>
        </w:rPr>
        <w:t>"</w:t>
      </w:r>
      <w:r>
        <w:rPr>
          <w:rFonts w:hint="default"/>
          <w:sz w:val="18"/>
          <w:szCs w:val="18"/>
        </w:rPr>
        <w:t>UTF-8</w:t>
      </w:r>
      <w:r>
        <w:rPr>
          <w:rFonts w:hint="eastAsia" w:ascii="Arial" w:hAnsi="Arial" w:cs="Arial"/>
          <w:sz w:val="18"/>
          <w:szCs w:val="18"/>
        </w:rPr>
        <w:t>"</w:t>
      </w:r>
      <w:r>
        <w:rPr>
          <w:rFonts w:hint="default"/>
          <w:sz w:val="18"/>
          <w:szCs w:val="18"/>
        </w:rPr>
        <w:t>)</w:t>
      </w:r>
    </w:p>
    <w:p>
      <w:pPr>
        <w:rPr>
          <w:rFonts w:hint="eastAsia" w:ascii="Arial" w:hAnsi="Arial" w:cs="Arial"/>
          <w:sz w:val="18"/>
          <w:szCs w:val="18"/>
        </w:rPr>
      </w:pPr>
      <w:r>
        <w:rPr>
          <w:rFonts w:hint="default" w:ascii="Arial" w:hAnsi="Arial" w:cs="Arial"/>
          <w:sz w:val="18"/>
          <w:szCs w:val="18"/>
        </w:rPr>
        <w:t>2.</w:t>
      </w:r>
      <w:r>
        <w:rPr>
          <w:rFonts w:hint="eastAsia" w:ascii="Arial" w:hAnsi="Arial" w:cs="Arial"/>
          <w:sz w:val="18"/>
          <w:szCs w:val="18"/>
        </w:rPr>
        <w:t>商户提交请求示例如下：</w:t>
      </w:r>
    </w:p>
    <w:p>
      <w:pPr>
        <w:rPr>
          <w:rFonts w:asciiTheme="majorEastAsia" w:hAnsiTheme="majorEastAsia" w:eastAsiaTheme="majorEastAsia" w:cstheme="majorEastAsia"/>
          <w:sz w:val="18"/>
          <w:szCs w:val="18"/>
        </w:rPr>
      </w:pPr>
      <w:r>
        <w:rPr>
          <w:rFonts w:hint="default"/>
          <w:sz w:val="18"/>
          <w:szCs w:val="18"/>
        </w:rPr>
        <w:t>https:</w:t>
      </w:r>
      <w:r>
        <w:rPr>
          <w:rFonts w:hint="eastAsia"/>
          <w:sz w:val="18"/>
          <w:szCs w:val="18"/>
        </w:rPr>
        <w:t>//pay.</w:t>
      </w:r>
      <w:r>
        <w:rPr>
          <w:rFonts w:hint="default"/>
          <w:sz w:val="18"/>
          <w:szCs w:val="18"/>
        </w:rPr>
        <w:t>all-inpay</w:t>
      </w:r>
      <w:r>
        <w:rPr>
          <w:rFonts w:hint="eastAsia"/>
          <w:sz w:val="18"/>
          <w:szCs w:val="18"/>
        </w:rPr>
        <w:t>.com/gateway/pay.jsp</w:t>
      </w:r>
      <w:r>
        <w:rPr>
          <w:rFonts w:hint="default"/>
          <w:sz w:val="18"/>
          <w:szCs w:val="18"/>
        </w:rPr>
        <w:t>?</w:t>
      </w:r>
      <w:r>
        <w:rPr>
          <w:rFonts w:hint="eastAsia"/>
          <w:sz w:val="18"/>
          <w:szCs w:val="18"/>
        </w:rPr>
        <w:t>version=xxx&amp;merchant_no=xxx&amp;order_no=xxx&amp;goods_name=xxx&amp;order_amount=xxx&amp;backend_url=xxx&amp;frontend_url=xxx&amp;reserve=xxx&amp;pay_mode=xxx&amp;bank_code=xxx&amp;card_type=xxx&amp;</w:t>
      </w:r>
      <w:r>
        <w:rPr>
          <w:rFonts w:hint="eastAsia"/>
          <w:color w:val="000000"/>
          <w:sz w:val="18"/>
          <w:szCs w:val="18"/>
        </w:rPr>
        <w:t>merchant_user_id</w:t>
      </w:r>
      <w:r>
        <w:rPr>
          <w:rFonts w:hint="default"/>
          <w:color w:val="000000"/>
          <w:sz w:val="18"/>
          <w:szCs w:val="18"/>
        </w:rPr>
        <w:t>=xxx</w:t>
      </w:r>
      <w:r>
        <w:rPr>
          <w:rFonts w:hint="eastAsia"/>
          <w:sz w:val="18"/>
          <w:szCs w:val="18"/>
        </w:rPr>
        <w:t>&amp;</w:t>
      </w:r>
      <w:r>
        <w:rPr>
          <w:rFonts w:hint="default"/>
          <w:sz w:val="18"/>
          <w:szCs w:val="18"/>
        </w:rPr>
        <w:t>sign</w:t>
      </w:r>
      <w:r>
        <w:rPr>
          <w:rFonts w:hint="eastAsia"/>
          <w:sz w:val="18"/>
          <w:szCs w:val="18"/>
        </w:rPr>
        <w:t>=xxx</w:t>
      </w:r>
    </w:p>
    <w:bookmarkEnd w:id="45"/>
    <w:bookmarkEnd w:id="46"/>
    <w:p>
      <w:pPr>
        <w:pStyle w:val="3"/>
        <w:keepLines/>
        <w:numPr>
          <w:ilvl w:val="1"/>
          <w:numId w:val="0"/>
        </w:numPr>
        <w:spacing w:before="260" w:after="260" w:line="415" w:lineRule="auto"/>
        <w:rPr>
          <w:color w:val="000000"/>
        </w:rPr>
      </w:pPr>
      <w:bookmarkStart w:id="48" w:name="_Toc14331"/>
      <w:bookmarkStart w:id="49" w:name="_Toc32419"/>
      <w:bookmarkStart w:id="50" w:name="_Toc2033690370"/>
      <w:r>
        <w:rPr>
          <w:rFonts w:hint="default" w:ascii="BatangChe" w:hAnsi="BatangChe"/>
          <w:color w:val="000000"/>
        </w:rPr>
        <w:t>2、</w:t>
      </w:r>
      <w:r>
        <w:rPr>
          <w:rFonts w:hint="eastAsia" w:ascii="BatangChe" w:hAnsi="BatangChe"/>
          <w:color w:val="000000"/>
        </w:rPr>
        <w:t>支付结果通知接口</w:t>
      </w:r>
      <w:bookmarkEnd w:id="47"/>
      <w:bookmarkEnd w:id="48"/>
      <w:bookmarkEnd w:id="49"/>
      <w:bookmarkEnd w:id="50"/>
    </w:p>
    <w:p>
      <w:pPr>
        <w:pStyle w:val="4"/>
        <w:keepNext/>
        <w:keepLines/>
        <w:numPr>
          <w:ilvl w:val="2"/>
          <w:numId w:val="0"/>
        </w:numPr>
        <w:tabs>
          <w:tab w:val="left" w:pos="432"/>
        </w:tabs>
        <w:spacing w:before="260" w:after="260" w:line="415" w:lineRule="auto"/>
        <w:ind w:left="720" w:hanging="720"/>
        <w:rPr>
          <w:color w:val="000000"/>
        </w:rPr>
      </w:pPr>
      <w:bookmarkStart w:id="51" w:name="_Toc29638"/>
      <w:bookmarkStart w:id="52" w:name="_Toc8164"/>
      <w:bookmarkStart w:id="53" w:name="_Toc22443"/>
      <w:bookmarkStart w:id="54" w:name="_Toc813984633"/>
      <w:r>
        <w:rPr>
          <w:rFonts w:hint="default"/>
          <w:color w:val="000000"/>
        </w:rPr>
        <w:t>1.1功能</w:t>
      </w:r>
      <w:r>
        <w:rPr>
          <w:rFonts w:hint="eastAsia"/>
          <w:color w:val="000000"/>
        </w:rPr>
        <w:t>描述</w:t>
      </w:r>
      <w:bookmarkEnd w:id="51"/>
      <w:bookmarkEnd w:id="52"/>
      <w:bookmarkEnd w:id="53"/>
      <w:bookmarkEnd w:id="54"/>
    </w:p>
    <w:p>
      <w:pPr>
        <w:ind w:firstLine="420"/>
        <w:rPr>
          <w:color w:val="000000"/>
        </w:rPr>
      </w:pPr>
      <w:r>
        <w:rPr>
          <w:color w:val="000000"/>
        </w:rPr>
        <w:t>通知分为同步通知和异步通知，商户需要实现接收这两种通知的接口，并将接口的调用地址在发起支付交易时作为参数传送给</w:t>
      </w:r>
      <w:r>
        <w:rPr>
          <w:color w:val="000000"/>
        </w:rPr>
        <w:t>AI</w:t>
      </w:r>
      <w:r>
        <w:rPr>
          <w:color w:val="000000"/>
        </w:rPr>
        <w:t>，商户的</w:t>
      </w:r>
      <w:r>
        <w:rPr>
          <w:rFonts w:hint="default"/>
          <w:color w:val="000000"/>
        </w:rPr>
        <w:t>订单在</w:t>
      </w:r>
      <w:r>
        <w:rPr>
          <w:rFonts w:hint="default"/>
          <w:color w:val="000000"/>
        </w:rPr>
        <w:t>AI</w:t>
      </w:r>
      <w:r>
        <w:rPr>
          <w:rFonts w:hint="default"/>
          <w:color w:val="000000"/>
        </w:rPr>
        <w:t>支付平台的状态更新后，</w:t>
      </w:r>
      <w:r>
        <w:rPr>
          <w:rFonts w:hint="default"/>
          <w:color w:val="000000"/>
        </w:rPr>
        <w:t>AI</w:t>
      </w:r>
      <w:r>
        <w:rPr>
          <w:rFonts w:hint="default"/>
          <w:color w:val="000000"/>
        </w:rPr>
        <w:t>会将订单状态通过这两种通知方式通知给商户，其中异步通知采用post方式</w:t>
      </w:r>
    </w:p>
    <w:p>
      <w:pPr>
        <w:pStyle w:val="4"/>
        <w:keepNext/>
        <w:keepLines/>
        <w:numPr>
          <w:ilvl w:val="2"/>
          <w:numId w:val="0"/>
        </w:numPr>
        <w:tabs>
          <w:tab w:val="left" w:pos="432"/>
        </w:tabs>
        <w:spacing w:before="260" w:after="260" w:line="415" w:lineRule="auto"/>
        <w:ind w:left="720" w:hanging="720"/>
        <w:rPr>
          <w:color w:val="000000"/>
        </w:rPr>
      </w:pPr>
      <w:bookmarkStart w:id="55" w:name="_Toc16500"/>
      <w:bookmarkStart w:id="56" w:name="_Toc1622546845"/>
      <w:bookmarkStart w:id="57" w:name="_Toc2873"/>
      <w:bookmarkStart w:id="58" w:name="_Toc13822"/>
      <w:r>
        <w:rPr>
          <w:rFonts w:hint="default"/>
          <w:color w:val="000000"/>
        </w:rPr>
        <w:t>1.2</w:t>
      </w:r>
      <w:r>
        <w:rPr>
          <w:rFonts w:hint="eastAsia"/>
          <w:color w:val="000000"/>
        </w:rPr>
        <w:t>参数定义</w:t>
      </w:r>
      <w:bookmarkEnd w:id="55"/>
      <w:bookmarkEnd w:id="56"/>
      <w:bookmarkEnd w:id="57"/>
      <w:bookmarkEnd w:id="58"/>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789" w:type="dxa"/>
        <w:jc w:val="center"/>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486"/>
        <w:gridCol w:w="1362"/>
        <w:gridCol w:w="791"/>
        <w:gridCol w:w="3003"/>
        <w:gridCol w:w="7"/>
      </w:tblGrid>
      <w:tr>
        <w:trPr>
          <w:trHeight w:val="265" w:hRule="atLeast"/>
          <w:jc w:val="center"/>
        </w:trPr>
        <w:tc>
          <w:tcPr>
            <w:tcW w:w="2140"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10" w:type="dxa"/>
            <w:gridSpan w:val="2"/>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merchant_no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商户号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w:t>
            </w:r>
            <w:r>
              <w:rPr>
                <w:rFonts w:hint="default"/>
                <w:color w:val="000000"/>
                <w:sz w:val="18"/>
                <w:szCs w:val="18"/>
              </w:rPr>
              <w:t>12</w:t>
            </w:r>
            <w:r>
              <w:rPr>
                <w:rFonts w:hint="eastAsia"/>
                <w:color w:val="000000"/>
                <w:sz w:val="18"/>
                <w:szCs w:val="18"/>
              </w:rPr>
              <w:t>)</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140"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order_no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default"/>
                <w:color w:val="000000"/>
                <w:sz w:val="18"/>
                <w:szCs w:val="18"/>
              </w:rPr>
              <w:t>商户</w:t>
            </w:r>
            <w:r>
              <w:rPr>
                <w:rFonts w:hint="eastAsia"/>
                <w:color w:val="000000"/>
                <w:sz w:val="18"/>
                <w:szCs w:val="18"/>
              </w:rPr>
              <w:t>订单号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实际支付金额，</w:t>
            </w:r>
            <w:r>
              <w:rPr>
                <w:rFonts w:hint="eastAsia"/>
                <w:color w:val="000000"/>
                <w:sz w:val="18"/>
                <w:szCs w:val="18"/>
                <w:lang w:val="zh-CN"/>
              </w:rPr>
              <w:t>以元为单位，精确到小数点后两位</w:t>
            </w:r>
          </w:p>
        </w:tc>
      </w:tr>
      <w:tr>
        <w:trPr>
          <w:gridAfter w:val="1"/>
          <w:wAfter w:w="7" w:type="dxa"/>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original_amount</w:t>
            </w:r>
          </w:p>
        </w:tc>
        <w:tc>
          <w:tcPr>
            <w:tcW w:w="148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原始订单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3003"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调用支付接口时传给</w:t>
            </w:r>
            <w:r>
              <w:rPr>
                <w:rFonts w:hint="default"/>
                <w:color w:val="000000"/>
                <w:sz w:val="18"/>
                <w:szCs w:val="18"/>
              </w:rPr>
              <w:t>AI</w:t>
            </w:r>
            <w:r>
              <w:rPr>
                <w:rFonts w:hint="default"/>
                <w:color w:val="000000"/>
                <w:sz w:val="18"/>
                <w:szCs w:val="18"/>
              </w:rPr>
              <w:t>的订单金额</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olor w:val="000000"/>
                <w:sz w:val="18"/>
                <w:szCs w:val="18"/>
              </w:rPr>
              <w:t>upstream_settle</w:t>
            </w:r>
          </w:p>
        </w:tc>
        <w:tc>
          <w:tcPr>
            <w:tcW w:w="148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是否上游直接结算</w:t>
            </w:r>
          </w:p>
        </w:tc>
        <w:tc>
          <w:tcPr>
            <w:tcW w:w="1362"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String(1)</w:t>
            </w:r>
          </w:p>
        </w:tc>
        <w:tc>
          <w:tcPr>
            <w:tcW w:w="791"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jc w:val="left"/>
              <w:rPr>
                <w:rFonts w:hint="default"/>
                <w:color w:val="000000"/>
                <w:sz w:val="18"/>
                <w:szCs w:val="18"/>
              </w:rPr>
            </w:pPr>
            <w:r>
              <w:rPr>
                <w:rFonts w:hint="default"/>
                <w:color w:val="000000"/>
                <w:sz w:val="18"/>
                <w:szCs w:val="18"/>
              </w:rPr>
              <w:t>1：是</w:t>
            </w:r>
          </w:p>
          <w:p>
            <w:pPr>
              <w:pStyle w:val="14"/>
              <w:spacing w:line="240" w:lineRule="auto"/>
              <w:ind w:firstLine="0" w:firstLineChars="0"/>
              <w:jc w:val="left"/>
              <w:rPr>
                <w:rFonts w:hint="eastAsia"/>
                <w:color w:val="000000"/>
                <w:sz w:val="18"/>
                <w:szCs w:val="18"/>
              </w:rPr>
            </w:pPr>
            <w:r>
              <w:rPr>
                <w:rFonts w:hint="default"/>
                <w:color w:val="000000"/>
                <w:sz w:val="18"/>
                <w:szCs w:val="18"/>
              </w:rPr>
              <w:t>0：否</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result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支付</w:t>
            </w:r>
            <w:r>
              <w:rPr>
                <w:rFonts w:hint="default"/>
                <w:color w:val="000000"/>
                <w:sz w:val="18"/>
                <w:szCs w:val="18"/>
              </w:rPr>
              <w:t>结果</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String(1)</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jc w:val="left"/>
              <w:rPr>
                <w:rFonts w:hint="eastAsia"/>
                <w:color w:val="000000"/>
                <w:sz w:val="18"/>
                <w:szCs w:val="18"/>
              </w:rPr>
            </w:pPr>
            <w:r>
              <w:rPr>
                <w:rFonts w:hint="default"/>
                <w:color w:val="000000"/>
                <w:sz w:val="18"/>
                <w:szCs w:val="18"/>
              </w:rPr>
              <w:t>I：未支付</w:t>
            </w:r>
          </w:p>
          <w:p>
            <w:pPr>
              <w:pStyle w:val="14"/>
              <w:spacing w:line="240" w:lineRule="auto"/>
              <w:ind w:firstLine="0" w:firstLineChars="0"/>
              <w:jc w:val="left"/>
              <w:rPr>
                <w:color w:val="000000"/>
                <w:sz w:val="18"/>
                <w:szCs w:val="18"/>
              </w:rPr>
            </w:pPr>
            <w:r>
              <w:rPr>
                <w:rFonts w:hint="eastAsia"/>
                <w:color w:val="000000"/>
                <w:sz w:val="18"/>
                <w:szCs w:val="18"/>
              </w:rPr>
              <w:t>S：</w:t>
            </w:r>
            <w:r>
              <w:rPr>
                <w:rFonts w:hint="default"/>
                <w:color w:val="000000"/>
                <w:sz w:val="18"/>
                <w:szCs w:val="18"/>
              </w:rPr>
              <w:t>支付</w:t>
            </w:r>
            <w:r>
              <w:rPr>
                <w:rFonts w:hint="eastAsia"/>
                <w:color w:val="000000"/>
                <w:sz w:val="18"/>
                <w:szCs w:val="18"/>
              </w:rPr>
              <w:t>成功</w:t>
            </w:r>
          </w:p>
          <w:p>
            <w:pPr>
              <w:pStyle w:val="14"/>
              <w:spacing w:line="240" w:lineRule="auto"/>
              <w:ind w:firstLine="0" w:firstLineChars="0"/>
              <w:jc w:val="left"/>
              <w:rPr>
                <w:color w:val="000000"/>
                <w:sz w:val="18"/>
                <w:szCs w:val="18"/>
              </w:rPr>
            </w:pPr>
            <w:r>
              <w:rPr>
                <w:rFonts w:hint="eastAsia"/>
                <w:color w:val="000000"/>
                <w:sz w:val="18"/>
                <w:szCs w:val="18"/>
              </w:rPr>
              <w:t>F：</w:t>
            </w:r>
            <w:r>
              <w:rPr>
                <w:rFonts w:hint="default"/>
                <w:color w:val="000000"/>
                <w:sz w:val="18"/>
                <w:szCs w:val="18"/>
              </w:rPr>
              <w:t>支付</w:t>
            </w:r>
            <w:r>
              <w:rPr>
                <w:rFonts w:hint="eastAsia"/>
                <w:color w:val="000000"/>
                <w:sz w:val="18"/>
                <w:szCs w:val="18"/>
              </w:rPr>
              <w:t>失败</w:t>
            </w:r>
          </w:p>
          <w:p>
            <w:pPr>
              <w:pStyle w:val="14"/>
              <w:spacing w:line="240" w:lineRule="auto"/>
              <w:ind w:firstLine="0" w:firstLineChars="0"/>
              <w:jc w:val="left"/>
              <w:rPr>
                <w:color w:val="000000"/>
                <w:sz w:val="18"/>
                <w:szCs w:val="18"/>
              </w:rPr>
            </w:pPr>
            <w:r>
              <w:rPr>
                <w:rFonts w:hint="eastAsia"/>
                <w:color w:val="000000"/>
                <w:sz w:val="18"/>
                <w:szCs w:val="18"/>
              </w:rPr>
              <w:t>U：</w:t>
            </w:r>
            <w:r>
              <w:rPr>
                <w:rFonts w:hint="default"/>
                <w:color w:val="000000"/>
                <w:sz w:val="18"/>
                <w:szCs w:val="18"/>
              </w:rPr>
              <w:t>处理中</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pay</w:t>
            </w:r>
            <w:r>
              <w:rPr>
                <w:rFonts w:hint="default"/>
                <w:color w:val="000000"/>
                <w:sz w:val="18"/>
                <w:szCs w:val="18"/>
              </w:rPr>
              <w:t>_t</w:t>
            </w:r>
            <w:r>
              <w:rPr>
                <w:rFonts w:hint="eastAsia"/>
                <w:color w:val="000000"/>
                <w:sz w:val="18"/>
                <w:szCs w:val="18"/>
              </w:rPr>
              <w:t>ime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支付时间</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14</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格式</w:t>
            </w:r>
            <w:r>
              <w:rPr>
                <w:rFonts w:hint="default"/>
                <w:color w:val="000000"/>
                <w:sz w:val="18"/>
                <w:szCs w:val="18"/>
              </w:rPr>
              <w:t>：</w:t>
            </w:r>
            <w:r>
              <w:rPr>
                <w:rFonts w:hint="eastAsia"/>
                <w:color w:val="000000"/>
                <w:sz w:val="18"/>
                <w:szCs w:val="18"/>
                <w:lang w:val="zh-CN"/>
              </w:rPr>
              <w:t>yyyyMMddHHmmss</w:t>
            </w:r>
          </w:p>
        </w:tc>
      </w:tr>
      <w:tr>
        <w:trPr>
          <w:jc w:val="center"/>
        </w:trPr>
        <w:tc>
          <w:tcPr>
            <w:tcW w:w="2140" w:type="dxa"/>
            <w:tcBorders>
              <w:tl2br w:val="nil"/>
              <w:tr2bl w:val="nil"/>
            </w:tcBorders>
          </w:tcPr>
          <w:p>
            <w:pPr>
              <w:rPr>
                <w:b/>
                <w:color w:val="000000"/>
                <w:sz w:val="18"/>
                <w:szCs w:val="18"/>
              </w:rPr>
            </w:pPr>
            <w:r>
              <w:rPr>
                <w:rFonts w:ascii="Arial" w:hAnsi="Arial" w:cs="Arial"/>
                <w:sz w:val="18"/>
                <w:szCs w:val="18"/>
              </w:rPr>
              <w:t>trace_id</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AI</w:t>
            </w:r>
            <w:r>
              <w:rPr>
                <w:rFonts w:hint="default"/>
                <w:color w:val="000000"/>
                <w:sz w:val="18"/>
                <w:szCs w:val="18"/>
              </w:rPr>
              <w:t>平台交易</w:t>
            </w:r>
            <w:r>
              <w:rPr>
                <w:rFonts w:hint="eastAsia"/>
                <w:color w:val="000000"/>
                <w:sz w:val="18"/>
                <w:szCs w:val="18"/>
                <w:lang w:val="zh-CN"/>
              </w:rPr>
              <w:t>流水号</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String（30）</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该笔订单在</w:t>
            </w:r>
            <w:r>
              <w:rPr>
                <w:color w:val="000000"/>
                <w:sz w:val="18"/>
                <w:szCs w:val="18"/>
              </w:rPr>
              <w:t>AI</w:t>
            </w:r>
            <w:r>
              <w:rPr>
                <w:color w:val="000000"/>
                <w:sz w:val="18"/>
                <w:szCs w:val="18"/>
              </w:rPr>
              <w:t>平台的唯一标识</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cs="Arial"/>
                <w:sz w:val="18"/>
                <w:szCs w:val="18"/>
              </w:rPr>
              <w:t>reserve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商户保留信息</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String（512）</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可选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通知商户支付结果时，返回给商户</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sign</w:t>
            </w:r>
          </w:p>
        </w:tc>
        <w:tc>
          <w:tcPr>
            <w:tcW w:w="1486" w:type="dxa"/>
            <w:tcBorders>
              <w:tl2br w:val="nil"/>
              <w:tr2bl w:val="nil"/>
            </w:tcBorders>
            <w:vAlign w:val="center"/>
          </w:tcPr>
          <w:p>
            <w:pPr>
              <w:pStyle w:val="14"/>
              <w:spacing w:line="240" w:lineRule="auto"/>
              <w:ind w:firstLine="0" w:firstLineChars="0"/>
              <w:rPr>
                <w:rFonts w:ascii="宋体" w:hAnsi="宋体" w:cs="宋体"/>
                <w:sz w:val="18"/>
                <w:szCs w:val="18"/>
              </w:rPr>
            </w:pPr>
            <w:r>
              <w:rPr>
                <w:rFonts w:hint="default"/>
                <w:color w:val="000000"/>
                <w:sz w:val="18"/>
                <w:szCs w:val="18"/>
              </w:rPr>
              <w:t>签名数据</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32</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s="Arial"/>
                <w:sz w:val="18"/>
                <w:szCs w:val="18"/>
              </w:rPr>
              <w:t>以上请求参数再加上接口秘钥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bl>
    <w:p>
      <w:pPr>
        <w:ind w:firstLine="420" w:firstLineChars="0"/>
        <w:rPr>
          <w:rFonts w:hint="eastAsia"/>
        </w:rPr>
      </w:pPr>
      <w:bookmarkStart w:id="59" w:name="_Toc8796"/>
      <w:bookmarkStart w:id="60" w:name="_Toc9778"/>
      <w:bookmarkStart w:id="61" w:name="_Toc15548"/>
      <w:bookmarkStart w:id="62" w:name="_Toc1690"/>
      <w:r>
        <w:rPr>
          <w:rFonts w:hint="eastAsia"/>
        </w:rPr>
        <w:t>通知提交请求示例如下：</w:t>
      </w:r>
      <w:bookmarkEnd w:id="59"/>
    </w:p>
    <w:p>
      <w:pPr>
        <w:ind w:firstLine="420" w:firstLineChars="0"/>
        <w:rPr>
          <w:rFonts w:hint="default" w:ascii="Arial" w:hAnsi="Arial" w:cs="Arial"/>
          <w:sz w:val="18"/>
          <w:szCs w:val="18"/>
        </w:rPr>
      </w:pPr>
      <w:r>
        <w:rPr>
          <w:rFonts w:ascii="Arial" w:hAnsi="Arial" w:cs="Arial"/>
          <w:sz w:val="18"/>
          <w:szCs w:val="18"/>
        </w:rPr>
        <w:t>http://www.xxx.com/notify.html?</w:t>
      </w:r>
      <w:r>
        <w:rPr>
          <w:rFonts w:hint="eastAsia" w:ascii="Arial" w:hAnsi="Arial" w:cs="Arial"/>
          <w:sz w:val="18"/>
          <w:szCs w:val="18"/>
        </w:rPr>
        <w:t>merchant_no=xxx&amp;order_no=xxx&amp;order_amount=xxx&amp;original_amount=xxx&amp;upstream_settle=xxx&amp;result=xxx&amp;pay_time=xxx&amp;trace_id=xxx&amp;reserve=xxx</w:t>
      </w:r>
      <w:r>
        <w:rPr>
          <w:rFonts w:hint="default" w:ascii="Arial" w:hAnsi="Arial" w:cs="Arial"/>
          <w:sz w:val="18"/>
          <w:szCs w:val="18"/>
        </w:rPr>
        <w:t>&amp;sign=xxx</w:t>
      </w:r>
    </w:p>
    <w:p>
      <w:pPr>
        <w:ind w:firstLine="420" w:firstLineChars="0"/>
        <w:rPr>
          <w:rFonts w:hint="eastAsia" w:ascii="Arial" w:hAnsi="Arial" w:cs="Arial"/>
          <w:sz w:val="18"/>
          <w:szCs w:val="18"/>
        </w:rPr>
      </w:pPr>
      <w:r>
        <w:rPr>
          <w:rFonts w:hint="default" w:ascii="Arial" w:hAnsi="Arial" w:cs="Arial"/>
          <w:sz w:val="18"/>
          <w:szCs w:val="18"/>
        </w:rPr>
        <w:t>通知请求返回的http状态为200即认为是通知成功，之后</w:t>
      </w:r>
      <w:r>
        <w:rPr>
          <w:rFonts w:hint="default" w:ascii="Arial" w:hAnsi="Arial" w:cs="Arial"/>
          <w:sz w:val="18"/>
          <w:szCs w:val="18"/>
        </w:rPr>
        <w:t>AI</w:t>
      </w:r>
      <w:r>
        <w:rPr>
          <w:rFonts w:hint="default" w:ascii="Arial" w:hAnsi="Arial" w:cs="Arial"/>
          <w:sz w:val="18"/>
          <w:szCs w:val="18"/>
        </w:rPr>
        <w:t>不再进行通知，商户无需返回任何值</w:t>
      </w:r>
    </w:p>
    <w:p>
      <w:pPr>
        <w:pStyle w:val="4"/>
        <w:keepNext/>
        <w:keepLines/>
        <w:numPr>
          <w:ilvl w:val="2"/>
          <w:numId w:val="0"/>
        </w:numPr>
        <w:tabs>
          <w:tab w:val="left" w:pos="432"/>
        </w:tabs>
        <w:spacing w:before="260" w:after="260" w:line="415" w:lineRule="auto"/>
        <w:ind w:left="720" w:hanging="720"/>
        <w:rPr>
          <w:rFonts w:hint="default"/>
          <w:color w:val="000000"/>
        </w:rPr>
      </w:pPr>
      <w:bookmarkStart w:id="63" w:name="_Toc657204223"/>
      <w:r>
        <w:rPr>
          <w:rFonts w:hint="default"/>
          <w:color w:val="000000"/>
        </w:rPr>
        <w:t>1.3</w:t>
      </w:r>
      <w:r>
        <w:rPr>
          <w:rFonts w:hint="eastAsia"/>
          <w:color w:val="000000"/>
        </w:rPr>
        <w:t>验证通知的合法性</w:t>
      </w:r>
      <w:bookmarkEnd w:id="63"/>
    </w:p>
    <w:p>
      <w:pPr>
        <w:numPr>
          <w:ilvl w:val="0"/>
          <w:numId w:val="6"/>
        </w:numPr>
        <w:rPr>
          <w:rFonts w:ascii="Arial" w:hAnsi="Arial" w:cs="Arial"/>
          <w:color w:val="auto"/>
          <w:sz w:val="18"/>
          <w:szCs w:val="18"/>
        </w:rPr>
      </w:pPr>
      <w:r>
        <w:rPr>
          <w:rFonts w:hint="eastAsia" w:ascii="Arial" w:hAnsi="Arial" w:cs="Arial"/>
          <w:sz w:val="18"/>
          <w:szCs w:val="18"/>
        </w:rPr>
        <w:t>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rPr>
          <w:rFonts w:hint="default" w:ascii="Arial" w:hAnsi="Arial" w:cs="Arial"/>
          <w:sz w:val="18"/>
          <w:szCs w:val="18"/>
        </w:rPr>
        <w:t>：</w:t>
      </w:r>
      <w:r>
        <w:rPr>
          <w:rFonts w:ascii="Arial" w:hAnsi="Arial" w:cs="Arial"/>
          <w:color w:val="auto"/>
          <w:sz w:val="18"/>
          <w:szCs w:val="18"/>
        </w:rPr>
        <w:fldChar w:fldCharType="begin"/>
      </w:r>
      <w:r>
        <w:rPr>
          <w:rFonts w:ascii="Arial" w:hAnsi="Arial" w:cs="Arial"/>
          <w:color w:val="auto"/>
          <w:sz w:val="18"/>
          <w:szCs w:val="18"/>
        </w:rPr>
        <w:instrText xml:space="preserve"> HYPERLINK "http://md5jiami.51240.com" </w:instrText>
      </w:r>
      <w:r>
        <w:rPr>
          <w:rFonts w:ascii="Arial" w:hAnsi="Arial" w:cs="Arial"/>
          <w:color w:val="auto"/>
          <w:sz w:val="18"/>
          <w:szCs w:val="18"/>
        </w:rPr>
        <w:fldChar w:fldCharType="separate"/>
      </w:r>
      <w:r>
        <w:rPr>
          <w:rStyle w:val="32"/>
          <w:rFonts w:ascii="Arial" w:hAnsi="Arial" w:cs="Arial"/>
          <w:sz w:val="18"/>
          <w:szCs w:val="18"/>
        </w:rPr>
        <w:t>http://md5jiami.51240.com</w:t>
      </w:r>
      <w:r>
        <w:rPr>
          <w:rFonts w:ascii="Arial" w:hAnsi="Arial" w:cs="Arial"/>
          <w:color w:val="auto"/>
          <w:sz w:val="18"/>
          <w:szCs w:val="18"/>
        </w:rPr>
        <w:fldChar w:fldCharType="end"/>
      </w:r>
    </w:p>
    <w:p>
      <w:pPr>
        <w:numPr>
          <w:ilvl w:val="0"/>
          <w:numId w:val="0"/>
        </w:numPr>
        <w:tabs>
          <w:tab w:val="clear" w:pos="720"/>
        </w:tabs>
        <w:rPr>
          <w:rFonts w:ascii="Arial" w:hAnsi="Arial" w:cs="Arial"/>
          <w:color w:val="auto"/>
          <w:sz w:val="18"/>
          <w:szCs w:val="18"/>
        </w:rPr>
      </w:pPr>
      <w:r>
        <w:rPr>
          <w:rFonts w:hint="default" w:ascii="Arial" w:hAnsi="Arial" w:cs="Arial"/>
          <w:sz w:val="18"/>
          <w:szCs w:val="18"/>
        </w:rPr>
        <w:t>sign = MD5.encode(</w:t>
      </w:r>
      <w:r>
        <w:rPr>
          <w:rFonts w:hint="eastAsia" w:ascii="Arial" w:hAnsi="Arial" w:cs="Arial"/>
          <w:sz w:val="18"/>
          <w:szCs w:val="18"/>
        </w:rPr>
        <w:t>"merchant_no=xxx&amp;order_no=xxx&amp;order_amount=xxx&amp;original_amount=xxx&amp;upstream_settle=xxx&amp;result=xxx&amp;pay_time=xxx&amp;trace_id=xxx&amp;reserve=xxx</w:t>
      </w:r>
      <w:r>
        <w:rPr>
          <w:rFonts w:hint="default" w:ascii="Arial" w:hAnsi="Arial" w:cs="Arial"/>
          <w:sz w:val="18"/>
          <w:szCs w:val="18"/>
        </w:rPr>
        <w:t>&amp;key=xxx</w:t>
      </w:r>
      <w:r>
        <w:rPr>
          <w:rFonts w:hint="eastAsia" w:ascii="Arial" w:hAnsi="Arial" w:cs="Arial"/>
          <w:sz w:val="18"/>
          <w:szCs w:val="18"/>
        </w:rPr>
        <w:t>"</w:t>
      </w:r>
      <w:r>
        <w:rPr>
          <w:rFonts w:hint="default" w:ascii="Arial" w:hAnsi="Arial" w:cs="Arial"/>
          <w:sz w:val="18"/>
          <w:szCs w:val="18"/>
        </w:rPr>
        <w:t xml:space="preserve">, </w:t>
      </w:r>
      <w:r>
        <w:rPr>
          <w:rFonts w:hint="eastAsia" w:ascii="Arial" w:hAnsi="Arial" w:cs="Arial"/>
          <w:sz w:val="18"/>
          <w:szCs w:val="18"/>
        </w:rPr>
        <w:t>"</w:t>
      </w:r>
      <w:r>
        <w:rPr>
          <w:rFonts w:hint="default" w:ascii="Arial" w:hAnsi="Arial" w:cs="Arial"/>
          <w:sz w:val="18"/>
          <w:szCs w:val="18"/>
        </w:rPr>
        <w:t>UTF-8</w:t>
      </w:r>
      <w:r>
        <w:rPr>
          <w:rFonts w:hint="eastAsia" w:ascii="Arial" w:hAnsi="Arial" w:cs="Arial"/>
          <w:sz w:val="18"/>
          <w:szCs w:val="18"/>
        </w:rPr>
        <w:t>"</w:t>
      </w:r>
      <w:r>
        <w:rPr>
          <w:rFonts w:hint="default" w:ascii="Arial" w:hAnsi="Arial" w:cs="Arial"/>
          <w:sz w:val="18"/>
          <w:szCs w:val="18"/>
        </w:rPr>
        <w:t>)</w:t>
      </w:r>
    </w:p>
    <w:p>
      <w:pPr>
        <w:numPr>
          <w:ilvl w:val="0"/>
          <w:numId w:val="6"/>
        </w:numPr>
        <w:rPr>
          <w:rFonts w:ascii="Arial" w:hAnsi="Arial" w:cs="Arial"/>
          <w:color w:val="auto"/>
          <w:sz w:val="18"/>
          <w:szCs w:val="18"/>
        </w:rPr>
      </w:pPr>
      <w:r>
        <w:rPr>
          <w:rFonts w:ascii="Arial" w:hAnsi="Arial" w:cs="Arial"/>
          <w:color w:val="auto"/>
          <w:sz w:val="18"/>
          <w:szCs w:val="18"/>
        </w:rPr>
        <w:t>将上面得到的md5加密数据与从</w:t>
      </w:r>
      <w:r>
        <w:rPr>
          <w:rFonts w:ascii="Arial" w:hAnsi="Arial" w:cs="Arial"/>
          <w:color w:val="auto"/>
          <w:sz w:val="18"/>
          <w:szCs w:val="18"/>
        </w:rPr>
        <w:t>AI</w:t>
      </w:r>
      <w:r>
        <w:rPr>
          <w:rFonts w:ascii="Arial" w:hAnsi="Arial" w:cs="Arial"/>
          <w:color w:val="auto"/>
          <w:sz w:val="18"/>
          <w:szCs w:val="18"/>
        </w:rPr>
        <w:t>通知过来的sign值作比较，相等则说明该通知合法</w:t>
      </w:r>
      <w:bookmarkEnd w:id="60"/>
      <w:bookmarkEnd w:id="61"/>
      <w:bookmarkEnd w:id="62"/>
    </w:p>
    <w:p>
      <w:pPr>
        <w:pStyle w:val="3"/>
        <w:keepLines/>
        <w:numPr>
          <w:ilvl w:val="1"/>
          <w:numId w:val="0"/>
        </w:numPr>
        <w:spacing w:before="260" w:after="260" w:line="415" w:lineRule="auto"/>
        <w:rPr>
          <w:rFonts w:hint="default" w:ascii="BatangChe" w:hAnsi="BatangChe"/>
          <w:color w:val="000000"/>
        </w:rPr>
      </w:pPr>
      <w:bookmarkStart w:id="64" w:name="_Toc1124855612"/>
      <w:bookmarkStart w:id="65" w:name="_Toc1694122775"/>
      <w:r>
        <w:rPr>
          <w:rFonts w:hint="default" w:ascii="BatangChe" w:hAnsi="BatangChe"/>
          <w:color w:val="000000"/>
        </w:rPr>
        <w:t>3、订单查询</w:t>
      </w:r>
      <w:r>
        <w:rPr>
          <w:rFonts w:hint="eastAsia" w:ascii="BatangChe" w:hAnsi="BatangChe"/>
          <w:color w:val="000000"/>
        </w:rPr>
        <w:t>接口</w:t>
      </w:r>
      <w:bookmarkEnd w:id="64"/>
      <w:bookmarkEnd w:id="65"/>
    </w:p>
    <w:p>
      <w:pPr>
        <w:pStyle w:val="4"/>
        <w:keepNext/>
        <w:keepLines/>
        <w:numPr>
          <w:ilvl w:val="2"/>
          <w:numId w:val="0"/>
        </w:numPr>
        <w:tabs>
          <w:tab w:val="left" w:pos="432"/>
        </w:tabs>
        <w:spacing w:before="260" w:after="260" w:line="415" w:lineRule="auto"/>
        <w:ind w:left="720" w:hanging="720"/>
        <w:rPr>
          <w:rFonts w:hint="eastAsia"/>
          <w:color w:val="000000"/>
        </w:rPr>
      </w:pPr>
      <w:bookmarkStart w:id="66" w:name="_Toc1655884465"/>
      <w:bookmarkStart w:id="67" w:name="_Toc7342792"/>
      <w:r>
        <w:rPr>
          <w:rFonts w:hint="default"/>
          <w:color w:val="000000"/>
        </w:rPr>
        <w:t>1.1功能</w:t>
      </w:r>
      <w:r>
        <w:rPr>
          <w:rFonts w:hint="eastAsia"/>
          <w:color w:val="000000"/>
        </w:rPr>
        <w:t>描述</w:t>
      </w:r>
      <w:bookmarkEnd w:id="66"/>
      <w:bookmarkEnd w:id="67"/>
    </w:p>
    <w:p>
      <w:pPr>
        <w:ind w:firstLine="420" w:firstLineChars="0"/>
        <w:rPr>
          <w:rFonts w:hint="eastAsia"/>
        </w:rPr>
      </w:pPr>
      <w:r>
        <w:rPr>
          <w:rFonts w:hint="default"/>
        </w:rPr>
        <w:t>查询指定订单的支付结果等信息</w:t>
      </w:r>
    </w:p>
    <w:p>
      <w:pPr>
        <w:pStyle w:val="4"/>
        <w:keepNext/>
        <w:keepLines/>
        <w:numPr>
          <w:ilvl w:val="2"/>
          <w:numId w:val="0"/>
        </w:numPr>
        <w:tabs>
          <w:tab w:val="left" w:pos="432"/>
        </w:tabs>
        <w:spacing w:before="260" w:after="260" w:line="415" w:lineRule="auto"/>
        <w:ind w:left="720" w:hanging="720"/>
        <w:rPr>
          <w:rFonts w:hint="eastAsia"/>
          <w:color w:val="000000"/>
        </w:rPr>
      </w:pPr>
      <w:bookmarkStart w:id="68" w:name="_Toc957863299"/>
      <w:bookmarkStart w:id="69" w:name="_Toc28784198"/>
      <w:r>
        <w:rPr>
          <w:rFonts w:hint="default"/>
          <w:color w:val="000000"/>
        </w:rPr>
        <w:t>1.2</w:t>
      </w:r>
      <w:r>
        <w:rPr>
          <w:rFonts w:hint="eastAsia"/>
          <w:color w:val="000000"/>
        </w:rPr>
        <w:t>请求地址</w:t>
      </w:r>
      <w:bookmarkEnd w:id="68"/>
      <w:bookmarkEnd w:id="69"/>
    </w:p>
    <w:p>
      <w:pPr>
        <w:ind w:firstLine="420" w:firstLineChars="0"/>
        <w:rPr>
          <w:rFonts w:hint="eastAsia"/>
        </w:rPr>
      </w:pPr>
      <w:r>
        <w:rPr>
          <w:rFonts w:hint="default"/>
        </w:rPr>
        <w:t>https:</w:t>
      </w:r>
      <w:r>
        <w:rPr>
          <w:rFonts w:hint="eastAsia"/>
        </w:rPr>
        <w:t>//pay.</w:t>
      </w:r>
      <w:r>
        <w:rPr>
          <w:rFonts w:hint="default"/>
        </w:rPr>
        <w:t>all-inpay</w:t>
      </w:r>
      <w:r>
        <w:rPr>
          <w:rFonts w:hint="eastAsia"/>
        </w:rPr>
        <w:t>.com/</w:t>
      </w:r>
      <w:r>
        <w:rPr>
          <w:rFonts w:hint="default"/>
        </w:rPr>
        <w:t>gateway</w:t>
      </w:r>
      <w:r>
        <w:rPr>
          <w:rFonts w:hint="eastAsia"/>
        </w:rPr>
        <w:t>/query</w:t>
      </w:r>
      <w:r>
        <w:rPr>
          <w:rFonts w:hint="default"/>
        </w:rPr>
        <w:t>Order.jsp</w:t>
      </w:r>
    </w:p>
    <w:p>
      <w:pPr>
        <w:pStyle w:val="4"/>
        <w:keepNext/>
        <w:keepLines/>
        <w:numPr>
          <w:ilvl w:val="2"/>
          <w:numId w:val="0"/>
        </w:numPr>
        <w:tabs>
          <w:tab w:val="left" w:pos="432"/>
        </w:tabs>
        <w:spacing w:before="260" w:after="260" w:line="415" w:lineRule="auto"/>
        <w:ind w:left="720" w:hanging="720"/>
        <w:rPr>
          <w:color w:val="000000"/>
        </w:rPr>
      </w:pPr>
      <w:bookmarkStart w:id="70" w:name="_Toc492514568"/>
      <w:bookmarkStart w:id="71" w:name="_Toc1189333723"/>
      <w:r>
        <w:rPr>
          <w:rFonts w:hint="default"/>
          <w:color w:val="000000"/>
        </w:rPr>
        <w:t>1.3</w:t>
      </w:r>
      <w:r>
        <w:rPr>
          <w:rFonts w:hint="eastAsia"/>
          <w:color w:val="000000"/>
        </w:rPr>
        <w:t>参数定义</w:t>
      </w:r>
      <w:bookmarkEnd w:id="70"/>
      <w:bookmarkEnd w:id="71"/>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787" w:type="dxa"/>
        <w:jc w:val="center"/>
        <w:tblInd w:w="-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7"/>
        <w:gridCol w:w="1984"/>
        <w:gridCol w:w="1359"/>
        <w:gridCol w:w="626"/>
        <w:gridCol w:w="2531"/>
      </w:tblGrid>
      <w:tr>
        <w:trPr>
          <w:trHeight w:val="90" w:hRule="atLeast"/>
          <w:jc w:val="center"/>
        </w:trPr>
        <w:tc>
          <w:tcPr>
            <w:tcW w:w="2287"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287" w:type="dxa"/>
            <w:tcBorders>
              <w:tl2br w:val="nil"/>
              <w:tr2bl w:val="nil"/>
            </w:tcBorders>
            <w:vAlign w:val="center"/>
          </w:tcPr>
          <w:p>
            <w:pPr>
              <w:rPr>
                <w:color w:val="000000"/>
                <w:sz w:val="18"/>
                <w:szCs w:val="18"/>
              </w:rPr>
            </w:pPr>
            <w:r>
              <w:rPr>
                <w:rFonts w:hint="default"/>
                <w:sz w:val="18"/>
                <w:szCs w:val="18"/>
              </w:rPr>
              <w:t>merchant_no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商户号</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12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287"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order_no</w:t>
            </w:r>
          </w:p>
        </w:tc>
        <w:tc>
          <w:tcPr>
            <w:tcW w:w="1984" w:type="dxa"/>
            <w:tcBorders>
              <w:tl2br w:val="nil"/>
              <w:tr2bl w:val="nil"/>
            </w:tcBorders>
            <w:vAlign w:val="center"/>
          </w:tcPr>
          <w:p>
            <w:pPr>
              <w:pStyle w:val="14"/>
              <w:spacing w:line="240" w:lineRule="auto"/>
              <w:ind w:firstLine="0" w:firstLineChars="0"/>
              <w:rPr>
                <w:rFonts w:hint="default"/>
                <w:color w:val="000000"/>
                <w:sz w:val="18"/>
                <w:szCs w:val="18"/>
              </w:rPr>
            </w:pPr>
            <w:r>
              <w:rPr>
                <w:rFonts w:hint="default"/>
                <w:color w:val="000000"/>
                <w:sz w:val="18"/>
                <w:szCs w:val="18"/>
              </w:rPr>
              <w:t>商户订单号</w:t>
            </w:r>
          </w:p>
        </w:tc>
        <w:tc>
          <w:tcPr>
            <w:tcW w:w="1359"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String(30)</w:t>
            </w:r>
          </w:p>
        </w:tc>
        <w:tc>
          <w:tcPr>
            <w:tcW w:w="62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2531" w:type="dxa"/>
            <w:tcBorders>
              <w:tl2br w:val="nil"/>
              <w:tr2bl w:val="nil"/>
            </w:tcBorders>
            <w:vAlign w:val="center"/>
          </w:tcPr>
          <w:p>
            <w:pPr>
              <w:pStyle w:val="14"/>
              <w:spacing w:line="240" w:lineRule="auto"/>
              <w:ind w:firstLine="0" w:firstLineChars="0"/>
              <w:rPr>
                <w:rFonts w:hint="eastAsia" w:cs="Arial"/>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2287"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签名数据</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3</w:t>
            </w:r>
            <w:r>
              <w:rPr>
                <w:rFonts w:hint="eastAsia"/>
                <w:color w:val="000000"/>
                <w:sz w:val="18"/>
                <w:szCs w:val="18"/>
              </w:rPr>
              <w:t>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s="Arial"/>
                <w:sz w:val="18"/>
                <w:szCs w:val="18"/>
              </w:rPr>
              <w:t>以上请求参数加上接口秘钥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r>
        <w:trPr>
          <w:jc w:val="center"/>
        </w:trPr>
        <w:tc>
          <w:tcPr>
            <w:tcW w:w="8787" w:type="dxa"/>
            <w:gridSpan w:val="5"/>
            <w:tcBorders>
              <w:tl2br w:val="nil"/>
              <w:tr2bl w:val="nil"/>
            </w:tcBorders>
            <w:vAlign w:val="center"/>
          </w:tcPr>
          <w:p>
            <w:pPr>
              <w:pStyle w:val="14"/>
              <w:spacing w:line="240" w:lineRule="auto"/>
              <w:ind w:firstLine="0" w:firstLineChars="0"/>
              <w:rPr>
                <w:rFonts w:cs="Arial"/>
                <w:sz w:val="18"/>
                <w:szCs w:val="18"/>
              </w:rPr>
            </w:pPr>
            <w:r>
              <w:rPr>
                <w:rFonts w:hint="eastAsia" w:cs="Arial"/>
                <w:sz w:val="18"/>
                <w:szCs w:val="18"/>
              </w:rPr>
              <w:t>备注：参数名区分大小写。</w:t>
            </w:r>
          </w:p>
        </w:tc>
      </w:tr>
    </w:tbl>
    <w:p>
      <w:pPr>
        <w:rPr>
          <w:rFonts w:ascii="Arial" w:hAnsi="Arial" w:cs="Arial"/>
          <w:sz w:val="18"/>
          <w:szCs w:val="18"/>
        </w:rPr>
      </w:pPr>
      <w:r>
        <w:rPr>
          <w:rFonts w:hint="eastAsia" w:ascii="Arial" w:hAnsi="Arial" w:cs="Arial"/>
          <w:sz w:val="18"/>
          <w:szCs w:val="18"/>
        </w:rPr>
        <w:t>1.将参数按下列顺序组合（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t xml:space="preserve"> </w:t>
      </w:r>
      <w:r>
        <w:rPr>
          <w:rFonts w:ascii="Arial" w:hAnsi="Arial" w:cs="Arial"/>
          <w:sz w:val="18"/>
          <w:szCs w:val="18"/>
        </w:rPr>
        <w:fldChar w:fldCharType="begin"/>
      </w:r>
      <w:r>
        <w:rPr>
          <w:rFonts w:ascii="Arial" w:hAnsi="Arial" w:cs="Arial"/>
          <w:sz w:val="18"/>
          <w:szCs w:val="18"/>
        </w:rPr>
        <w:instrText xml:space="preserve"> HYPERLINK "http://md5jiami.51240.com" </w:instrText>
      </w:r>
      <w:r>
        <w:rPr>
          <w:rFonts w:ascii="Arial" w:hAnsi="Arial" w:cs="Arial"/>
          <w:sz w:val="18"/>
          <w:szCs w:val="18"/>
        </w:rPr>
        <w:fldChar w:fldCharType="separate"/>
      </w:r>
      <w:r>
        <w:rPr>
          <w:rStyle w:val="32"/>
          <w:rFonts w:ascii="Arial" w:hAnsi="Arial" w:cs="Arial"/>
          <w:sz w:val="18"/>
          <w:szCs w:val="18"/>
        </w:rPr>
        <w:t>http://md5jiami.51240.com</w:t>
      </w:r>
      <w:r>
        <w:rPr>
          <w:rFonts w:ascii="Arial" w:hAnsi="Arial" w:cs="Arial"/>
          <w:sz w:val="18"/>
          <w:szCs w:val="18"/>
        </w:rPr>
        <w:fldChar w:fldCharType="end"/>
      </w:r>
    </w:p>
    <w:p>
      <w:pPr>
        <w:rPr>
          <w:rFonts w:hint="eastAsia"/>
          <w:sz w:val="18"/>
          <w:szCs w:val="18"/>
        </w:rPr>
      </w:pPr>
      <w:r>
        <w:rPr>
          <w:rFonts w:hint="default"/>
          <w:sz w:val="18"/>
          <w:szCs w:val="18"/>
        </w:rPr>
        <w:t>sign = MD5.encode(</w:t>
      </w:r>
      <w:r>
        <w:rPr>
          <w:rFonts w:hint="eastAsia" w:ascii="Arial" w:hAnsi="Arial" w:cs="Arial"/>
          <w:sz w:val="18"/>
          <w:szCs w:val="18"/>
        </w:rPr>
        <w:t>"</w:t>
      </w:r>
      <w:r>
        <w:rPr>
          <w:rFonts w:hint="eastAsia"/>
          <w:sz w:val="18"/>
          <w:szCs w:val="18"/>
        </w:rPr>
        <w:t>merchant_no=xxx</w:t>
      </w:r>
      <w:r>
        <w:rPr>
          <w:rFonts w:hint="default"/>
          <w:sz w:val="18"/>
          <w:szCs w:val="18"/>
        </w:rPr>
        <w:t>&amp;order_no=xxx</w:t>
      </w:r>
      <w:r>
        <w:rPr>
          <w:rFonts w:hint="eastAsia"/>
          <w:sz w:val="18"/>
          <w:szCs w:val="18"/>
        </w:rPr>
        <w:t>&amp;key=xxx</w:t>
      </w:r>
      <w:r>
        <w:rPr>
          <w:rFonts w:hint="eastAsia" w:ascii="Arial" w:hAnsi="Arial" w:cs="Arial"/>
          <w:sz w:val="18"/>
          <w:szCs w:val="18"/>
        </w:rPr>
        <w:t>"</w:t>
      </w:r>
      <w:r>
        <w:rPr>
          <w:rFonts w:hint="default"/>
          <w:sz w:val="18"/>
          <w:szCs w:val="18"/>
        </w:rPr>
        <w:t>,</w:t>
      </w:r>
      <w:r>
        <w:rPr>
          <w:rFonts w:hint="eastAsia" w:ascii="Arial" w:hAnsi="Arial" w:cs="Arial"/>
          <w:sz w:val="18"/>
          <w:szCs w:val="18"/>
        </w:rPr>
        <w:t>"</w:t>
      </w:r>
      <w:r>
        <w:rPr>
          <w:rFonts w:hint="default"/>
          <w:sz w:val="18"/>
          <w:szCs w:val="18"/>
        </w:rPr>
        <w:t>UTF-8</w:t>
      </w:r>
      <w:r>
        <w:rPr>
          <w:rFonts w:hint="eastAsia" w:ascii="Arial" w:hAnsi="Arial" w:cs="Arial"/>
          <w:sz w:val="18"/>
          <w:szCs w:val="18"/>
        </w:rPr>
        <w:t>"</w:t>
      </w:r>
      <w:r>
        <w:rPr>
          <w:rFonts w:hint="default"/>
          <w:sz w:val="18"/>
          <w:szCs w:val="18"/>
        </w:rPr>
        <w:t>)</w:t>
      </w:r>
    </w:p>
    <w:p>
      <w:pPr>
        <w:rPr>
          <w:rFonts w:ascii="Arial" w:hAnsi="Arial" w:cs="Arial"/>
          <w:sz w:val="18"/>
          <w:szCs w:val="18"/>
        </w:rPr>
      </w:pPr>
      <w:r>
        <w:rPr>
          <w:rFonts w:hint="eastAsia" w:ascii="Arial" w:hAnsi="Arial" w:cs="Arial"/>
          <w:sz w:val="18"/>
          <w:szCs w:val="18"/>
        </w:rPr>
        <w:t>2.</w:t>
      </w:r>
      <w:r>
        <w:rPr>
          <w:rFonts w:ascii="Arial" w:hAnsi="Arial" w:cs="Arial"/>
          <w:sz w:val="18"/>
          <w:szCs w:val="18"/>
        </w:rPr>
        <w:t>商户提交请求示例如下：</w:t>
      </w:r>
    </w:p>
    <w:p>
      <w:pPr>
        <w:rPr>
          <w:rFonts w:ascii="Arial" w:hAnsi="Arial" w:cs="Arial"/>
          <w:sz w:val="18"/>
          <w:szCs w:val="18"/>
        </w:rPr>
      </w:pPr>
      <w:r>
        <w:rPr>
          <w:rFonts w:hint="default"/>
          <w:sz w:val="18"/>
          <w:szCs w:val="18"/>
        </w:rPr>
        <w:t>https:</w:t>
      </w:r>
      <w:r>
        <w:rPr>
          <w:rFonts w:hint="eastAsia"/>
          <w:sz w:val="18"/>
          <w:szCs w:val="18"/>
        </w:rPr>
        <w:t>//pay.</w:t>
      </w:r>
      <w:r>
        <w:rPr>
          <w:rFonts w:hint="default"/>
          <w:sz w:val="18"/>
          <w:szCs w:val="18"/>
        </w:rPr>
        <w:t>all-inpay</w:t>
      </w:r>
      <w:r>
        <w:rPr>
          <w:rFonts w:hint="eastAsia"/>
          <w:sz w:val="18"/>
          <w:szCs w:val="18"/>
        </w:rPr>
        <w:t>.com/</w:t>
      </w:r>
      <w:r>
        <w:rPr>
          <w:rFonts w:hint="default"/>
          <w:sz w:val="18"/>
          <w:szCs w:val="18"/>
        </w:rPr>
        <w:t>gateway</w:t>
      </w:r>
      <w:r>
        <w:rPr>
          <w:rFonts w:hint="eastAsia"/>
          <w:sz w:val="18"/>
          <w:szCs w:val="18"/>
        </w:rPr>
        <w:t>/query</w:t>
      </w:r>
      <w:r>
        <w:rPr>
          <w:rFonts w:hint="default"/>
          <w:sz w:val="18"/>
          <w:szCs w:val="18"/>
        </w:rPr>
        <w:t>Order.jsp</w:t>
      </w:r>
      <w:r>
        <w:rPr>
          <w:rFonts w:ascii="Arial" w:hAnsi="Arial" w:cs="Arial"/>
          <w:bCs/>
          <w:sz w:val="18"/>
          <w:szCs w:val="18"/>
        </w:rPr>
        <w:t>?</w:t>
      </w:r>
      <w:r>
        <w:rPr>
          <w:rFonts w:hint="eastAsia"/>
          <w:sz w:val="18"/>
          <w:szCs w:val="18"/>
        </w:rPr>
        <w:t>merchant_no=xxx</w:t>
      </w:r>
      <w:r>
        <w:rPr>
          <w:rFonts w:hint="default"/>
          <w:sz w:val="18"/>
          <w:szCs w:val="18"/>
        </w:rPr>
        <w:t>&amp;order_no=xxx</w:t>
      </w:r>
      <w:r>
        <w:rPr>
          <w:rFonts w:hint="eastAsia"/>
          <w:sz w:val="18"/>
          <w:szCs w:val="18"/>
        </w:rPr>
        <w:t>&amp;</w:t>
      </w:r>
      <w:r>
        <w:rPr>
          <w:rFonts w:hint="default"/>
          <w:sz w:val="18"/>
          <w:szCs w:val="18"/>
        </w:rPr>
        <w:t>sign</w:t>
      </w:r>
      <w:r>
        <w:rPr>
          <w:rFonts w:hint="eastAsia"/>
          <w:sz w:val="18"/>
          <w:szCs w:val="18"/>
        </w:rPr>
        <w:t>=xxx</w:t>
      </w:r>
    </w:p>
    <w:p>
      <w:pPr>
        <w:pStyle w:val="4"/>
        <w:keepNext/>
        <w:keepLines/>
        <w:numPr>
          <w:ilvl w:val="2"/>
          <w:numId w:val="0"/>
        </w:numPr>
        <w:tabs>
          <w:tab w:val="left" w:pos="432"/>
        </w:tabs>
        <w:spacing w:before="260" w:after="260" w:line="415" w:lineRule="auto"/>
        <w:ind w:left="720" w:hanging="720"/>
        <w:rPr>
          <w:rFonts w:hint="eastAsia"/>
          <w:color w:val="000000"/>
        </w:rPr>
      </w:pPr>
      <w:bookmarkStart w:id="72" w:name="_Toc1711443703"/>
      <w:bookmarkStart w:id="73" w:name="_Toc1227636464"/>
      <w:r>
        <w:rPr>
          <w:rFonts w:hint="default"/>
          <w:color w:val="000000"/>
        </w:rPr>
        <w:t>1.4</w:t>
      </w:r>
      <w:r>
        <w:rPr>
          <w:rFonts w:hint="eastAsia"/>
          <w:color w:val="000000"/>
        </w:rPr>
        <w:t>返回数据</w:t>
      </w:r>
      <w:bookmarkEnd w:id="72"/>
      <w:bookmarkEnd w:id="73"/>
    </w:p>
    <w:p>
      <w:pPr>
        <w:ind w:firstLine="420" w:firstLineChars="0"/>
        <w:rPr>
          <w:rFonts w:hint="default"/>
        </w:rPr>
      </w:pPr>
      <w:r>
        <w:rPr>
          <w:rFonts w:hint="default"/>
          <w:color w:val="000000"/>
        </w:rPr>
        <w:t>返回数据为json格式</w:t>
      </w:r>
    </w:p>
    <w:tbl>
      <w:tblPr>
        <w:tblStyle w:val="34"/>
        <w:tblW w:w="8789" w:type="dxa"/>
        <w:jc w:val="center"/>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486"/>
        <w:gridCol w:w="1362"/>
        <w:gridCol w:w="791"/>
        <w:gridCol w:w="3003"/>
        <w:gridCol w:w="7"/>
      </w:tblGrid>
      <w:tr>
        <w:trPr>
          <w:trHeight w:val="265" w:hRule="atLeast"/>
          <w:jc w:val="center"/>
        </w:trPr>
        <w:tc>
          <w:tcPr>
            <w:tcW w:w="2140"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10" w:type="dxa"/>
            <w:gridSpan w:val="2"/>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s="Arial"/>
                <w:sz w:val="18"/>
                <w:szCs w:val="18"/>
              </w:rPr>
              <w:t>result_code</w:t>
            </w:r>
          </w:p>
        </w:tc>
        <w:tc>
          <w:tcPr>
            <w:tcW w:w="1486"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结果代码</w:t>
            </w:r>
          </w:p>
        </w:tc>
        <w:tc>
          <w:tcPr>
            <w:tcW w:w="1362"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String</w:t>
            </w:r>
          </w:p>
        </w:tc>
        <w:tc>
          <w:tcPr>
            <w:tcW w:w="791"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rFonts w:hint="default" w:cs="Arial"/>
                <w:sz w:val="18"/>
                <w:szCs w:val="18"/>
              </w:rPr>
            </w:pPr>
            <w:r>
              <w:rPr>
                <w:rFonts w:hint="eastAsia" w:ascii="Arial" w:hAnsi="Arial" w:cs="Arial"/>
                <w:sz w:val="18"/>
                <w:szCs w:val="18"/>
              </w:rPr>
              <w:t>000000</w:t>
            </w:r>
            <w:r>
              <w:rPr>
                <w:rFonts w:hint="default" w:cs="Arial"/>
                <w:sz w:val="18"/>
                <w:szCs w:val="18"/>
              </w:rPr>
              <w:t>：表示成功</w:t>
            </w:r>
          </w:p>
          <w:p>
            <w:pPr>
              <w:pStyle w:val="14"/>
              <w:spacing w:line="240" w:lineRule="auto"/>
              <w:ind w:firstLine="0" w:firstLineChars="0"/>
              <w:rPr>
                <w:rFonts w:hint="default" w:cs="Arial"/>
                <w:sz w:val="18"/>
                <w:szCs w:val="18"/>
              </w:rPr>
            </w:pPr>
            <w:r>
              <w:rPr>
                <w:rFonts w:hint="default" w:cs="Arial"/>
                <w:sz w:val="18"/>
                <w:szCs w:val="18"/>
              </w:rPr>
              <w:t>PAR001：商户不存在</w:t>
            </w:r>
          </w:p>
          <w:p>
            <w:pPr>
              <w:pStyle w:val="14"/>
              <w:spacing w:line="240" w:lineRule="auto"/>
              <w:ind w:firstLine="0" w:firstLineChars="0"/>
              <w:rPr>
                <w:rFonts w:hint="default" w:cs="Arial"/>
                <w:sz w:val="18"/>
                <w:szCs w:val="18"/>
              </w:rPr>
            </w:pPr>
            <w:r>
              <w:rPr>
                <w:rFonts w:hint="default" w:cs="Arial"/>
                <w:sz w:val="18"/>
                <w:szCs w:val="18"/>
              </w:rPr>
              <w:t>PAR002：商户业务已停止</w:t>
            </w:r>
          </w:p>
          <w:p>
            <w:pPr>
              <w:pStyle w:val="14"/>
              <w:spacing w:line="240" w:lineRule="auto"/>
              <w:ind w:firstLine="0" w:firstLineChars="0"/>
              <w:rPr>
                <w:rFonts w:hint="default" w:cs="Arial"/>
                <w:sz w:val="18"/>
                <w:szCs w:val="18"/>
              </w:rPr>
            </w:pPr>
            <w:r>
              <w:rPr>
                <w:rFonts w:hint="default" w:cs="Arial"/>
                <w:sz w:val="18"/>
                <w:szCs w:val="18"/>
              </w:rPr>
              <w:t>PAR005：商户签名验证失败</w:t>
            </w:r>
          </w:p>
          <w:p>
            <w:pPr>
              <w:pStyle w:val="101"/>
              <w:spacing w:line="240" w:lineRule="auto"/>
              <w:ind w:firstLine="0" w:firstLineChars="0"/>
              <w:rPr>
                <w:rFonts w:hint="default" w:cs="Arial"/>
                <w:sz w:val="18"/>
                <w:szCs w:val="18"/>
              </w:rPr>
            </w:pPr>
            <w:r>
              <w:rPr>
                <w:rFonts w:hint="default" w:cs="Arial"/>
                <w:sz w:val="18"/>
                <w:szCs w:val="18"/>
              </w:rPr>
              <w:t>FRM003：提交参数不完整,或参数提交值为空</w:t>
            </w:r>
          </w:p>
          <w:p>
            <w:pPr>
              <w:pStyle w:val="101"/>
              <w:spacing w:line="240" w:lineRule="auto"/>
              <w:ind w:firstLine="0" w:firstLineChars="0"/>
              <w:rPr>
                <w:rFonts w:hint="eastAsia" w:cs="Arial"/>
                <w:sz w:val="18"/>
                <w:szCs w:val="18"/>
                <w:lang w:val="zh-CN"/>
              </w:rPr>
            </w:pPr>
            <w:r>
              <w:rPr>
                <w:rFonts w:hint="eastAsia" w:cs="Arial"/>
                <w:sz w:val="18"/>
                <w:szCs w:val="18"/>
                <w:lang w:val="zh-CN"/>
              </w:rPr>
              <w:t>ORD004</w:t>
            </w:r>
            <w:r>
              <w:rPr>
                <w:rFonts w:hint="default" w:cs="Arial"/>
                <w:sz w:val="18"/>
                <w:szCs w:val="18"/>
              </w:rPr>
              <w:t>：订单不存在</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ascii="Arial" w:hAnsi="Arial" w:cs="Arial"/>
                <w:sz w:val="18"/>
                <w:szCs w:val="18"/>
              </w:rPr>
              <w:t>result_</w:t>
            </w:r>
            <w:r>
              <w:rPr>
                <w:rFonts w:hint="default" w:ascii="Arial" w:hAnsi="Arial" w:cs="Arial"/>
                <w:sz w:val="18"/>
                <w:szCs w:val="18"/>
              </w:rPr>
              <w:t>msg</w:t>
            </w:r>
          </w:p>
        </w:tc>
        <w:tc>
          <w:tcPr>
            <w:tcW w:w="1486"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结果消息</w:t>
            </w:r>
          </w:p>
        </w:tc>
        <w:tc>
          <w:tcPr>
            <w:tcW w:w="1362"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String</w:t>
            </w:r>
          </w:p>
        </w:tc>
        <w:tc>
          <w:tcPr>
            <w:tcW w:w="791"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可</w:t>
            </w:r>
            <w:r>
              <w:rPr>
                <w:rFonts w:hint="eastAsia"/>
                <w:color w:val="000000"/>
                <w:sz w:val="18"/>
                <w:szCs w:val="18"/>
                <w:lang w:val="zh-CN"/>
              </w:rPr>
              <w:t>选</w:t>
            </w:r>
          </w:p>
        </w:tc>
        <w:tc>
          <w:tcPr>
            <w:tcW w:w="3010" w:type="dxa"/>
            <w:gridSpan w:val="2"/>
            <w:tcBorders>
              <w:tl2br w:val="nil"/>
              <w:tr2bl w:val="nil"/>
            </w:tcBorders>
            <w:vAlign w:val="center"/>
          </w:tcPr>
          <w:p>
            <w:pPr>
              <w:pStyle w:val="101"/>
              <w:spacing w:line="240" w:lineRule="auto"/>
              <w:ind w:firstLine="0" w:firstLineChars="0"/>
              <w:rPr>
                <w:rFonts w:hint="eastAsia"/>
                <w:color w:val="000000"/>
                <w:sz w:val="18"/>
                <w:szCs w:val="18"/>
                <w:lang w:val="zh-CN"/>
              </w:rPr>
            </w:pPr>
            <w:r>
              <w:rPr>
                <w:rFonts w:hint="eastAsia" w:cs="Arial"/>
                <w:sz w:val="18"/>
                <w:szCs w:val="18"/>
              </w:rPr>
              <w:t>result_code</w:t>
            </w:r>
            <w:r>
              <w:rPr>
                <w:rFonts w:hint="default" w:cs="Arial"/>
                <w:sz w:val="18"/>
                <w:szCs w:val="18"/>
              </w:rPr>
              <w:t>不为000000时表示错误信息</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merchant_no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商户号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w:t>
            </w:r>
            <w:r>
              <w:rPr>
                <w:rFonts w:hint="default"/>
                <w:color w:val="000000"/>
                <w:sz w:val="18"/>
                <w:szCs w:val="18"/>
              </w:rPr>
              <w:t>12</w:t>
            </w:r>
            <w:r>
              <w:rPr>
                <w:rFonts w:hint="eastAsia"/>
                <w:color w:val="000000"/>
                <w:sz w:val="18"/>
                <w:szCs w:val="18"/>
              </w:rPr>
              <w:t>)</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140"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order_no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default"/>
                <w:color w:val="000000"/>
                <w:sz w:val="18"/>
                <w:szCs w:val="18"/>
              </w:rPr>
              <w:t>商户</w:t>
            </w:r>
            <w:r>
              <w:rPr>
                <w:rFonts w:hint="eastAsia"/>
                <w:color w:val="000000"/>
                <w:sz w:val="18"/>
                <w:szCs w:val="18"/>
              </w:rPr>
              <w:t>订单号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实际支付金额，</w:t>
            </w:r>
            <w:r>
              <w:rPr>
                <w:rFonts w:hint="eastAsia"/>
                <w:color w:val="000000"/>
                <w:sz w:val="18"/>
                <w:szCs w:val="18"/>
                <w:lang w:val="zh-CN"/>
              </w:rPr>
              <w:t>以元为单位，精确到小数点后两位</w:t>
            </w:r>
          </w:p>
        </w:tc>
      </w:tr>
      <w:tr>
        <w:trPr>
          <w:gridAfter w:val="1"/>
          <w:wAfter w:w="7" w:type="dxa"/>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original_amount</w:t>
            </w:r>
          </w:p>
        </w:tc>
        <w:tc>
          <w:tcPr>
            <w:tcW w:w="148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原始订单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3003"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调用支付接口时传给</w:t>
            </w:r>
            <w:r>
              <w:rPr>
                <w:rFonts w:hint="default"/>
                <w:color w:val="000000"/>
                <w:sz w:val="18"/>
                <w:szCs w:val="18"/>
              </w:rPr>
              <w:t>AI</w:t>
            </w:r>
            <w:r>
              <w:rPr>
                <w:rFonts w:hint="default"/>
                <w:color w:val="000000"/>
                <w:sz w:val="18"/>
                <w:szCs w:val="18"/>
              </w:rPr>
              <w:t>的订单金额</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olor w:val="000000"/>
                <w:sz w:val="18"/>
                <w:szCs w:val="18"/>
              </w:rPr>
              <w:t>upstream_settle</w:t>
            </w:r>
          </w:p>
        </w:tc>
        <w:tc>
          <w:tcPr>
            <w:tcW w:w="148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是否上游直接结算</w:t>
            </w:r>
          </w:p>
        </w:tc>
        <w:tc>
          <w:tcPr>
            <w:tcW w:w="1362"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String(1)</w:t>
            </w:r>
          </w:p>
        </w:tc>
        <w:tc>
          <w:tcPr>
            <w:tcW w:w="791"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jc w:val="left"/>
              <w:rPr>
                <w:rFonts w:hint="default"/>
                <w:color w:val="000000"/>
                <w:sz w:val="18"/>
                <w:szCs w:val="18"/>
              </w:rPr>
            </w:pPr>
            <w:r>
              <w:rPr>
                <w:rFonts w:hint="default"/>
                <w:color w:val="000000"/>
                <w:sz w:val="18"/>
                <w:szCs w:val="18"/>
              </w:rPr>
              <w:t>1：是</w:t>
            </w:r>
          </w:p>
          <w:p>
            <w:pPr>
              <w:pStyle w:val="14"/>
              <w:spacing w:line="240" w:lineRule="auto"/>
              <w:ind w:firstLine="0" w:firstLineChars="0"/>
              <w:jc w:val="left"/>
              <w:rPr>
                <w:rFonts w:hint="eastAsia"/>
                <w:color w:val="000000"/>
                <w:sz w:val="18"/>
                <w:szCs w:val="18"/>
              </w:rPr>
            </w:pPr>
            <w:r>
              <w:rPr>
                <w:rFonts w:hint="default"/>
                <w:color w:val="000000"/>
                <w:sz w:val="18"/>
                <w:szCs w:val="18"/>
              </w:rPr>
              <w:t>0：否</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result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支付</w:t>
            </w:r>
            <w:r>
              <w:rPr>
                <w:rFonts w:hint="default"/>
                <w:color w:val="000000"/>
                <w:sz w:val="18"/>
                <w:szCs w:val="18"/>
              </w:rPr>
              <w:t>结果</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String(1)</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jc w:val="left"/>
              <w:rPr>
                <w:rFonts w:hint="eastAsia"/>
                <w:color w:val="000000"/>
                <w:sz w:val="18"/>
                <w:szCs w:val="18"/>
              </w:rPr>
            </w:pPr>
            <w:r>
              <w:rPr>
                <w:rFonts w:hint="default"/>
                <w:color w:val="000000"/>
                <w:sz w:val="18"/>
                <w:szCs w:val="18"/>
              </w:rPr>
              <w:t>I：未支付</w:t>
            </w:r>
          </w:p>
          <w:p>
            <w:pPr>
              <w:pStyle w:val="14"/>
              <w:spacing w:line="240" w:lineRule="auto"/>
              <w:ind w:firstLine="0" w:firstLineChars="0"/>
              <w:jc w:val="left"/>
              <w:rPr>
                <w:color w:val="000000"/>
                <w:sz w:val="18"/>
                <w:szCs w:val="18"/>
              </w:rPr>
            </w:pPr>
            <w:r>
              <w:rPr>
                <w:rFonts w:hint="eastAsia"/>
                <w:color w:val="000000"/>
                <w:sz w:val="18"/>
                <w:szCs w:val="18"/>
              </w:rPr>
              <w:t>S：</w:t>
            </w:r>
            <w:r>
              <w:rPr>
                <w:rFonts w:hint="default"/>
                <w:color w:val="000000"/>
                <w:sz w:val="18"/>
                <w:szCs w:val="18"/>
              </w:rPr>
              <w:t>支付</w:t>
            </w:r>
            <w:r>
              <w:rPr>
                <w:rFonts w:hint="eastAsia"/>
                <w:color w:val="000000"/>
                <w:sz w:val="18"/>
                <w:szCs w:val="18"/>
              </w:rPr>
              <w:t>成功</w:t>
            </w:r>
          </w:p>
          <w:p>
            <w:pPr>
              <w:pStyle w:val="14"/>
              <w:spacing w:line="240" w:lineRule="auto"/>
              <w:ind w:firstLine="0" w:firstLineChars="0"/>
              <w:jc w:val="left"/>
              <w:rPr>
                <w:color w:val="000000"/>
                <w:sz w:val="18"/>
                <w:szCs w:val="18"/>
              </w:rPr>
            </w:pPr>
            <w:r>
              <w:rPr>
                <w:rFonts w:hint="eastAsia"/>
                <w:color w:val="000000"/>
                <w:sz w:val="18"/>
                <w:szCs w:val="18"/>
              </w:rPr>
              <w:t>F：</w:t>
            </w:r>
            <w:r>
              <w:rPr>
                <w:rFonts w:hint="default"/>
                <w:color w:val="000000"/>
                <w:sz w:val="18"/>
                <w:szCs w:val="18"/>
              </w:rPr>
              <w:t>支付</w:t>
            </w:r>
            <w:r>
              <w:rPr>
                <w:rFonts w:hint="eastAsia"/>
                <w:color w:val="000000"/>
                <w:sz w:val="18"/>
                <w:szCs w:val="18"/>
              </w:rPr>
              <w:t>失败</w:t>
            </w:r>
          </w:p>
          <w:p>
            <w:pPr>
              <w:pStyle w:val="14"/>
              <w:spacing w:line="240" w:lineRule="auto"/>
              <w:ind w:firstLine="0" w:firstLineChars="0"/>
              <w:jc w:val="left"/>
              <w:rPr>
                <w:color w:val="000000"/>
                <w:sz w:val="18"/>
                <w:szCs w:val="18"/>
              </w:rPr>
            </w:pPr>
            <w:r>
              <w:rPr>
                <w:rFonts w:hint="eastAsia"/>
                <w:color w:val="000000"/>
                <w:sz w:val="18"/>
                <w:szCs w:val="18"/>
              </w:rPr>
              <w:t>U：</w:t>
            </w:r>
            <w:r>
              <w:rPr>
                <w:rFonts w:hint="default"/>
                <w:color w:val="000000"/>
                <w:sz w:val="18"/>
                <w:szCs w:val="18"/>
              </w:rPr>
              <w:t>处理中</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pay</w:t>
            </w:r>
            <w:r>
              <w:rPr>
                <w:rFonts w:hint="default"/>
                <w:color w:val="000000"/>
                <w:sz w:val="18"/>
                <w:szCs w:val="18"/>
              </w:rPr>
              <w:t>_t</w:t>
            </w:r>
            <w:r>
              <w:rPr>
                <w:rFonts w:hint="eastAsia"/>
                <w:color w:val="000000"/>
                <w:sz w:val="18"/>
                <w:szCs w:val="18"/>
              </w:rPr>
              <w:t>ime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支付时间</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14</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格式</w:t>
            </w:r>
            <w:r>
              <w:rPr>
                <w:rFonts w:hint="default"/>
                <w:color w:val="000000"/>
                <w:sz w:val="18"/>
                <w:szCs w:val="18"/>
              </w:rPr>
              <w:t>：</w:t>
            </w:r>
            <w:r>
              <w:rPr>
                <w:rFonts w:hint="eastAsia"/>
                <w:color w:val="000000"/>
                <w:sz w:val="18"/>
                <w:szCs w:val="18"/>
                <w:lang w:val="zh-CN"/>
              </w:rPr>
              <w:t>yyyyMMddHHmmss</w:t>
            </w:r>
          </w:p>
        </w:tc>
      </w:tr>
      <w:tr>
        <w:trPr>
          <w:jc w:val="center"/>
        </w:trPr>
        <w:tc>
          <w:tcPr>
            <w:tcW w:w="2140" w:type="dxa"/>
            <w:tcBorders>
              <w:tl2br w:val="nil"/>
              <w:tr2bl w:val="nil"/>
            </w:tcBorders>
          </w:tcPr>
          <w:p>
            <w:pPr>
              <w:rPr>
                <w:b/>
                <w:color w:val="000000"/>
                <w:sz w:val="18"/>
                <w:szCs w:val="18"/>
              </w:rPr>
            </w:pPr>
            <w:r>
              <w:rPr>
                <w:rFonts w:ascii="Arial" w:hAnsi="Arial" w:cs="Arial"/>
                <w:sz w:val="18"/>
                <w:szCs w:val="18"/>
              </w:rPr>
              <w:t>trace_id</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AI</w:t>
            </w:r>
            <w:r>
              <w:rPr>
                <w:rFonts w:hint="default"/>
                <w:color w:val="000000"/>
                <w:sz w:val="18"/>
                <w:szCs w:val="18"/>
              </w:rPr>
              <w:t>平台交易</w:t>
            </w:r>
            <w:r>
              <w:rPr>
                <w:rFonts w:hint="eastAsia"/>
                <w:color w:val="000000"/>
                <w:sz w:val="18"/>
                <w:szCs w:val="18"/>
                <w:lang w:val="zh-CN"/>
              </w:rPr>
              <w:t>流水号</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String（30）</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该笔订单在</w:t>
            </w:r>
            <w:r>
              <w:rPr>
                <w:color w:val="000000"/>
                <w:sz w:val="18"/>
                <w:szCs w:val="18"/>
              </w:rPr>
              <w:t>AI</w:t>
            </w:r>
            <w:r>
              <w:rPr>
                <w:color w:val="000000"/>
                <w:sz w:val="18"/>
                <w:szCs w:val="18"/>
              </w:rPr>
              <w:t>平台的唯一标识</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cs="Arial"/>
                <w:sz w:val="18"/>
                <w:szCs w:val="18"/>
              </w:rPr>
              <w:t>reserve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商户保留信息</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String（512）</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可选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通知商户支付结果时，返回给商户</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sign</w:t>
            </w:r>
          </w:p>
        </w:tc>
        <w:tc>
          <w:tcPr>
            <w:tcW w:w="1486" w:type="dxa"/>
            <w:tcBorders>
              <w:tl2br w:val="nil"/>
              <w:tr2bl w:val="nil"/>
            </w:tcBorders>
            <w:vAlign w:val="center"/>
          </w:tcPr>
          <w:p>
            <w:pPr>
              <w:pStyle w:val="14"/>
              <w:spacing w:line="240" w:lineRule="auto"/>
              <w:ind w:firstLine="0" w:firstLineChars="0"/>
              <w:rPr>
                <w:rFonts w:ascii="宋体" w:hAnsi="宋体" w:cs="宋体"/>
                <w:sz w:val="18"/>
                <w:szCs w:val="18"/>
              </w:rPr>
            </w:pPr>
            <w:r>
              <w:rPr>
                <w:rFonts w:hint="default"/>
                <w:color w:val="000000"/>
                <w:sz w:val="18"/>
                <w:szCs w:val="18"/>
              </w:rPr>
              <w:t>签名数据</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32</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s="Arial"/>
                <w:sz w:val="18"/>
                <w:szCs w:val="18"/>
              </w:rPr>
              <w:t>以上请求参数</w:t>
            </w:r>
            <w:r>
              <w:rPr>
                <w:rFonts w:hint="default" w:cs="Arial"/>
                <w:sz w:val="18"/>
                <w:szCs w:val="18"/>
              </w:rPr>
              <w:t>（</w:t>
            </w:r>
            <w:r>
              <w:rPr>
                <w:rFonts w:hint="eastAsia" w:cs="Arial"/>
                <w:sz w:val="18"/>
                <w:szCs w:val="18"/>
              </w:rPr>
              <w:t>result_code</w:t>
            </w:r>
            <w:r>
              <w:rPr>
                <w:rFonts w:hint="default" w:cs="Arial"/>
                <w:sz w:val="18"/>
                <w:szCs w:val="18"/>
              </w:rPr>
              <w:t>、</w:t>
            </w:r>
            <w:r>
              <w:rPr>
                <w:rFonts w:hint="eastAsia" w:ascii="Arial" w:hAnsi="Arial" w:cs="Arial"/>
                <w:sz w:val="18"/>
                <w:szCs w:val="18"/>
              </w:rPr>
              <w:t>result_</w:t>
            </w:r>
            <w:r>
              <w:rPr>
                <w:rFonts w:hint="default" w:ascii="Arial" w:hAnsi="Arial" w:cs="Arial"/>
                <w:sz w:val="18"/>
                <w:szCs w:val="18"/>
              </w:rPr>
              <w:t>msg</w:t>
            </w:r>
            <w:r>
              <w:rPr>
                <w:rFonts w:hint="default" w:cs="Arial"/>
                <w:sz w:val="18"/>
                <w:szCs w:val="18"/>
              </w:rPr>
              <w:t>除外）</w:t>
            </w:r>
            <w:r>
              <w:rPr>
                <w:rFonts w:hint="eastAsia" w:cs="Arial"/>
                <w:sz w:val="18"/>
                <w:szCs w:val="18"/>
              </w:rPr>
              <w:t>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bl>
    <w:p>
      <w:pPr>
        <w:rPr>
          <w:sz w:val="18"/>
          <w:szCs w:val="18"/>
        </w:rPr>
      </w:pPr>
    </w:p>
    <w:p>
      <w:pPr>
        <w:rPr>
          <w:sz w:val="18"/>
          <w:szCs w:val="18"/>
        </w:rPr>
      </w:pPr>
      <w:r>
        <w:rPr>
          <w:rFonts w:hint="eastAsia"/>
          <w:sz w:val="18"/>
          <w:szCs w:val="18"/>
        </w:rPr>
        <w:t>返回数据示例如下：</w:t>
      </w:r>
    </w:p>
    <w:p>
      <w:pPr>
        <w:rPr>
          <w:rFonts w:hint="eastAsia" w:ascii="Arial" w:hAnsi="Arial" w:cs="Arial"/>
          <w:sz w:val="18"/>
          <w:szCs w:val="18"/>
        </w:rPr>
      </w:pPr>
      <w:r>
        <w:rPr>
          <w:rFonts w:hint="default" w:ascii="Arial" w:hAnsi="Arial" w:cs="Arial"/>
          <w:sz w:val="18"/>
          <w:szCs w:val="18"/>
        </w:rPr>
        <w:t>1.成功</w:t>
      </w:r>
    </w:p>
    <w:p>
      <w:pPr>
        <w:rPr>
          <w:rFonts w:hint="eastAsia" w:ascii="Arial" w:hAnsi="Arial" w:cs="Arial"/>
          <w:sz w:val="18"/>
          <w:szCs w:val="18"/>
        </w:rPr>
      </w:pPr>
      <w:r>
        <w:rPr>
          <w:rFonts w:hint="eastAsia" w:ascii="Arial" w:hAnsi="Arial" w:cs="Arial"/>
          <w:sz w:val="18"/>
          <w:szCs w:val="18"/>
        </w:rPr>
        <w:t>{</w:t>
      </w:r>
    </w:p>
    <w:p>
      <w:pPr>
        <w:rPr>
          <w:rFonts w:hint="eastAsia" w:ascii="Arial" w:hAnsi="Arial" w:cs="Arial"/>
          <w:sz w:val="18"/>
          <w:szCs w:val="18"/>
        </w:rPr>
      </w:pPr>
      <w:r>
        <w:rPr>
          <w:rFonts w:hint="eastAsia" w:ascii="Arial" w:hAnsi="Arial" w:cs="Arial"/>
          <w:sz w:val="18"/>
          <w:szCs w:val="18"/>
        </w:rPr>
        <w:tab/>
      </w:r>
      <w:r>
        <w:rPr>
          <w:rFonts w:hint="eastAsia" w:ascii="Arial" w:hAnsi="Arial" w:cs="Arial"/>
          <w:sz w:val="18"/>
          <w:szCs w:val="18"/>
        </w:rPr>
        <w:t xml:space="preserve">"result_code": "000000", </w:t>
      </w:r>
    </w:p>
    <w:p>
      <w:pPr>
        <w:rPr>
          <w:rFonts w:hint="eastAsia" w:ascii="Arial" w:hAnsi="Arial" w:cs="Arial"/>
          <w:sz w:val="18"/>
          <w:szCs w:val="18"/>
        </w:rPr>
      </w:pPr>
      <w:r>
        <w:rPr>
          <w:rFonts w:hint="eastAsia" w:ascii="Arial" w:hAnsi="Arial" w:cs="Arial"/>
          <w:sz w:val="18"/>
          <w:szCs w:val="18"/>
        </w:rPr>
        <w:t xml:space="preserve">    "result_msg": "订单信息查询成功", </w:t>
      </w:r>
    </w:p>
    <w:p>
      <w:pPr>
        <w:rPr>
          <w:rFonts w:hint="eastAsia" w:ascii="Arial" w:hAnsi="Arial" w:cs="Arial"/>
          <w:sz w:val="18"/>
          <w:szCs w:val="18"/>
        </w:rPr>
      </w:pPr>
      <w:r>
        <w:rPr>
          <w:rFonts w:hint="eastAsia" w:ascii="Arial" w:hAnsi="Arial" w:cs="Arial"/>
          <w:sz w:val="18"/>
          <w:szCs w:val="18"/>
        </w:rPr>
        <w:t xml:space="preserve">    "merchant_no":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"order_amount": "1.00", </w:t>
      </w:r>
    </w:p>
    <w:p>
      <w:pPr>
        <w:rPr>
          <w:rFonts w:hint="eastAsia" w:ascii="Arial" w:hAnsi="Arial" w:cs="Arial"/>
          <w:sz w:val="18"/>
          <w:szCs w:val="18"/>
        </w:rPr>
      </w:pPr>
      <w:r>
        <w:rPr>
          <w:rFonts w:hint="eastAsia" w:ascii="Arial" w:hAnsi="Arial" w:cs="Arial"/>
          <w:sz w:val="18"/>
          <w:szCs w:val="18"/>
        </w:rPr>
        <w:t xml:space="preserve">    "order_no":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"original_amount": "1.00", </w:t>
      </w:r>
    </w:p>
    <w:p>
      <w:pPr>
        <w:rPr>
          <w:rFonts w:hint="eastAsia" w:ascii="Arial" w:hAnsi="Arial" w:cs="Arial"/>
          <w:sz w:val="18"/>
          <w:szCs w:val="18"/>
        </w:rPr>
      </w:pPr>
      <w:r>
        <w:rPr>
          <w:rFonts w:hint="eastAsia" w:ascii="Arial" w:hAnsi="Arial" w:cs="Arial"/>
          <w:sz w:val="18"/>
          <w:szCs w:val="18"/>
        </w:rPr>
        <w:t xml:space="preserve">    "pay_time":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"reserve":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"result": "S", </w:t>
      </w:r>
    </w:p>
    <w:p>
      <w:pPr>
        <w:rPr>
          <w:rFonts w:hint="eastAsia" w:ascii="Arial" w:hAnsi="Arial" w:cs="Arial"/>
          <w:sz w:val="18"/>
          <w:szCs w:val="18"/>
        </w:rPr>
      </w:pPr>
      <w:r>
        <w:rPr>
          <w:rFonts w:hint="eastAsia" w:ascii="Arial" w:hAnsi="Arial" w:cs="Arial"/>
          <w:sz w:val="18"/>
          <w:szCs w:val="18"/>
        </w:rPr>
        <w:t xml:space="preserve">    "sign":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"trace_id":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"upstream_settle": "0"</w:t>
      </w:r>
    </w:p>
    <w:p>
      <w:pPr>
        <w:rPr>
          <w:rFonts w:hint="eastAsia" w:ascii="Arial" w:hAnsi="Arial" w:cs="Arial"/>
          <w:sz w:val="18"/>
          <w:szCs w:val="18"/>
        </w:rPr>
      </w:pPr>
      <w:r>
        <w:rPr>
          <w:rFonts w:hint="eastAsia" w:ascii="Arial" w:hAnsi="Arial" w:cs="Arial"/>
          <w:sz w:val="18"/>
          <w:szCs w:val="18"/>
        </w:rPr>
        <w:t>}</w:t>
      </w:r>
    </w:p>
    <w:p>
      <w:pPr>
        <w:numPr>
          <w:ilvl w:val="0"/>
          <w:numId w:val="7"/>
        </w:numPr>
        <w:rPr>
          <w:rFonts w:hint="default" w:ascii="Arial" w:hAnsi="Arial" w:cs="Arial"/>
          <w:sz w:val="18"/>
          <w:szCs w:val="18"/>
        </w:rPr>
      </w:pPr>
      <w:r>
        <w:rPr>
          <w:rFonts w:hint="default" w:ascii="Arial" w:hAnsi="Arial" w:cs="Arial"/>
          <w:sz w:val="18"/>
          <w:szCs w:val="18"/>
        </w:rPr>
        <w:t>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"result_code": "PAR005", </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w:t>
      </w:r>
      <w:r>
        <w:rPr>
          <w:rFonts w:hint="default" w:ascii="Arial" w:hAnsi="Arial" w:cs="Arial"/>
          <w:sz w:val="18"/>
          <w:szCs w:val="18"/>
        </w:rPr>
        <w:t>msg</w:t>
      </w:r>
      <w:r>
        <w:rPr>
          <w:rFonts w:hint="eastAsia" w:ascii="Arial" w:hAnsi="Arial" w:cs="Arial"/>
          <w:sz w:val="18"/>
          <w:szCs w:val="18"/>
        </w:rPr>
        <w:t>": "商户签名验证失败"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numPr>
          <w:ilvl w:val="0"/>
          <w:numId w:val="0"/>
        </w:numPr>
        <w:tabs>
          <w:tab w:val="clear" w:pos="720"/>
        </w:tabs>
        <w:rPr>
          <w:rFonts w:hint="eastAsia" w:ascii="Arial" w:hAnsi="Arial" w:cs="Arial"/>
          <w:sz w:val="18"/>
          <w:szCs w:val="18"/>
        </w:rPr>
      </w:pPr>
      <w:r>
        <w:rPr>
          <w:rFonts w:hint="default" w:ascii="Arial" w:hAnsi="Arial" w:cs="Arial"/>
          <w:sz w:val="18"/>
          <w:szCs w:val="18"/>
        </w:rPr>
        <w:t>查询结果验签规则与“支付结果通知接口”相同</w:t>
      </w:r>
    </w:p>
    <w:p>
      <w:pPr>
        <w:pStyle w:val="3"/>
        <w:keepLines/>
        <w:numPr>
          <w:ilvl w:val="1"/>
          <w:numId w:val="0"/>
        </w:numPr>
        <w:spacing w:before="260" w:after="260" w:line="415" w:lineRule="auto"/>
        <w:rPr>
          <w:rFonts w:hint="eastAsia" w:ascii="BatangChe" w:hAnsi="BatangChe"/>
          <w:color w:val="000000"/>
        </w:rPr>
      </w:pPr>
      <w:bookmarkStart w:id="74" w:name="_Toc66770821"/>
      <w:r>
        <w:rPr>
          <w:rFonts w:hint="default" w:ascii="BatangChe" w:hAnsi="BatangChe"/>
          <w:color w:val="000000"/>
        </w:rPr>
        <w:t>4、</w:t>
      </w:r>
      <w:r>
        <w:rPr>
          <w:rFonts w:hint="eastAsia" w:ascii="BatangChe" w:hAnsi="BatangChe"/>
          <w:color w:val="000000"/>
        </w:rPr>
        <w:t>银行代码对照表</w:t>
      </w:r>
      <w:bookmarkEnd w:id="74"/>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银行代码 银行名称</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ICBC 工商银行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CMB 招商银行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CCB 建设银行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ABC 农业银行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BOC 中国银行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SPDB 上海浦东发展银行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BOCOM 交通银行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CMBC 民生银行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CEB 光大银行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GDB 广东发展银行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CNCB 中信银行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HXB 华夏银行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CIB 兴业银行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PSBC 邮政储蓄银行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SDB 深圳发展银行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BBGB 广西北部湾银行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BEA 东亚银行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CBHB 渤海银行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CDRCB 成都农村商业银行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CQRCB 重庆农村商业银行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DGB 东莞银行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DLB 大连银行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DYCCB 东营市商业银行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FDB 富滇银行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GZB 广州银行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HBB 河北银行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HKB 汉口银行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HZB 杭州银行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LTCCB 浙江泰隆商业银行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HSB 徽商银行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BJRCB 北京农商银行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HSB 徽商银行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HUNRCU 湖南农村信用社</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JJB 九江银行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JSB 江苏银行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NBB 宁波银行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NXB 宁夏银行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QLB 齐鲁银行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QSB 齐商银行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RZB 日照银行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SCB 渣打银行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SDRCB 顺德农村商业银行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SHRCB 上海农村商业银行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SJB 盛京银行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PAB 平安银行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SRB 上饶银行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SZB 苏州银行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SZRCB 深圳农村商业银行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TACCB 泰安市商业银行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WHCCB 威海市商业银行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WLMQCCB 乌鲁木齐市商业银行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WZB 温州银行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XMB 厦门银行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YCCCB 宜昌市商业银行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ZHRCU 珠海市农村信用合作社</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ZJCCB 浙商银行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ZJGRCB 张家港农商银行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NCB 南洋商业银行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SHRCB 上海农村商业银行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CBHB 渤海银行</w:t>
      </w:r>
    </w:p>
    <w:p>
      <w:pPr>
        <w:numPr>
          <w:ilvl w:val="0"/>
          <w:numId w:val="0"/>
        </w:numPr>
        <w:tabs>
          <w:tab w:val="clear" w:pos="720"/>
        </w:tabs>
        <w:rPr>
          <w:rFonts w:hint="eastAsia" w:ascii="Arial" w:hAnsi="Arial" w:cs="Arial"/>
          <w:color w:val="auto"/>
          <w:sz w:val="18"/>
          <w:szCs w:val="18"/>
        </w:rPr>
      </w:pPr>
      <w:r>
        <w:rPr>
          <w:rFonts w:hint="eastAsia" w:ascii="Arial" w:hAnsi="Arial" w:cs="Arial"/>
          <w:color w:val="auto"/>
          <w:sz w:val="18"/>
          <w:szCs w:val="18"/>
        </w:rPr>
        <w:t>NJCB 南京银行</w:t>
      </w:r>
    </w:p>
    <w:p>
      <w:pPr>
        <w:numPr>
          <w:ilvl w:val="0"/>
          <w:numId w:val="0"/>
        </w:numPr>
        <w:tabs>
          <w:tab w:val="clear" w:pos="720"/>
        </w:tabs>
        <w:rPr>
          <w:rFonts w:ascii="Arial" w:hAnsi="Arial" w:cs="Arial"/>
          <w:color w:val="auto"/>
          <w:sz w:val="18"/>
          <w:szCs w:val="18"/>
        </w:rPr>
      </w:pPr>
      <w:r>
        <w:rPr>
          <w:rFonts w:hint="eastAsia" w:ascii="Arial" w:hAnsi="Arial" w:cs="Arial"/>
          <w:color w:val="auto"/>
          <w:sz w:val="18"/>
          <w:szCs w:val="18"/>
        </w:rPr>
        <w:t>BCCB 北京银行</w:t>
      </w:r>
    </w:p>
    <w:sectPr>
      <w:headerReference r:id="rId3" w:type="default"/>
      <w:footerReference r:id="rId4" w:type="default"/>
      <w:pgSz w:w="11906" w:h="16838"/>
      <w:pgMar w:top="1134" w:right="1134" w:bottom="1134" w:left="1134" w:header="170" w:footer="170" w:gutter="0"/>
      <w:pgBorders>
        <w:top w:val="none" w:color="auto" w:sz="0" w:space="0"/>
        <w:left w:val="none" w:color="auto" w:sz="0" w:space="0"/>
        <w:bottom w:val="none" w:color="auto" w:sz="0" w:space="0"/>
        <w:right w:val="none" w:color="auto"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Wingdings">
    <w:panose1 w:val="05000000000000000000"/>
    <w:charset w:val="02"/>
    <w:family w:val="auto"/>
    <w:pitch w:val="default"/>
    <w:sig w:usb0="00000000" w:usb1="00000000" w:usb2="00000000" w:usb3="00000000" w:csb0="80000000" w:csb1="00000000"/>
  </w:font>
  <w:font w:name="Verdana">
    <w:altName w:val="DejaVu Sans"/>
    <w:panose1 w:val="020B0604030504040204"/>
    <w:charset w:val="00"/>
    <w:family w:val="decorative"/>
    <w:pitch w:val="default"/>
    <w:sig w:usb0="00000000" w:usb1="00000000" w:usb2="00000000" w:usb3="00000000" w:csb0="2000019F" w:csb1="00000000"/>
  </w:font>
  <w:font w:name="Arial">
    <w:altName w:val="DejaVu Sans"/>
    <w:panose1 w:val="020B0604020202020204"/>
    <w:charset w:val="00"/>
    <w:family w:val="decorative"/>
    <w:pitch w:val="default"/>
    <w:sig w:usb0="00000000" w:usb1="00000000" w:usb2="00000008" w:usb3="00000000" w:csb0="400001FF" w:csb1="FFFF0000"/>
  </w:font>
  <w:font w:name="黑体">
    <w:altName w:val="WenQuanYi Micro Hei"/>
    <w:panose1 w:val="02010609060101010101"/>
    <w:charset w:val="86"/>
    <w:family w:val="swiss"/>
    <w:pitch w:val="default"/>
    <w:sig w:usb0="00000000" w:usb1="00000000" w:usb2="00000016" w:usb3="00000000" w:csb0="00040001" w:csb1="00000000"/>
  </w:font>
  <w:font w:name="Courier New">
    <w:altName w:val="DejaVu Sans"/>
    <w:panose1 w:val="02070309020205020404"/>
    <w:charset w:val="00"/>
    <w:family w:val="swiss"/>
    <w:pitch w:val="default"/>
    <w:sig w:usb0="00000000" w:usb1="00000000" w:usb2="00000008" w:usb3="00000000" w:csb0="400001FF" w:csb1="FFFF0000"/>
  </w:font>
  <w:font w:name="Tahoma">
    <w:altName w:val="DejaVu Sans"/>
    <w:panose1 w:val="020B0604030504040204"/>
    <w:charset w:val="00"/>
    <w:family w:val="decorative"/>
    <w:pitch w:val="default"/>
    <w:sig w:usb0="00000000" w:usb1="00000000" w:usb2="00000029" w:usb3="00000000" w:csb0="000101FF" w:csb1="00000000"/>
  </w:font>
  <w:font w:name="微软雅黑">
    <w:altName w:val="WenQuanYi Micro Hei"/>
    <w:panose1 w:val="020B0503020204020204"/>
    <w:charset w:val="86"/>
    <w:family w:val="decorative"/>
    <w:pitch w:val="default"/>
    <w:sig w:usb0="00000000" w:usb1="00000000" w:usb2="00000016" w:usb3="00000000" w:csb0="0004001F" w:csb1="00000000"/>
  </w:font>
  <w:font w:name="BatangChe">
    <w:altName w:val="NanumMyeongjo"/>
    <w:panose1 w:val="02030609000101010101"/>
    <w:charset w:val="81"/>
    <w:family w:val="swiss"/>
    <w:pitch w:val="default"/>
    <w:sig w:usb0="00000000" w:usb1="00000000" w:usb2="00000030" w:usb3="00000000" w:csb0="0008009F" w:csb1="00000000"/>
  </w:font>
  <w:font w:name="楷体_GB2312">
    <w:altName w:val="WenQuanYi Micro Hei"/>
    <w:panose1 w:val="00000000000000000000"/>
    <w:charset w:val="00"/>
    <w:family w:val="auto"/>
    <w:pitch w:val="default"/>
    <w:sig w:usb0="00000000" w:usb1="00000000" w:usb2="00000010" w:usb3="00000000" w:csb0="00040000" w:csb1="00000000"/>
  </w:font>
  <w:font w:name="NanumMyeongjo">
    <w:panose1 w:val="02020603020101020101"/>
    <w:charset w:val="81"/>
    <w:family w:val="auto"/>
    <w:pitch w:val="default"/>
    <w:sig w:usb0="800002A7" w:usb1="01D7FCFB" w:usb2="00000010" w:usb3="00000000" w:csb0="00080001" w:csb1="00000000"/>
  </w:font>
  <w:font w:name="Noto Sans CJK SC">
    <w:panose1 w:val="020B0600000000000000"/>
    <w:charset w:val="86"/>
    <w:family w:val="auto"/>
    <w:pitch w:val="default"/>
    <w:sig w:usb0="30000003" w:usb1="2BDF3C10" w:usb2="00000016" w:usb3="00000000" w:csb0="602E0107" w:csb1="00000000"/>
  </w:font>
  <w:font w:name="楷体">
    <w:altName w:val="WenQuanYi Micro Hei"/>
    <w:panose1 w:val="02010609060101010101"/>
    <w:charset w:val="86"/>
    <w:family w:val="decorative"/>
    <w:pitch w:val="default"/>
    <w:sig w:usb0="00000000" w:usb1="00000000" w:usb2="00000016" w:usb3="00000000" w:csb0="00040001" w:csb1="00000000"/>
  </w:font>
  <w:font w:name="仿宋_GB2312">
    <w:altName w:val="WenQuanYi Micro Hei"/>
    <w:panose1 w:val="00000000000000000000"/>
    <w:charset w:val="86"/>
    <w:family w:val="decorative"/>
    <w:pitch w:val="default"/>
    <w:sig w:usb0="00000000" w:usb1="00000000" w:usb2="00000010" w:usb3="00000000" w:csb0="00040000" w:csb1="00000000"/>
  </w:font>
  <w:font w:name="华文细黑">
    <w:altName w:val="WenQuanYi Micro Hei"/>
    <w:panose1 w:val="02010600040101010101"/>
    <w:charset w:val="86"/>
    <w:family w:val="auto"/>
    <w:pitch w:val="default"/>
    <w:sig w:usb0="00000000" w:usb1="00000000" w:usb2="00000010" w:usb3="00000000" w:csb0="0004009F" w:csb1="00000000"/>
  </w:font>
  <w:font w:name="Consolas">
    <w:altName w:val="Liberation Sans Narrow"/>
    <w:panose1 w:val="020B0609020204030204"/>
    <w:charset w:val="00"/>
    <w:family w:val="decorative"/>
    <w:pitch w:val="default"/>
    <w:sig w:usb0="00000000" w:usb1="00000000" w:usb2="00000009" w:usb3="00000000" w:csb0="0000019F" w:csb1="00000000"/>
  </w:font>
  <w:font w:name="Calisto MT">
    <w:altName w:val="Liberation Serif"/>
    <w:panose1 w:val="02040603050505030304"/>
    <w:charset w:val="00"/>
    <w:family w:val="swiss"/>
    <w:pitch w:val="default"/>
    <w:sig w:usb0="00000000" w:usb1="00000000" w:usb2="00000000" w:usb3="00000000" w:csb0="00000001" w:csb1="00000000"/>
  </w:font>
  <w:font w:name="Source Han Sans SC">
    <w:altName w:val="Noto Sans CJK JP"/>
    <w:panose1 w:val="020B0600000000000000"/>
    <w:charset w:val="86"/>
    <w:family w:val="auto"/>
    <w:pitch w:val="default"/>
    <w:sig w:usb0="00000000" w:usb1="00000000" w:usb2="00000016" w:usb3="00000000" w:csb0="602E0107" w:csb1="00000000"/>
  </w:font>
  <w:font w:name="Liberation Sans Narrow">
    <w:panose1 w:val="020B06060202020302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AR PL UKai TW">
    <w:altName w:val="Noto Serif CJK JP"/>
    <w:panose1 w:val="02000503000000000000"/>
    <w:charset w:val="86"/>
    <w:family w:val="auto"/>
    <w:pitch w:val="default"/>
    <w:sig w:usb0="00000000" w:usb1="00000000" w:usb2="00000036" w:usb3="00000000" w:csb0="2016009F" w:csb1="DFD70000"/>
  </w:font>
  <w:font w:name="Liberation Serif">
    <w:panose1 w:val="02020603050405020304"/>
    <w:charset w:val="00"/>
    <w:family w:val="auto"/>
    <w:pitch w:val="default"/>
    <w:sig w:usb0="A00002AF" w:usb1="500078FB" w:usb2="00000000" w:usb3="00000000" w:csb0="6000009F" w:csb1="DFD70000"/>
  </w:font>
  <w:font w:name="Monospace">
    <w:altName w:val="思源宋体 CN"/>
    <w:panose1 w:val="00000000000000000000"/>
    <w:charset w:val="00"/>
    <w:family w:val="auto"/>
    <w:pitch w:val="default"/>
    <w:sig w:usb0="00000000" w:usb1="00000000" w:usb2="00000000" w:usb3="00000000" w:csb0="00040001" w:csb1="00000000"/>
  </w:font>
  <w:font w:name="Noto Sans CJK JP">
    <w:panose1 w:val="020B0600000000000000"/>
    <w:charset w:val="86"/>
    <w:family w:val="auto"/>
    <w:pitch w:val="default"/>
    <w:sig w:usb0="30000003" w:usb1="2BDF3C10" w:usb2="00000016" w:usb3="00000000" w:csb0="602E0107" w:csb1="00000000"/>
  </w:font>
  <w:font w:name="Noto Serif CJK JP">
    <w:panose1 w:val="02020500000000000000"/>
    <w:charset w:val="86"/>
    <w:family w:val="auto"/>
    <w:pitch w:val="default"/>
    <w:sig w:usb0="30000083" w:usb1="2BDF3C10" w:usb2="00000016" w:usb3="00000000" w:csb0="602E0107" w:csb1="00000000"/>
  </w:font>
  <w:font w:name="Source Han Serif CN">
    <w:panose1 w:val="02020400000000000000"/>
    <w:charset w:val="86"/>
    <w:family w:val="auto"/>
    <w:pitch w:val="default"/>
    <w:sig w:usb0="20000083" w:usb1="2ADF3C10" w:usb2="00000016" w:usb3="00000000" w:csb0="60060107" w:csb1="00000000"/>
  </w:font>
  <w:font w:name="Symbol">
    <w:panose1 w:val="02000609000000000000"/>
    <w:charset w:val="02"/>
    <w:family w:val="decorative"/>
    <w:pitch w:val="default"/>
    <w:sig w:usb0="800000AF" w:usb1="4000204A" w:usb2="00000000" w:usb3="00000000" w:csb0="20000000" w:csb1="00000000"/>
  </w:font>
  <w:font w:name="Liberation Sans">
    <w:panose1 w:val="020B0604020202020204"/>
    <w:charset w:val="01"/>
    <w:family w:val="modern"/>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文泉驿正黑">
    <w:altName w:val="WenQuanYi Micro Hei"/>
    <w:panose1 w:val="02000603000000000000"/>
    <w:charset w:val="86"/>
    <w:family w:val="auto"/>
    <w:pitch w:val="default"/>
    <w:sig w:usb0="00000000" w:usb1="00000000" w:usb2="00000036" w:usb3="00000000" w:csb0="603E000D" w:csb1="D2D70000"/>
  </w:font>
  <w:font w:name="Georgia">
    <w:altName w:val="Noto Sans Syriac Eastern"/>
    <w:panose1 w:val="02040502050405020303"/>
    <w:charset w:val="00"/>
    <w:family w:val="auto"/>
    <w:pitch w:val="default"/>
    <w:sig w:usb0="00000000" w:usb1="00000000" w:usb2="00000000" w:usb3="00000000" w:csb0="2000009F" w:csb1="00000000"/>
  </w:font>
  <w:font w:name="Ubuntu">
    <w:altName w:val="DejaVu Sans"/>
    <w:panose1 w:val="020B0604030602030204"/>
    <w:charset w:val="00"/>
    <w:family w:val="auto"/>
    <w:pitch w:val="default"/>
    <w:sig w:usb0="00000000" w:usb1="00000000" w:usb2="00000000" w:usb3="00000000" w:csb0="2000009F" w:csb1="56010000"/>
  </w:font>
  <w:font w:name="WenQuanYi Micro Hei">
    <w:panose1 w:val="020B0606030804020204"/>
    <w:charset w:val="86"/>
    <w:family w:val="auto"/>
    <w:pitch w:val="default"/>
    <w:sig w:usb0="E10002EF" w:usb1="6BDFFCFB" w:usb2="00800036" w:usb3="00000000" w:csb0="603E019F" w:csb1="DFD70000"/>
  </w:font>
  <w:font w:name="Open Sans">
    <w:altName w:val="思源宋体 CN"/>
    <w:panose1 w:val="00000000000000000000"/>
    <w:charset w:val="00"/>
    <w:family w:val="auto"/>
    <w:pitch w:val="default"/>
    <w:sig w:usb0="00000000" w:usb1="00000000" w:usb2="00000000" w:usb3="00000000" w:csb0="00000000" w:csb1="00000000"/>
  </w:font>
  <w:font w:name="Gubbi">
    <w:altName w:val="思源宋体 CN"/>
    <w:panose1 w:val="000004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NanumMyeongjo">
    <w:panose1 w:val="02020603020101020101"/>
    <w:charset w:val="00"/>
    <w:family w:val="auto"/>
    <w:pitch w:val="default"/>
    <w:sig w:usb0="00000000" w:usb1="00000000" w:usb2="00000000" w:usb3="00000000" w:csb0="00080004" w:csb1="00000000"/>
  </w:font>
  <w:font w:name="思源宋体 CN">
    <w:panose1 w:val="02020400000000000000"/>
    <w:charset w:val="00"/>
    <w:family w:val="auto"/>
    <w:pitch w:val="default"/>
    <w:sig w:usb0="00000000" w:usb1="00000000" w:usb2="00000000" w:usb3="00000000" w:csb0="00150005" w:csb1="00000000"/>
  </w:font>
  <w:font w:name="思源宋体 CN">
    <w:panose1 w:val="02020400000000000000"/>
    <w:charset w:val="00"/>
    <w:family w:val="auto"/>
    <w:pitch w:val="default"/>
    <w:sig w:usb0="00000000" w:usb1="00000000" w:usb2="00000000" w:usb3="00000000" w:csb0="00150005" w:csb1="00000000"/>
  </w:font>
  <w:font w:name="DejaVu Sans">
    <w:panose1 w:val="020B0603030804020204"/>
    <w:charset w:val="00"/>
    <w:family w:val="auto"/>
    <w:pitch w:val="default"/>
    <w:sig w:usb0="00000000" w:usb1="00000000" w:usb2="00000000" w:usb3="00000000" w:csb0="0000016D" w:csb1="00000000"/>
  </w:font>
  <w:font w:name="Noto Sans Syriac Eastern">
    <w:panose1 w:val="02040503050306020203"/>
    <w:charset w:val="00"/>
    <w:family w:val="auto"/>
    <w:pitch w:val="default"/>
    <w:sig w:usb0="00000000" w:usb1="00000000" w:usb2="00000000" w:usb3="00000000" w:csb0="00000001" w:csb1="00000000"/>
  </w:font>
  <w:font w:name="思源宋体 CN">
    <w:panose1 w:val="02020400000000000000"/>
    <w:charset w:val="00"/>
    <w:family w:val="auto"/>
    <w:pitch w:val="default"/>
    <w:sig w:usb0="00000000" w:usb1="00000000" w:usb2="00000000" w:usb3="00000000" w:csb0="00150005" w:csb1="00000000"/>
  </w:font>
  <w:font w:name="Noto Serif CJK JP">
    <w:panose1 w:val="02020500000000000000"/>
    <w:charset w:val="00"/>
    <w:family w:val="auto"/>
    <w:pitch w:val="default"/>
    <w:sig w:usb0="00000000" w:usb1="00000000" w:usb2="00000000" w:usb3="00000000" w:csb0="0015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2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KOym3LgBAABeAwAADgAAAAAAAAABACAAAAAeAQAAZHJzL2Uyb0RvYy54bWxQSwUGAAAAAAYABgBZ&#10;AQAASAUAAAAA&#10;">
              <v:fill on="f" focussize="0,0"/>
              <v:stroke on="f" joinstyle="miter"/>
              <v:imagedata o:title=""/>
              <o:lock v:ext="edit" aspectratio="f"/>
              <v:textbox inset="0mm,0mm,0mm,0mm" style="mso-fit-shape-to-text:t;">
                <w:txbxContent>
                  <w:p>
                    <w:pPr>
                      <w:pStyle w:val="2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0"/>
      </w:pBdr>
      <w:jc w:val="both"/>
    </w:pPr>
    <w:r>
      <w:drawing>
        <wp:inline distT="0" distB="0" distL="114300" distR="114300">
          <wp:extent cx="589280" cy="514350"/>
          <wp:effectExtent l="0" t="0" r="1270" b="0"/>
          <wp:docPr id="3" name="图片 3" descr="/home/adam/Pictures/ai/ai1.png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adam/Pictures/ai/ai1.pngai1"/>
                  <pic:cNvPicPr>
                    <a:picLocks noChangeAspect="1"/>
                  </pic:cNvPicPr>
                </pic:nvPicPr>
                <pic:blipFill>
                  <a:blip r:embed="rId1"/>
                  <a:srcRect/>
                  <a:stretch>
                    <a:fillRect/>
                  </a:stretch>
                </pic:blipFill>
                <pic:spPr>
                  <a:xfrm>
                    <a:off x="0" y="0"/>
                    <a:ext cx="589280" cy="514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1"/>
      <w:numFmt w:val="decimal"/>
      <w:pStyle w:val="86"/>
      <w:lvlText w:val="[%1]"/>
      <w:lvlJc w:val="left"/>
      <w:pPr>
        <w:ind w:left="360" w:hanging="360"/>
      </w:pPr>
      <w:rPr>
        <w:rFonts w:hint="default" w:ascii="Times New Roman" w:hAnsi="Times New Roman"/>
      </w:rPr>
    </w:lvl>
  </w:abstractNum>
  <w:abstractNum w:abstractNumId="15">
    <w:nsid w:val="0000000F"/>
    <w:multiLevelType w:val="singleLevel"/>
    <w:tmpl w:val="0000000F"/>
    <w:lvl w:ilvl="0" w:tentative="1">
      <w:start w:val="1"/>
      <w:numFmt w:val="decimal"/>
      <w:pStyle w:val="203"/>
      <w:lvlText w:val="表%1 "/>
      <w:lvlJc w:val="left"/>
      <w:pPr>
        <w:tabs>
          <w:tab w:val="left" w:pos="720"/>
        </w:tabs>
        <w:ind w:left="0" w:firstLine="0"/>
      </w:pPr>
      <w:rPr>
        <w:rFonts w:hint="default" w:ascii="Times New Roman" w:hAnsi="Times New Roman"/>
      </w:rPr>
    </w:lvl>
  </w:abstractNum>
  <w:abstractNum w:abstractNumId="12">
    <w:nsid w:val="0000000C"/>
    <w:multiLevelType w:val="singleLevel"/>
    <w:tmpl w:val="0000000C"/>
    <w:lvl w:ilvl="0" w:tentative="1">
      <w:start w:val="1"/>
      <w:numFmt w:val="decimal"/>
      <w:pStyle w:val="235"/>
      <w:lvlText w:val="Table%1 "/>
      <w:lvlJc w:val="left"/>
      <w:pPr>
        <w:ind w:left="360" w:hanging="360"/>
      </w:pPr>
      <w:rPr>
        <w:rFonts w:hint="default" w:ascii="Times New Roman" w:hAnsi="Times New Roman"/>
      </w:rPr>
    </w:lvl>
  </w:abstractNum>
  <w:abstractNum w:abstractNumId="4720906">
    <w:nsid w:val="0048090A"/>
    <w:multiLevelType w:val="multilevel"/>
    <w:tmpl w:val="0048090A"/>
    <w:lvl w:ilvl="0" w:tentative="1">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1">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1">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1">
      <w:start w:val="1"/>
      <w:numFmt w:val="decimal"/>
      <w:suff w:val="space"/>
      <w:lvlText w:val="%1.%2.%3.%4"/>
      <w:lvlJc w:val="left"/>
      <w:pPr>
        <w:ind w:left="0" w:firstLine="0"/>
      </w:pPr>
      <w:rPr>
        <w:rFonts w:hint="eastAsia"/>
      </w:rPr>
    </w:lvl>
    <w:lvl w:ilvl="4" w:tentative="1">
      <w:start w:val="1"/>
      <w:numFmt w:val="decimal"/>
      <w:suff w:val="space"/>
      <w:lvlText w:val="%1.%2.%3.%4.%5"/>
      <w:lvlJc w:val="left"/>
      <w:pPr>
        <w:ind w:left="0" w:firstLine="0"/>
      </w:pPr>
      <w:rPr>
        <w:rFonts w:hint="eastAsia"/>
      </w:rPr>
    </w:lvl>
    <w:lvl w:ilvl="5" w:tentative="1">
      <w:start w:val="1"/>
      <w:numFmt w:val="decimal"/>
      <w:suff w:val="space"/>
      <w:lvlText w:val="%1.%2.%3.%4.%5.%6"/>
      <w:lvlJc w:val="left"/>
      <w:pPr>
        <w:ind w:left="0" w:firstLine="0"/>
      </w:pPr>
      <w:rPr>
        <w:rFonts w:hint="eastAsia"/>
      </w:rPr>
    </w:lvl>
    <w:lvl w:ilvl="6" w:tentative="1">
      <w:start w:val="1"/>
      <w:numFmt w:val="decimal"/>
      <w:suff w:val="space"/>
      <w:lvlText w:val="%1.%2.%3.%4.%5.%6.%7"/>
      <w:lvlJc w:val="left"/>
      <w:pPr>
        <w:ind w:left="0" w:firstLine="0"/>
      </w:pPr>
      <w:rPr>
        <w:rFonts w:hint="eastAsia"/>
      </w:rPr>
    </w:lvl>
    <w:lvl w:ilvl="7" w:tentative="1">
      <w:start w:val="1"/>
      <w:numFmt w:val="decimal"/>
      <w:suff w:val="space"/>
      <w:lvlText w:val="%1.%2.%3.%4.%5.%6.%7.%8"/>
      <w:lvlJc w:val="left"/>
      <w:pPr>
        <w:ind w:left="0" w:firstLine="0"/>
      </w:pPr>
      <w:rPr>
        <w:rFonts w:hint="eastAsia"/>
      </w:rPr>
    </w:lvl>
    <w:lvl w:ilvl="8" w:tentative="1">
      <w:start w:val="1"/>
      <w:numFmt w:val="decimal"/>
      <w:suff w:val="space"/>
      <w:lvlText w:val="%1.%2.%3.%4.%5.%6.%7.%8.%9"/>
      <w:lvlJc w:val="left"/>
      <w:pPr>
        <w:ind w:left="0" w:firstLine="0"/>
      </w:pPr>
      <w:rPr>
        <w:rFonts w:hint="eastAsia"/>
      </w:rPr>
    </w:lvl>
  </w:abstractNum>
  <w:abstractNum w:abstractNumId="13">
    <w:nsid w:val="0000000D"/>
    <w:multiLevelType w:val="singleLevel"/>
    <w:tmpl w:val="0000000D"/>
    <w:lvl w:ilvl="0" w:tentative="1">
      <w:start w:val="1"/>
      <w:numFmt w:val="decimal"/>
      <w:pStyle w:val="90"/>
      <w:lvlText w:val="%1"/>
      <w:lvlJc w:val="left"/>
      <w:rPr>
        <w:rFonts w:hint="default" w:ascii="Times New Roman" w:hAnsi="Times New Roman"/>
        <w:sz w:val="18"/>
      </w:rPr>
    </w:lvl>
  </w:abstractNum>
  <w:abstractNum w:abstractNumId="1504361068">
    <w:nsid w:val="59AABA6C"/>
    <w:multiLevelType w:val="singleLevel"/>
    <w:tmpl w:val="59AABA6C"/>
    <w:lvl w:ilvl="0" w:tentative="1">
      <w:start w:val="2"/>
      <w:numFmt w:val="decimal"/>
      <w:suff w:val="nothing"/>
      <w:lvlText w:val="%1."/>
      <w:lvlJc w:val="left"/>
    </w:lvl>
  </w:abstractNum>
  <w:abstractNum w:abstractNumId="1504431496">
    <w:nsid w:val="59ABCD88"/>
    <w:multiLevelType w:val="singleLevel"/>
    <w:tmpl w:val="59ABCD88"/>
    <w:lvl w:ilvl="0" w:tentative="1">
      <w:start w:val="1"/>
      <w:numFmt w:val="decimal"/>
      <w:suff w:val="nothing"/>
      <w:lvlText w:val="%1."/>
      <w:lvlJc w:val="left"/>
    </w:lvl>
  </w:abstractNum>
  <w:num w:numId="1">
    <w:abstractNumId w:val="4720906"/>
  </w:num>
  <w:num w:numId="2">
    <w:abstractNumId w:val="10"/>
  </w:num>
  <w:num w:numId="3">
    <w:abstractNumId w:val="13"/>
  </w:num>
  <w:num w:numId="4">
    <w:abstractNumId w:val="15"/>
  </w:num>
  <w:num w:numId="5">
    <w:abstractNumId w:val="12"/>
  </w:num>
  <w:num w:numId="6">
    <w:abstractNumId w:val="1504431496"/>
  </w:num>
  <w:num w:numId="7">
    <w:abstractNumId w:val="15043610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4AE"/>
    <w:rsid w:val="00044B05"/>
    <w:rsid w:val="000451B1"/>
    <w:rsid w:val="0006005D"/>
    <w:rsid w:val="00064D48"/>
    <w:rsid w:val="0008456E"/>
    <w:rsid w:val="000B4549"/>
    <w:rsid w:val="000C53D7"/>
    <w:rsid w:val="000C6D4B"/>
    <w:rsid w:val="000E09A1"/>
    <w:rsid w:val="000F131E"/>
    <w:rsid w:val="000F501F"/>
    <w:rsid w:val="000F6F3E"/>
    <w:rsid w:val="001039D1"/>
    <w:rsid w:val="001040B5"/>
    <w:rsid w:val="00123A93"/>
    <w:rsid w:val="00172A27"/>
    <w:rsid w:val="001924B0"/>
    <w:rsid w:val="00195738"/>
    <w:rsid w:val="00197389"/>
    <w:rsid w:val="001A2799"/>
    <w:rsid w:val="001A493C"/>
    <w:rsid w:val="001A67DB"/>
    <w:rsid w:val="001C7952"/>
    <w:rsid w:val="001D7DBF"/>
    <w:rsid w:val="00215625"/>
    <w:rsid w:val="00217C79"/>
    <w:rsid w:val="00252895"/>
    <w:rsid w:val="00256BA3"/>
    <w:rsid w:val="00277B99"/>
    <w:rsid w:val="002906CA"/>
    <w:rsid w:val="002927E0"/>
    <w:rsid w:val="002A4DB5"/>
    <w:rsid w:val="002B58F0"/>
    <w:rsid w:val="002C0CF7"/>
    <w:rsid w:val="002C1348"/>
    <w:rsid w:val="002C7E8C"/>
    <w:rsid w:val="002E2C92"/>
    <w:rsid w:val="002E5B90"/>
    <w:rsid w:val="003056DE"/>
    <w:rsid w:val="003162FB"/>
    <w:rsid w:val="003507A2"/>
    <w:rsid w:val="00355764"/>
    <w:rsid w:val="003621F8"/>
    <w:rsid w:val="003C039C"/>
    <w:rsid w:val="003E6B7C"/>
    <w:rsid w:val="00417D7F"/>
    <w:rsid w:val="004225D8"/>
    <w:rsid w:val="0044207C"/>
    <w:rsid w:val="004472D6"/>
    <w:rsid w:val="00483FC6"/>
    <w:rsid w:val="004D0D72"/>
    <w:rsid w:val="004E5B81"/>
    <w:rsid w:val="004F5CA2"/>
    <w:rsid w:val="004F6B2B"/>
    <w:rsid w:val="005053A2"/>
    <w:rsid w:val="005058DD"/>
    <w:rsid w:val="0050787B"/>
    <w:rsid w:val="00510306"/>
    <w:rsid w:val="00583619"/>
    <w:rsid w:val="005C2E63"/>
    <w:rsid w:val="005D65E9"/>
    <w:rsid w:val="005E2D89"/>
    <w:rsid w:val="005E7177"/>
    <w:rsid w:val="005F03FD"/>
    <w:rsid w:val="005F08F5"/>
    <w:rsid w:val="00610D5B"/>
    <w:rsid w:val="00653BFC"/>
    <w:rsid w:val="00675F52"/>
    <w:rsid w:val="006761D3"/>
    <w:rsid w:val="00693749"/>
    <w:rsid w:val="006B5179"/>
    <w:rsid w:val="006B6191"/>
    <w:rsid w:val="006B7D0D"/>
    <w:rsid w:val="00704241"/>
    <w:rsid w:val="0071228A"/>
    <w:rsid w:val="00756D8D"/>
    <w:rsid w:val="00766CFF"/>
    <w:rsid w:val="00792F1F"/>
    <w:rsid w:val="00797A6F"/>
    <w:rsid w:val="007B0513"/>
    <w:rsid w:val="007C0F6D"/>
    <w:rsid w:val="007E6BD4"/>
    <w:rsid w:val="007F39C9"/>
    <w:rsid w:val="007F44A6"/>
    <w:rsid w:val="007F4D7D"/>
    <w:rsid w:val="00815258"/>
    <w:rsid w:val="00822D6E"/>
    <w:rsid w:val="0083524D"/>
    <w:rsid w:val="0083783B"/>
    <w:rsid w:val="00876232"/>
    <w:rsid w:val="00896DC3"/>
    <w:rsid w:val="008C362E"/>
    <w:rsid w:val="008D4E43"/>
    <w:rsid w:val="008F02A3"/>
    <w:rsid w:val="009148CB"/>
    <w:rsid w:val="00917EE0"/>
    <w:rsid w:val="0093287F"/>
    <w:rsid w:val="0093362C"/>
    <w:rsid w:val="00955781"/>
    <w:rsid w:val="0097354B"/>
    <w:rsid w:val="0097778E"/>
    <w:rsid w:val="00977CAC"/>
    <w:rsid w:val="00990506"/>
    <w:rsid w:val="009928AD"/>
    <w:rsid w:val="009A728B"/>
    <w:rsid w:val="009F0DBD"/>
    <w:rsid w:val="00A03252"/>
    <w:rsid w:val="00A03414"/>
    <w:rsid w:val="00A0491B"/>
    <w:rsid w:val="00A10381"/>
    <w:rsid w:val="00A1661E"/>
    <w:rsid w:val="00A200EF"/>
    <w:rsid w:val="00A30B2C"/>
    <w:rsid w:val="00A86EE7"/>
    <w:rsid w:val="00A90272"/>
    <w:rsid w:val="00A92481"/>
    <w:rsid w:val="00A95F80"/>
    <w:rsid w:val="00AD432A"/>
    <w:rsid w:val="00AF701B"/>
    <w:rsid w:val="00B421D0"/>
    <w:rsid w:val="00B47EB6"/>
    <w:rsid w:val="00B74D7B"/>
    <w:rsid w:val="00B919C1"/>
    <w:rsid w:val="00B96DAF"/>
    <w:rsid w:val="00BA4D5D"/>
    <w:rsid w:val="00BB51DA"/>
    <w:rsid w:val="00BB5633"/>
    <w:rsid w:val="00BB637D"/>
    <w:rsid w:val="00BC0803"/>
    <w:rsid w:val="00BE06F5"/>
    <w:rsid w:val="00BE6682"/>
    <w:rsid w:val="00C16014"/>
    <w:rsid w:val="00C319FA"/>
    <w:rsid w:val="00C45E78"/>
    <w:rsid w:val="00C72080"/>
    <w:rsid w:val="00CE46CC"/>
    <w:rsid w:val="00CF6154"/>
    <w:rsid w:val="00D11DDA"/>
    <w:rsid w:val="00D40F27"/>
    <w:rsid w:val="00D67A41"/>
    <w:rsid w:val="00DB41E8"/>
    <w:rsid w:val="00DF44E7"/>
    <w:rsid w:val="00E03A36"/>
    <w:rsid w:val="00E1106C"/>
    <w:rsid w:val="00E30795"/>
    <w:rsid w:val="00E46D35"/>
    <w:rsid w:val="00E50215"/>
    <w:rsid w:val="00E53C34"/>
    <w:rsid w:val="00E577DE"/>
    <w:rsid w:val="00E61031"/>
    <w:rsid w:val="00E9763D"/>
    <w:rsid w:val="00E97B04"/>
    <w:rsid w:val="00EC0290"/>
    <w:rsid w:val="00ED26BD"/>
    <w:rsid w:val="00ED5FA9"/>
    <w:rsid w:val="00EF0800"/>
    <w:rsid w:val="00EF2A3C"/>
    <w:rsid w:val="00EF656B"/>
    <w:rsid w:val="00F04197"/>
    <w:rsid w:val="00F07C55"/>
    <w:rsid w:val="00F23DF3"/>
    <w:rsid w:val="00F3490F"/>
    <w:rsid w:val="00F35CC3"/>
    <w:rsid w:val="00F40B0A"/>
    <w:rsid w:val="00F55255"/>
    <w:rsid w:val="00F57D66"/>
    <w:rsid w:val="00F73E22"/>
    <w:rsid w:val="00F7790D"/>
    <w:rsid w:val="00F87F98"/>
    <w:rsid w:val="00FA4E28"/>
    <w:rsid w:val="00FC21E6"/>
    <w:rsid w:val="00FD7733"/>
    <w:rsid w:val="00FE01A3"/>
    <w:rsid w:val="00FF4E8D"/>
    <w:rsid w:val="01101876"/>
    <w:rsid w:val="011B4BA2"/>
    <w:rsid w:val="012D5BEA"/>
    <w:rsid w:val="016A29F5"/>
    <w:rsid w:val="016A4216"/>
    <w:rsid w:val="017113D0"/>
    <w:rsid w:val="01797795"/>
    <w:rsid w:val="019F3C2D"/>
    <w:rsid w:val="01B13AE3"/>
    <w:rsid w:val="01B540B7"/>
    <w:rsid w:val="020554EB"/>
    <w:rsid w:val="02510C28"/>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C6F4E"/>
    <w:rsid w:val="042A7A54"/>
    <w:rsid w:val="042F3D39"/>
    <w:rsid w:val="04456A8D"/>
    <w:rsid w:val="046C21D0"/>
    <w:rsid w:val="04846F9F"/>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1A1B"/>
    <w:rsid w:val="06A9757C"/>
    <w:rsid w:val="06A9779F"/>
    <w:rsid w:val="06AC15C2"/>
    <w:rsid w:val="06F0149E"/>
    <w:rsid w:val="073609EC"/>
    <w:rsid w:val="07395EC4"/>
    <w:rsid w:val="073C44D4"/>
    <w:rsid w:val="073FEAC6"/>
    <w:rsid w:val="07514512"/>
    <w:rsid w:val="07552383"/>
    <w:rsid w:val="077324C8"/>
    <w:rsid w:val="07824CE1"/>
    <w:rsid w:val="078B42EC"/>
    <w:rsid w:val="079C588B"/>
    <w:rsid w:val="081467CE"/>
    <w:rsid w:val="081E4B5F"/>
    <w:rsid w:val="08426B4D"/>
    <w:rsid w:val="0867500B"/>
    <w:rsid w:val="086A71DD"/>
    <w:rsid w:val="0871465D"/>
    <w:rsid w:val="089A1817"/>
    <w:rsid w:val="08C21DEA"/>
    <w:rsid w:val="08CE31F1"/>
    <w:rsid w:val="08D54F35"/>
    <w:rsid w:val="08F4176A"/>
    <w:rsid w:val="095C4BDA"/>
    <w:rsid w:val="096904E2"/>
    <w:rsid w:val="096C0084"/>
    <w:rsid w:val="09715351"/>
    <w:rsid w:val="097A53E3"/>
    <w:rsid w:val="09A24CDB"/>
    <w:rsid w:val="09B60367"/>
    <w:rsid w:val="09B638F7"/>
    <w:rsid w:val="09BF50BC"/>
    <w:rsid w:val="09CC0691"/>
    <w:rsid w:val="09D118CC"/>
    <w:rsid w:val="09DA06B8"/>
    <w:rsid w:val="09E27CC3"/>
    <w:rsid w:val="09E314D7"/>
    <w:rsid w:val="09F81E67"/>
    <w:rsid w:val="09FA2980"/>
    <w:rsid w:val="09FE9078"/>
    <w:rsid w:val="0A293CBB"/>
    <w:rsid w:val="0A2D3091"/>
    <w:rsid w:val="0A906B62"/>
    <w:rsid w:val="0A9B674A"/>
    <w:rsid w:val="0AD61855"/>
    <w:rsid w:val="0AD76DF1"/>
    <w:rsid w:val="0B030BEE"/>
    <w:rsid w:val="0B036EA1"/>
    <w:rsid w:val="0B23756B"/>
    <w:rsid w:val="0B434407"/>
    <w:rsid w:val="0B6139D2"/>
    <w:rsid w:val="0B730490"/>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EC7328"/>
    <w:rsid w:val="0CEF7946"/>
    <w:rsid w:val="0CF2414E"/>
    <w:rsid w:val="0D12337E"/>
    <w:rsid w:val="0D185287"/>
    <w:rsid w:val="0D4031D3"/>
    <w:rsid w:val="0D5B61BE"/>
    <w:rsid w:val="0D6E3A97"/>
    <w:rsid w:val="0D822010"/>
    <w:rsid w:val="0D8671B1"/>
    <w:rsid w:val="0D874A43"/>
    <w:rsid w:val="0D8E0969"/>
    <w:rsid w:val="0D987FB8"/>
    <w:rsid w:val="0DA8217F"/>
    <w:rsid w:val="0DB95B73"/>
    <w:rsid w:val="0E055C0F"/>
    <w:rsid w:val="0E0C24F7"/>
    <w:rsid w:val="0E1856D4"/>
    <w:rsid w:val="0E2C734E"/>
    <w:rsid w:val="0E3137D5"/>
    <w:rsid w:val="0E3521DC"/>
    <w:rsid w:val="0E426223"/>
    <w:rsid w:val="0E53178C"/>
    <w:rsid w:val="0E546450"/>
    <w:rsid w:val="0E5C7E9D"/>
    <w:rsid w:val="0E5E34F5"/>
    <w:rsid w:val="0E867F84"/>
    <w:rsid w:val="0EAD69A2"/>
    <w:rsid w:val="0EC344FD"/>
    <w:rsid w:val="0EC56247"/>
    <w:rsid w:val="0ED319A8"/>
    <w:rsid w:val="0EE17BEF"/>
    <w:rsid w:val="0EEC3F08"/>
    <w:rsid w:val="0EF4232E"/>
    <w:rsid w:val="0F116FF0"/>
    <w:rsid w:val="0F124148"/>
    <w:rsid w:val="0F220B5F"/>
    <w:rsid w:val="0F28155B"/>
    <w:rsid w:val="0F46331D"/>
    <w:rsid w:val="0F47BFE9"/>
    <w:rsid w:val="0F54421E"/>
    <w:rsid w:val="0F640762"/>
    <w:rsid w:val="0F7C7F74"/>
    <w:rsid w:val="0F923429"/>
    <w:rsid w:val="0F965A39"/>
    <w:rsid w:val="0FF756C0"/>
    <w:rsid w:val="101C207C"/>
    <w:rsid w:val="103B49F3"/>
    <w:rsid w:val="104D4DE5"/>
    <w:rsid w:val="106C7A4E"/>
    <w:rsid w:val="107662D7"/>
    <w:rsid w:val="107F2121"/>
    <w:rsid w:val="10950A41"/>
    <w:rsid w:val="10A61FE0"/>
    <w:rsid w:val="10B512AD"/>
    <w:rsid w:val="10BC520D"/>
    <w:rsid w:val="10D97CB2"/>
    <w:rsid w:val="10DD1A0D"/>
    <w:rsid w:val="10EA39CE"/>
    <w:rsid w:val="10EF3888"/>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E1369A"/>
    <w:rsid w:val="13F6014E"/>
    <w:rsid w:val="140219E2"/>
    <w:rsid w:val="14170683"/>
    <w:rsid w:val="141F7B79"/>
    <w:rsid w:val="14434022"/>
    <w:rsid w:val="14465F03"/>
    <w:rsid w:val="14684678"/>
    <w:rsid w:val="1475649E"/>
    <w:rsid w:val="14773733"/>
    <w:rsid w:val="14856C7F"/>
    <w:rsid w:val="149A0C5C"/>
    <w:rsid w:val="149B08DC"/>
    <w:rsid w:val="14E21050"/>
    <w:rsid w:val="150357F8"/>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41BE"/>
    <w:rsid w:val="15FF70E3"/>
    <w:rsid w:val="1632396E"/>
    <w:rsid w:val="16491AC6"/>
    <w:rsid w:val="164946C9"/>
    <w:rsid w:val="168F6F45"/>
    <w:rsid w:val="16A85139"/>
    <w:rsid w:val="16BC15AF"/>
    <w:rsid w:val="16BF0243"/>
    <w:rsid w:val="16BF5980"/>
    <w:rsid w:val="16FE00C6"/>
    <w:rsid w:val="16FE0CF2"/>
    <w:rsid w:val="17072A3D"/>
    <w:rsid w:val="170A2051"/>
    <w:rsid w:val="172D5B4F"/>
    <w:rsid w:val="17430E9F"/>
    <w:rsid w:val="174F49CD"/>
    <w:rsid w:val="174F6BCB"/>
    <w:rsid w:val="1750464D"/>
    <w:rsid w:val="17996C94"/>
    <w:rsid w:val="17BF2032"/>
    <w:rsid w:val="17C00D10"/>
    <w:rsid w:val="17DC7AB4"/>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407FE3"/>
    <w:rsid w:val="1A487BAE"/>
    <w:rsid w:val="1A687CA3"/>
    <w:rsid w:val="1A710D72"/>
    <w:rsid w:val="1A744688"/>
    <w:rsid w:val="1AA01727"/>
    <w:rsid w:val="1ABC19C0"/>
    <w:rsid w:val="1AC46459"/>
    <w:rsid w:val="1AC901C5"/>
    <w:rsid w:val="1B076CE7"/>
    <w:rsid w:val="1B1320FE"/>
    <w:rsid w:val="1B1A7222"/>
    <w:rsid w:val="1B452D47"/>
    <w:rsid w:val="1B6F5412"/>
    <w:rsid w:val="1BB75806"/>
    <w:rsid w:val="1BBA3FC0"/>
    <w:rsid w:val="1BC86E7C"/>
    <w:rsid w:val="1C003B0D"/>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E9931"/>
    <w:rsid w:val="1E9F5249"/>
    <w:rsid w:val="1EDA5025"/>
    <w:rsid w:val="1EE47722"/>
    <w:rsid w:val="1EF24FFC"/>
    <w:rsid w:val="1EFD266E"/>
    <w:rsid w:val="1F0619CF"/>
    <w:rsid w:val="1F081FB8"/>
    <w:rsid w:val="1F101AED"/>
    <w:rsid w:val="1F12422A"/>
    <w:rsid w:val="1F135208"/>
    <w:rsid w:val="1F253BBF"/>
    <w:rsid w:val="1F2E6B9D"/>
    <w:rsid w:val="1F4A0F65"/>
    <w:rsid w:val="1F6D241E"/>
    <w:rsid w:val="1F9978DD"/>
    <w:rsid w:val="1FC076A4"/>
    <w:rsid w:val="1FCC023A"/>
    <w:rsid w:val="1FD16A32"/>
    <w:rsid w:val="1FDA520E"/>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2D05A0"/>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A22EC"/>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2E16EA"/>
    <w:rsid w:val="27325074"/>
    <w:rsid w:val="274A1B9D"/>
    <w:rsid w:val="27582E99"/>
    <w:rsid w:val="27676E3D"/>
    <w:rsid w:val="278278B3"/>
    <w:rsid w:val="27994F87"/>
    <w:rsid w:val="27BB3978"/>
    <w:rsid w:val="27C32548"/>
    <w:rsid w:val="28005C30"/>
    <w:rsid w:val="28120157"/>
    <w:rsid w:val="281265C6"/>
    <w:rsid w:val="28353EEC"/>
    <w:rsid w:val="28447822"/>
    <w:rsid w:val="2858176E"/>
    <w:rsid w:val="28646679"/>
    <w:rsid w:val="2868279F"/>
    <w:rsid w:val="28C369FA"/>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401741"/>
    <w:rsid w:val="2B673558"/>
    <w:rsid w:val="2B835B5F"/>
    <w:rsid w:val="2B927D94"/>
    <w:rsid w:val="2B9A742E"/>
    <w:rsid w:val="2B9F3906"/>
    <w:rsid w:val="2BC81CA7"/>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955FAC"/>
    <w:rsid w:val="2EAE7F23"/>
    <w:rsid w:val="2ECB6817"/>
    <w:rsid w:val="2EE4717D"/>
    <w:rsid w:val="2F060F08"/>
    <w:rsid w:val="2F2F316D"/>
    <w:rsid w:val="2F5B7A06"/>
    <w:rsid w:val="2F681955"/>
    <w:rsid w:val="2FCB0375"/>
    <w:rsid w:val="2FD00080"/>
    <w:rsid w:val="2FE87CD4"/>
    <w:rsid w:val="2FFA6EC5"/>
    <w:rsid w:val="2FFFD3A2"/>
    <w:rsid w:val="301D237D"/>
    <w:rsid w:val="301F3B5A"/>
    <w:rsid w:val="30282C2B"/>
    <w:rsid w:val="302C2998"/>
    <w:rsid w:val="303655BA"/>
    <w:rsid w:val="30481F55"/>
    <w:rsid w:val="30510B17"/>
    <w:rsid w:val="30752032"/>
    <w:rsid w:val="30793CBA"/>
    <w:rsid w:val="307D753B"/>
    <w:rsid w:val="30862AC6"/>
    <w:rsid w:val="30864B85"/>
    <w:rsid w:val="30C6595D"/>
    <w:rsid w:val="30DA5FB3"/>
    <w:rsid w:val="310E2F8A"/>
    <w:rsid w:val="31336339"/>
    <w:rsid w:val="3133755B"/>
    <w:rsid w:val="3141301C"/>
    <w:rsid w:val="314B1C20"/>
    <w:rsid w:val="316C78C4"/>
    <w:rsid w:val="317177AC"/>
    <w:rsid w:val="319E5CC1"/>
    <w:rsid w:val="31B06AC5"/>
    <w:rsid w:val="31C66EB6"/>
    <w:rsid w:val="31FF1A71"/>
    <w:rsid w:val="32005D96"/>
    <w:rsid w:val="32110346"/>
    <w:rsid w:val="321524B8"/>
    <w:rsid w:val="3217037D"/>
    <w:rsid w:val="32453007"/>
    <w:rsid w:val="324A3F0E"/>
    <w:rsid w:val="324F9633"/>
    <w:rsid w:val="325C36E7"/>
    <w:rsid w:val="325D3F31"/>
    <w:rsid w:val="326118A1"/>
    <w:rsid w:val="326E33CC"/>
    <w:rsid w:val="32723B61"/>
    <w:rsid w:val="327A5D13"/>
    <w:rsid w:val="329B685A"/>
    <w:rsid w:val="32CF5ADE"/>
    <w:rsid w:val="32F36623"/>
    <w:rsid w:val="32F9638D"/>
    <w:rsid w:val="33005939"/>
    <w:rsid w:val="330A1ACB"/>
    <w:rsid w:val="330C5899"/>
    <w:rsid w:val="331E299C"/>
    <w:rsid w:val="332814F5"/>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D34B4A"/>
    <w:rsid w:val="35F55870"/>
    <w:rsid w:val="36020E5B"/>
    <w:rsid w:val="360B70A1"/>
    <w:rsid w:val="36122039"/>
    <w:rsid w:val="36227ADF"/>
    <w:rsid w:val="36643DCC"/>
    <w:rsid w:val="36851D82"/>
    <w:rsid w:val="36A815F5"/>
    <w:rsid w:val="36AE76C3"/>
    <w:rsid w:val="36C729A7"/>
    <w:rsid w:val="36C75F2D"/>
    <w:rsid w:val="36DE6149"/>
    <w:rsid w:val="36FB3F3F"/>
    <w:rsid w:val="3715036C"/>
    <w:rsid w:val="373A2D53"/>
    <w:rsid w:val="373A7551"/>
    <w:rsid w:val="374B3DA6"/>
    <w:rsid w:val="374C62C8"/>
    <w:rsid w:val="37A25F53"/>
    <w:rsid w:val="37D6753C"/>
    <w:rsid w:val="37DFE5CF"/>
    <w:rsid w:val="37E93643"/>
    <w:rsid w:val="37F7E9C4"/>
    <w:rsid w:val="37FC066A"/>
    <w:rsid w:val="38105FA4"/>
    <w:rsid w:val="3814248D"/>
    <w:rsid w:val="38155924"/>
    <w:rsid w:val="385E5E8E"/>
    <w:rsid w:val="38657ED7"/>
    <w:rsid w:val="387E764D"/>
    <w:rsid w:val="38C95175"/>
    <w:rsid w:val="39034314"/>
    <w:rsid w:val="39091AA1"/>
    <w:rsid w:val="390A726D"/>
    <w:rsid w:val="39112B4A"/>
    <w:rsid w:val="39267D7C"/>
    <w:rsid w:val="39282356"/>
    <w:rsid w:val="39515F9F"/>
    <w:rsid w:val="3986570E"/>
    <w:rsid w:val="39CC6718"/>
    <w:rsid w:val="39CF5FE7"/>
    <w:rsid w:val="3A0C4B06"/>
    <w:rsid w:val="3A347F09"/>
    <w:rsid w:val="3A397C14"/>
    <w:rsid w:val="3A684EE0"/>
    <w:rsid w:val="3A895C33"/>
    <w:rsid w:val="3A9A170E"/>
    <w:rsid w:val="3AA85DFE"/>
    <w:rsid w:val="3AAD2152"/>
    <w:rsid w:val="3AB82813"/>
    <w:rsid w:val="3ABE6646"/>
    <w:rsid w:val="3AC14675"/>
    <w:rsid w:val="3AD60D98"/>
    <w:rsid w:val="3AE04E91"/>
    <w:rsid w:val="3AE402AE"/>
    <w:rsid w:val="3B072F9C"/>
    <w:rsid w:val="3B103F49"/>
    <w:rsid w:val="3B2A07C3"/>
    <w:rsid w:val="3B422645"/>
    <w:rsid w:val="3B493F4F"/>
    <w:rsid w:val="3B7467C8"/>
    <w:rsid w:val="3B7D7387"/>
    <w:rsid w:val="3B8160F8"/>
    <w:rsid w:val="3B8A6301"/>
    <w:rsid w:val="3B9349CE"/>
    <w:rsid w:val="3BA221E9"/>
    <w:rsid w:val="3BA44C68"/>
    <w:rsid w:val="3BAA0397"/>
    <w:rsid w:val="3BBD31C8"/>
    <w:rsid w:val="3BFE7044"/>
    <w:rsid w:val="3C551FAB"/>
    <w:rsid w:val="3C5A02CB"/>
    <w:rsid w:val="3CA36D89"/>
    <w:rsid w:val="3CAF438D"/>
    <w:rsid w:val="3D0416A4"/>
    <w:rsid w:val="3D082AD4"/>
    <w:rsid w:val="3D316B86"/>
    <w:rsid w:val="3D4702BA"/>
    <w:rsid w:val="3D577B32"/>
    <w:rsid w:val="3D587233"/>
    <w:rsid w:val="3D7F066D"/>
    <w:rsid w:val="3D934D5E"/>
    <w:rsid w:val="3D9A3A9E"/>
    <w:rsid w:val="3DBB7EF3"/>
    <w:rsid w:val="3DC03D71"/>
    <w:rsid w:val="3DDF0D0F"/>
    <w:rsid w:val="3DE764FF"/>
    <w:rsid w:val="3DEA0466"/>
    <w:rsid w:val="3E5832CE"/>
    <w:rsid w:val="3E7E4895"/>
    <w:rsid w:val="3E81631A"/>
    <w:rsid w:val="3E864215"/>
    <w:rsid w:val="3EBB1E61"/>
    <w:rsid w:val="3EC91F92"/>
    <w:rsid w:val="3EEF3691"/>
    <w:rsid w:val="3F1B6CA9"/>
    <w:rsid w:val="3F353B71"/>
    <w:rsid w:val="3F441C96"/>
    <w:rsid w:val="3F5C34C0"/>
    <w:rsid w:val="3F5E1BED"/>
    <w:rsid w:val="3F5F4177"/>
    <w:rsid w:val="3F710AEB"/>
    <w:rsid w:val="3F8B2484"/>
    <w:rsid w:val="3F8E7410"/>
    <w:rsid w:val="3FCC63C4"/>
    <w:rsid w:val="3FD762BE"/>
    <w:rsid w:val="3FF85BF1"/>
    <w:rsid w:val="3FFCA4C6"/>
    <w:rsid w:val="402557F5"/>
    <w:rsid w:val="407B3D14"/>
    <w:rsid w:val="40842268"/>
    <w:rsid w:val="40877969"/>
    <w:rsid w:val="40AA1995"/>
    <w:rsid w:val="40B52A37"/>
    <w:rsid w:val="40D81CF2"/>
    <w:rsid w:val="40DB495F"/>
    <w:rsid w:val="40E66A89"/>
    <w:rsid w:val="412916DB"/>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57524"/>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DA1980"/>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4E019C"/>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7FF78D4"/>
    <w:rsid w:val="48046B96"/>
    <w:rsid w:val="48325F54"/>
    <w:rsid w:val="484F603D"/>
    <w:rsid w:val="486C62A8"/>
    <w:rsid w:val="486D77DF"/>
    <w:rsid w:val="487B12A0"/>
    <w:rsid w:val="487E5303"/>
    <w:rsid w:val="48950991"/>
    <w:rsid w:val="489C440F"/>
    <w:rsid w:val="48D2534C"/>
    <w:rsid w:val="48F63EC0"/>
    <w:rsid w:val="490B3896"/>
    <w:rsid w:val="492A3415"/>
    <w:rsid w:val="4936029A"/>
    <w:rsid w:val="495245DA"/>
    <w:rsid w:val="49883DD1"/>
    <w:rsid w:val="49A14558"/>
    <w:rsid w:val="49B358F8"/>
    <w:rsid w:val="49BA1E9F"/>
    <w:rsid w:val="49D66DB1"/>
    <w:rsid w:val="49DC149E"/>
    <w:rsid w:val="4A3264F4"/>
    <w:rsid w:val="4A43770E"/>
    <w:rsid w:val="4A6B50A6"/>
    <w:rsid w:val="4A6C4D26"/>
    <w:rsid w:val="4A822306"/>
    <w:rsid w:val="4A880974"/>
    <w:rsid w:val="4A88524C"/>
    <w:rsid w:val="4AAE13F3"/>
    <w:rsid w:val="4AC066C7"/>
    <w:rsid w:val="4AF12D5D"/>
    <w:rsid w:val="4B0674FB"/>
    <w:rsid w:val="4B0E5873"/>
    <w:rsid w:val="4B1A55E7"/>
    <w:rsid w:val="4B3150C6"/>
    <w:rsid w:val="4B4E311B"/>
    <w:rsid w:val="4B515150"/>
    <w:rsid w:val="4B692C02"/>
    <w:rsid w:val="4B6C334C"/>
    <w:rsid w:val="4B766C35"/>
    <w:rsid w:val="4B8F7407"/>
    <w:rsid w:val="4B976F6D"/>
    <w:rsid w:val="4BAA6A9E"/>
    <w:rsid w:val="4BD258F2"/>
    <w:rsid w:val="4C014490"/>
    <w:rsid w:val="4C13756D"/>
    <w:rsid w:val="4C1D0F04"/>
    <w:rsid w:val="4C203473"/>
    <w:rsid w:val="4C70464A"/>
    <w:rsid w:val="4C721BF8"/>
    <w:rsid w:val="4C862E17"/>
    <w:rsid w:val="4CBE07B0"/>
    <w:rsid w:val="4CCA7225"/>
    <w:rsid w:val="4CE17E9B"/>
    <w:rsid w:val="4D0435AE"/>
    <w:rsid w:val="4D077EEE"/>
    <w:rsid w:val="4D295EA4"/>
    <w:rsid w:val="4D3E6273"/>
    <w:rsid w:val="4D6C64B0"/>
    <w:rsid w:val="4D7B5CAE"/>
    <w:rsid w:val="4D9F9F7C"/>
    <w:rsid w:val="4DB33889"/>
    <w:rsid w:val="4DB95793"/>
    <w:rsid w:val="4DC3539E"/>
    <w:rsid w:val="4DDB2127"/>
    <w:rsid w:val="4DF30DF0"/>
    <w:rsid w:val="4DFB01BF"/>
    <w:rsid w:val="4DFF3D5C"/>
    <w:rsid w:val="4E1D54B7"/>
    <w:rsid w:val="4E2C224E"/>
    <w:rsid w:val="4E361570"/>
    <w:rsid w:val="4E416971"/>
    <w:rsid w:val="4E5900FE"/>
    <w:rsid w:val="4E7650C5"/>
    <w:rsid w:val="4EE90083"/>
    <w:rsid w:val="4F681FB1"/>
    <w:rsid w:val="4F7E4886"/>
    <w:rsid w:val="4F90700C"/>
    <w:rsid w:val="4F9A6313"/>
    <w:rsid w:val="4F9B15EB"/>
    <w:rsid w:val="4FA32D35"/>
    <w:rsid w:val="4FCE1F2F"/>
    <w:rsid w:val="4FE60326"/>
    <w:rsid w:val="4FEE6BD3"/>
    <w:rsid w:val="50104DC4"/>
    <w:rsid w:val="501320EF"/>
    <w:rsid w:val="501968B2"/>
    <w:rsid w:val="504238D2"/>
    <w:rsid w:val="504428BE"/>
    <w:rsid w:val="50465DC1"/>
    <w:rsid w:val="50600A5D"/>
    <w:rsid w:val="506A6906"/>
    <w:rsid w:val="507E5950"/>
    <w:rsid w:val="50A04D8C"/>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4EA57E0"/>
    <w:rsid w:val="55012712"/>
    <w:rsid w:val="552C35E3"/>
    <w:rsid w:val="553379D2"/>
    <w:rsid w:val="5536145D"/>
    <w:rsid w:val="55545189"/>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9177FF"/>
    <w:rsid w:val="569F086E"/>
    <w:rsid w:val="56D90809"/>
    <w:rsid w:val="571338CA"/>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9FBAE6B"/>
    <w:rsid w:val="5A024538"/>
    <w:rsid w:val="5A7A082C"/>
    <w:rsid w:val="5A867F3E"/>
    <w:rsid w:val="5A937936"/>
    <w:rsid w:val="5AAB14CE"/>
    <w:rsid w:val="5ABE43ED"/>
    <w:rsid w:val="5AD1774F"/>
    <w:rsid w:val="5AFC7FD4"/>
    <w:rsid w:val="5B0B19FD"/>
    <w:rsid w:val="5B1D3322"/>
    <w:rsid w:val="5B2D162C"/>
    <w:rsid w:val="5B2E6224"/>
    <w:rsid w:val="5B715A14"/>
    <w:rsid w:val="5B780C22"/>
    <w:rsid w:val="5B782077"/>
    <w:rsid w:val="5B930D69"/>
    <w:rsid w:val="5BA00AE1"/>
    <w:rsid w:val="5BD70E8C"/>
    <w:rsid w:val="5BF3A191"/>
    <w:rsid w:val="5BF8379B"/>
    <w:rsid w:val="5BF86906"/>
    <w:rsid w:val="5BFB20F5"/>
    <w:rsid w:val="5C123673"/>
    <w:rsid w:val="5C167435"/>
    <w:rsid w:val="5C59248E"/>
    <w:rsid w:val="5C601583"/>
    <w:rsid w:val="5C667D0D"/>
    <w:rsid w:val="5C910A55"/>
    <w:rsid w:val="5CAB123B"/>
    <w:rsid w:val="5CDB40CB"/>
    <w:rsid w:val="5CFA2018"/>
    <w:rsid w:val="5D1D34D1"/>
    <w:rsid w:val="5D2850E5"/>
    <w:rsid w:val="5D3625C8"/>
    <w:rsid w:val="5D3B2A81"/>
    <w:rsid w:val="5D790367"/>
    <w:rsid w:val="5D8D565C"/>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B1C50"/>
    <w:rsid w:val="5EAE4B84"/>
    <w:rsid w:val="5EC04331"/>
    <w:rsid w:val="5EC8526C"/>
    <w:rsid w:val="5ECC700B"/>
    <w:rsid w:val="5EF7405C"/>
    <w:rsid w:val="5EFC43C7"/>
    <w:rsid w:val="5F081D78"/>
    <w:rsid w:val="5F082263"/>
    <w:rsid w:val="5F140FE9"/>
    <w:rsid w:val="5F174933"/>
    <w:rsid w:val="5F1D6925"/>
    <w:rsid w:val="5F351673"/>
    <w:rsid w:val="5F3E47D0"/>
    <w:rsid w:val="5F427F35"/>
    <w:rsid w:val="5F454BFB"/>
    <w:rsid w:val="5F463DDB"/>
    <w:rsid w:val="5F5A7D10"/>
    <w:rsid w:val="5F6179E8"/>
    <w:rsid w:val="5F6D531F"/>
    <w:rsid w:val="5F7104A2"/>
    <w:rsid w:val="5F771EC7"/>
    <w:rsid w:val="5F8524AB"/>
    <w:rsid w:val="5F8B0477"/>
    <w:rsid w:val="5F947AC4"/>
    <w:rsid w:val="5FABE85B"/>
    <w:rsid w:val="5FB95A28"/>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947229"/>
    <w:rsid w:val="61B86320"/>
    <w:rsid w:val="61C136AB"/>
    <w:rsid w:val="61F3273F"/>
    <w:rsid w:val="61FC55CD"/>
    <w:rsid w:val="62153F79"/>
    <w:rsid w:val="62294734"/>
    <w:rsid w:val="622C03EF"/>
    <w:rsid w:val="622F0E63"/>
    <w:rsid w:val="62333529"/>
    <w:rsid w:val="625008DB"/>
    <w:rsid w:val="62626E54"/>
    <w:rsid w:val="62724313"/>
    <w:rsid w:val="628C4EBC"/>
    <w:rsid w:val="62AE510A"/>
    <w:rsid w:val="62B405FF"/>
    <w:rsid w:val="62C566D2"/>
    <w:rsid w:val="62CA3965"/>
    <w:rsid w:val="62D91738"/>
    <w:rsid w:val="6302357A"/>
    <w:rsid w:val="63355430"/>
    <w:rsid w:val="634B494A"/>
    <w:rsid w:val="635B5795"/>
    <w:rsid w:val="635F629C"/>
    <w:rsid w:val="6374742E"/>
    <w:rsid w:val="63AA400F"/>
    <w:rsid w:val="63E2739B"/>
    <w:rsid w:val="63E97730"/>
    <w:rsid w:val="63F828AC"/>
    <w:rsid w:val="642B611E"/>
    <w:rsid w:val="64430ADF"/>
    <w:rsid w:val="64A4332E"/>
    <w:rsid w:val="64B17D85"/>
    <w:rsid w:val="64C02D71"/>
    <w:rsid w:val="65235DFA"/>
    <w:rsid w:val="65282583"/>
    <w:rsid w:val="65387FB0"/>
    <w:rsid w:val="654C101A"/>
    <w:rsid w:val="654E508E"/>
    <w:rsid w:val="65795BEF"/>
    <w:rsid w:val="658541AC"/>
    <w:rsid w:val="65914E25"/>
    <w:rsid w:val="659261B8"/>
    <w:rsid w:val="65A1742C"/>
    <w:rsid w:val="65F33467"/>
    <w:rsid w:val="66291688"/>
    <w:rsid w:val="66302BDA"/>
    <w:rsid w:val="66452A5A"/>
    <w:rsid w:val="66686720"/>
    <w:rsid w:val="666B7416"/>
    <w:rsid w:val="6678786A"/>
    <w:rsid w:val="66AD176F"/>
    <w:rsid w:val="66B06886"/>
    <w:rsid w:val="66B06B24"/>
    <w:rsid w:val="66C83F2C"/>
    <w:rsid w:val="66D14B10"/>
    <w:rsid w:val="66D173B0"/>
    <w:rsid w:val="66DD3ED2"/>
    <w:rsid w:val="66FE4118"/>
    <w:rsid w:val="6715402C"/>
    <w:rsid w:val="67172932"/>
    <w:rsid w:val="671A04B3"/>
    <w:rsid w:val="67221143"/>
    <w:rsid w:val="672A3FD1"/>
    <w:rsid w:val="67711300"/>
    <w:rsid w:val="678B6D32"/>
    <w:rsid w:val="67A27A02"/>
    <w:rsid w:val="67CC15DC"/>
    <w:rsid w:val="67D46437"/>
    <w:rsid w:val="67DE72F8"/>
    <w:rsid w:val="67E06BE1"/>
    <w:rsid w:val="67E668F9"/>
    <w:rsid w:val="68033CB4"/>
    <w:rsid w:val="681835C5"/>
    <w:rsid w:val="682343F6"/>
    <w:rsid w:val="68307876"/>
    <w:rsid w:val="68317E47"/>
    <w:rsid w:val="684A614B"/>
    <w:rsid w:val="688A7A5A"/>
    <w:rsid w:val="68A4169C"/>
    <w:rsid w:val="68AB0151"/>
    <w:rsid w:val="68C72D25"/>
    <w:rsid w:val="68E56825"/>
    <w:rsid w:val="68F51BEB"/>
    <w:rsid w:val="69471F3B"/>
    <w:rsid w:val="6956468D"/>
    <w:rsid w:val="695F5F2F"/>
    <w:rsid w:val="69642D8A"/>
    <w:rsid w:val="698663AF"/>
    <w:rsid w:val="69955344"/>
    <w:rsid w:val="69992959"/>
    <w:rsid w:val="69A61F67"/>
    <w:rsid w:val="69A754E5"/>
    <w:rsid w:val="69C45E93"/>
    <w:rsid w:val="69CB1288"/>
    <w:rsid w:val="69E250ED"/>
    <w:rsid w:val="69E75770"/>
    <w:rsid w:val="69EB4000"/>
    <w:rsid w:val="69F640E4"/>
    <w:rsid w:val="6A191D88"/>
    <w:rsid w:val="6A3F255B"/>
    <w:rsid w:val="6A491970"/>
    <w:rsid w:val="6A4C28F4"/>
    <w:rsid w:val="6A505A77"/>
    <w:rsid w:val="6A6F219B"/>
    <w:rsid w:val="6A7C2188"/>
    <w:rsid w:val="6A837831"/>
    <w:rsid w:val="6A8B7E5B"/>
    <w:rsid w:val="6AAA0710"/>
    <w:rsid w:val="6AB61AF5"/>
    <w:rsid w:val="6AC54D8A"/>
    <w:rsid w:val="6ACD4F7E"/>
    <w:rsid w:val="6AD5401E"/>
    <w:rsid w:val="6B0022A0"/>
    <w:rsid w:val="6B0F0434"/>
    <w:rsid w:val="6B203A66"/>
    <w:rsid w:val="6B23721F"/>
    <w:rsid w:val="6B5142E2"/>
    <w:rsid w:val="6B525CF1"/>
    <w:rsid w:val="6B663041"/>
    <w:rsid w:val="6B700F62"/>
    <w:rsid w:val="6B723621"/>
    <w:rsid w:val="6B7610C4"/>
    <w:rsid w:val="6B796753"/>
    <w:rsid w:val="6BB05367"/>
    <w:rsid w:val="6BE82315"/>
    <w:rsid w:val="6BF40609"/>
    <w:rsid w:val="6BF8005E"/>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3061"/>
    <w:rsid w:val="6DB5531D"/>
    <w:rsid w:val="6DBA2E1A"/>
    <w:rsid w:val="6DC90951"/>
    <w:rsid w:val="6DFE5FA3"/>
    <w:rsid w:val="6E051FA1"/>
    <w:rsid w:val="6E2862EF"/>
    <w:rsid w:val="6E3432FA"/>
    <w:rsid w:val="6E473701"/>
    <w:rsid w:val="6E513D52"/>
    <w:rsid w:val="6E7DC163"/>
    <w:rsid w:val="6E8B2BAC"/>
    <w:rsid w:val="6E9B5F03"/>
    <w:rsid w:val="6EB62533"/>
    <w:rsid w:val="6EBD65BB"/>
    <w:rsid w:val="6ECE20D9"/>
    <w:rsid w:val="6EDF2FA4"/>
    <w:rsid w:val="6EF20214"/>
    <w:rsid w:val="6EF7505D"/>
    <w:rsid w:val="6F1624CD"/>
    <w:rsid w:val="6F4709E9"/>
    <w:rsid w:val="6F623E70"/>
    <w:rsid w:val="6F706D2F"/>
    <w:rsid w:val="6F7C0F78"/>
    <w:rsid w:val="6F7F1EFD"/>
    <w:rsid w:val="6F930429"/>
    <w:rsid w:val="6F9320C1"/>
    <w:rsid w:val="6F944D6D"/>
    <w:rsid w:val="6F9F89A6"/>
    <w:rsid w:val="6FA64655"/>
    <w:rsid w:val="6FB25BCF"/>
    <w:rsid w:val="6FDF64E0"/>
    <w:rsid w:val="6FF1F0B7"/>
    <w:rsid w:val="703C22B0"/>
    <w:rsid w:val="703FE473"/>
    <w:rsid w:val="70547956"/>
    <w:rsid w:val="70704464"/>
    <w:rsid w:val="708F42B8"/>
    <w:rsid w:val="70936542"/>
    <w:rsid w:val="709D48D3"/>
    <w:rsid w:val="70AD3C12"/>
    <w:rsid w:val="70C76878"/>
    <w:rsid w:val="70CB1046"/>
    <w:rsid w:val="70F43502"/>
    <w:rsid w:val="70FFBBC3"/>
    <w:rsid w:val="711D4BF7"/>
    <w:rsid w:val="714D4EE8"/>
    <w:rsid w:val="716C4E54"/>
    <w:rsid w:val="71887BD8"/>
    <w:rsid w:val="718D0958"/>
    <w:rsid w:val="71AE4A1F"/>
    <w:rsid w:val="71AF2191"/>
    <w:rsid w:val="71B2553B"/>
    <w:rsid w:val="71BC7B0E"/>
    <w:rsid w:val="71D3033E"/>
    <w:rsid w:val="71D92FD5"/>
    <w:rsid w:val="71FC181C"/>
    <w:rsid w:val="72000C97"/>
    <w:rsid w:val="723252CB"/>
    <w:rsid w:val="724B6BCB"/>
    <w:rsid w:val="72715E5A"/>
    <w:rsid w:val="72717053"/>
    <w:rsid w:val="727FF9EB"/>
    <w:rsid w:val="728747BA"/>
    <w:rsid w:val="72AF1D34"/>
    <w:rsid w:val="72BA5B47"/>
    <w:rsid w:val="72C52C8D"/>
    <w:rsid w:val="72D82EF8"/>
    <w:rsid w:val="72F42C62"/>
    <w:rsid w:val="72FC556C"/>
    <w:rsid w:val="72FD01EB"/>
    <w:rsid w:val="73093EDC"/>
    <w:rsid w:val="732514A0"/>
    <w:rsid w:val="732706F9"/>
    <w:rsid w:val="7328521A"/>
    <w:rsid w:val="7345352C"/>
    <w:rsid w:val="734F04F0"/>
    <w:rsid w:val="7368227C"/>
    <w:rsid w:val="73766C48"/>
    <w:rsid w:val="738866F4"/>
    <w:rsid w:val="73923B79"/>
    <w:rsid w:val="7394143C"/>
    <w:rsid w:val="73A13ABE"/>
    <w:rsid w:val="73BD4470"/>
    <w:rsid w:val="73C64BCC"/>
    <w:rsid w:val="73DE6878"/>
    <w:rsid w:val="73FA4BB7"/>
    <w:rsid w:val="73FCD173"/>
    <w:rsid w:val="740A2148"/>
    <w:rsid w:val="740F7105"/>
    <w:rsid w:val="74212E64"/>
    <w:rsid w:val="74354E4D"/>
    <w:rsid w:val="745050DE"/>
    <w:rsid w:val="745C681B"/>
    <w:rsid w:val="746F1D15"/>
    <w:rsid w:val="74741DEE"/>
    <w:rsid w:val="749B3C07"/>
    <w:rsid w:val="749E6FE1"/>
    <w:rsid w:val="74AF2AFE"/>
    <w:rsid w:val="74BE6EC3"/>
    <w:rsid w:val="74C932C7"/>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33EC85"/>
    <w:rsid w:val="77525902"/>
    <w:rsid w:val="775E33A0"/>
    <w:rsid w:val="776E137D"/>
    <w:rsid w:val="77791116"/>
    <w:rsid w:val="777F1955"/>
    <w:rsid w:val="779C0BC8"/>
    <w:rsid w:val="779C582F"/>
    <w:rsid w:val="77E67D42"/>
    <w:rsid w:val="781E54D1"/>
    <w:rsid w:val="782B0837"/>
    <w:rsid w:val="782D2A60"/>
    <w:rsid w:val="78391DD9"/>
    <w:rsid w:val="7842045C"/>
    <w:rsid w:val="78440F6F"/>
    <w:rsid w:val="78484564"/>
    <w:rsid w:val="785A5E03"/>
    <w:rsid w:val="786F5450"/>
    <w:rsid w:val="787C759B"/>
    <w:rsid w:val="789F781F"/>
    <w:rsid w:val="78A83684"/>
    <w:rsid w:val="78DF40E8"/>
    <w:rsid w:val="7914485F"/>
    <w:rsid w:val="791948C3"/>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90C4F"/>
    <w:rsid w:val="79EE0117"/>
    <w:rsid w:val="79F07144"/>
    <w:rsid w:val="79FF09EA"/>
    <w:rsid w:val="79FF52D9"/>
    <w:rsid w:val="7A076DE3"/>
    <w:rsid w:val="7A0B0F5D"/>
    <w:rsid w:val="7A6C79E5"/>
    <w:rsid w:val="7A6E1CEA"/>
    <w:rsid w:val="7A7057C3"/>
    <w:rsid w:val="7A8B4B48"/>
    <w:rsid w:val="7A9905B0"/>
    <w:rsid w:val="7ABA6E26"/>
    <w:rsid w:val="7AC7400F"/>
    <w:rsid w:val="7ADD2E12"/>
    <w:rsid w:val="7AE57C24"/>
    <w:rsid w:val="7B0537A7"/>
    <w:rsid w:val="7B2C269B"/>
    <w:rsid w:val="7B321671"/>
    <w:rsid w:val="7B363C68"/>
    <w:rsid w:val="7B5334E0"/>
    <w:rsid w:val="7B5D15F3"/>
    <w:rsid w:val="7B5E426D"/>
    <w:rsid w:val="7B9CF6FF"/>
    <w:rsid w:val="7BAD32C2"/>
    <w:rsid w:val="7BAF03CA"/>
    <w:rsid w:val="7BB56E7C"/>
    <w:rsid w:val="7BBB5210"/>
    <w:rsid w:val="7BBFB34B"/>
    <w:rsid w:val="7BC55B1F"/>
    <w:rsid w:val="7BC57D1D"/>
    <w:rsid w:val="7BC57E1C"/>
    <w:rsid w:val="7BCB7C89"/>
    <w:rsid w:val="7BD060AF"/>
    <w:rsid w:val="7BE27FBD"/>
    <w:rsid w:val="7C000DFC"/>
    <w:rsid w:val="7C3E66E2"/>
    <w:rsid w:val="7C401BE6"/>
    <w:rsid w:val="7C4E2200"/>
    <w:rsid w:val="7C510DE1"/>
    <w:rsid w:val="7C5E095D"/>
    <w:rsid w:val="7C7816FF"/>
    <w:rsid w:val="7C8B513C"/>
    <w:rsid w:val="7C926E66"/>
    <w:rsid w:val="7C9D1F7F"/>
    <w:rsid w:val="7CBB4DB2"/>
    <w:rsid w:val="7CC75342"/>
    <w:rsid w:val="7CD417B8"/>
    <w:rsid w:val="7CF77196"/>
    <w:rsid w:val="7D001C42"/>
    <w:rsid w:val="7D106BB8"/>
    <w:rsid w:val="7D3A3102"/>
    <w:rsid w:val="7D3C7DA1"/>
    <w:rsid w:val="7D6907C7"/>
    <w:rsid w:val="7D7E793E"/>
    <w:rsid w:val="7D7FF03A"/>
    <w:rsid w:val="7D830F78"/>
    <w:rsid w:val="7D85447B"/>
    <w:rsid w:val="7D900904"/>
    <w:rsid w:val="7D952AF3"/>
    <w:rsid w:val="7DBD4C91"/>
    <w:rsid w:val="7DD72067"/>
    <w:rsid w:val="7DDC070D"/>
    <w:rsid w:val="7DE41E93"/>
    <w:rsid w:val="7DEC2F26"/>
    <w:rsid w:val="7DF57FB2"/>
    <w:rsid w:val="7DF7B8A2"/>
    <w:rsid w:val="7DFF2D1D"/>
    <w:rsid w:val="7E2C493A"/>
    <w:rsid w:val="7E3B6BE7"/>
    <w:rsid w:val="7E3C17D0"/>
    <w:rsid w:val="7E3C3FAA"/>
    <w:rsid w:val="7E557376"/>
    <w:rsid w:val="7E7967F7"/>
    <w:rsid w:val="7E814B8F"/>
    <w:rsid w:val="7E9A2CA6"/>
    <w:rsid w:val="7EF92874"/>
    <w:rsid w:val="7EFF507D"/>
    <w:rsid w:val="7F001769"/>
    <w:rsid w:val="7F126040"/>
    <w:rsid w:val="7F392AF3"/>
    <w:rsid w:val="7F434A2F"/>
    <w:rsid w:val="7F525CF0"/>
    <w:rsid w:val="7F6F8B3B"/>
    <w:rsid w:val="7F94215E"/>
    <w:rsid w:val="7FB643FF"/>
    <w:rsid w:val="7FDC3ADA"/>
    <w:rsid w:val="7FDF7BD4"/>
    <w:rsid w:val="7FEECE50"/>
    <w:rsid w:val="7FF43388"/>
    <w:rsid w:val="7FF84C3A"/>
    <w:rsid w:val="7FFB725D"/>
    <w:rsid w:val="7FFE5995"/>
    <w:rsid w:val="7FFF1D12"/>
    <w:rsid w:val="9BFFFA85"/>
    <w:rsid w:val="9DF9E3C8"/>
    <w:rsid w:val="9FCFEA29"/>
    <w:rsid w:val="AEBE9117"/>
    <w:rsid w:val="AF7F42CA"/>
    <w:rsid w:val="AFB7DCE7"/>
    <w:rsid w:val="AFF918B1"/>
    <w:rsid w:val="B3DF0C05"/>
    <w:rsid w:val="B77EDC69"/>
    <w:rsid w:val="B7CF0AF6"/>
    <w:rsid w:val="B9786FB6"/>
    <w:rsid w:val="BBDF42DC"/>
    <w:rsid w:val="BF7FEF6D"/>
    <w:rsid w:val="BFDF9517"/>
    <w:rsid w:val="BFF98E7F"/>
    <w:rsid w:val="BFFB2815"/>
    <w:rsid w:val="C7FF2642"/>
    <w:rsid w:val="CEF917F7"/>
    <w:rsid w:val="D7BF085E"/>
    <w:rsid w:val="D7CEEE0A"/>
    <w:rsid w:val="DDBD41F2"/>
    <w:rsid w:val="DDFFB9FD"/>
    <w:rsid w:val="DE7DB416"/>
    <w:rsid w:val="DF5E65CC"/>
    <w:rsid w:val="DFDE2018"/>
    <w:rsid w:val="E5FF4646"/>
    <w:rsid w:val="E6F7F0EE"/>
    <w:rsid w:val="E7F431C9"/>
    <w:rsid w:val="EBD77652"/>
    <w:rsid w:val="EDFEDCF4"/>
    <w:rsid w:val="EE1737D3"/>
    <w:rsid w:val="EE6545C3"/>
    <w:rsid w:val="EEE71915"/>
    <w:rsid w:val="EEED96C1"/>
    <w:rsid w:val="EFE21F6F"/>
    <w:rsid w:val="EFFF64F2"/>
    <w:rsid w:val="EFFF8198"/>
    <w:rsid w:val="F3C7428E"/>
    <w:rsid w:val="F3F74A35"/>
    <w:rsid w:val="F3FFBFA8"/>
    <w:rsid w:val="F66E8E38"/>
    <w:rsid w:val="F6AAA84C"/>
    <w:rsid w:val="F7CFD77C"/>
    <w:rsid w:val="F9FFACB2"/>
    <w:rsid w:val="FAEFE839"/>
    <w:rsid w:val="FB1B3535"/>
    <w:rsid w:val="FB3D5ED2"/>
    <w:rsid w:val="FB7F2363"/>
    <w:rsid w:val="FBA3BA8A"/>
    <w:rsid w:val="FBEF2BC2"/>
    <w:rsid w:val="FE6C6F87"/>
    <w:rsid w:val="FEE9C36F"/>
    <w:rsid w:val="FEFDAA98"/>
    <w:rsid w:val="FF322109"/>
    <w:rsid w:val="FF5D5E9D"/>
    <w:rsid w:val="FF7F2466"/>
    <w:rsid w:val="FF97DDF4"/>
    <w:rsid w:val="FFAF5BB6"/>
    <w:rsid w:val="FFBD444C"/>
    <w:rsid w:val="FFBE8C63"/>
    <w:rsid w:val="FFBFF87A"/>
    <w:rsid w:val="FFDDD6CB"/>
    <w:rsid w:val="FFEFA951"/>
    <w:rsid w:val="FFF6FAC4"/>
    <w:rsid w:val="FFFE5FF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8"/>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39"/>
    <w:qFormat/>
    <w:uiPriority w:val="0"/>
    <w:pPr>
      <w:numPr>
        <w:ilvl w:val="1"/>
      </w:numPr>
      <w:spacing w:before="240" w:after="240" w:line="240" w:lineRule="auto"/>
      <w:outlineLvl w:val="1"/>
    </w:pPr>
    <w:rPr>
      <w:sz w:val="30"/>
    </w:rPr>
  </w:style>
  <w:style w:type="paragraph" w:styleId="4">
    <w:name w:val="heading 3"/>
    <w:basedOn w:val="1"/>
    <w:next w:val="1"/>
    <w:link w:val="40"/>
    <w:qFormat/>
    <w:uiPriority w:val="0"/>
    <w:pPr>
      <w:numPr>
        <w:ilvl w:val="2"/>
        <w:numId w:val="1"/>
      </w:numPr>
      <w:spacing w:before="240" w:after="240"/>
      <w:outlineLvl w:val="2"/>
    </w:pPr>
    <w:rPr>
      <w:b/>
      <w:kern w:val="0"/>
      <w:sz w:val="28"/>
      <w:szCs w:val="20"/>
    </w:rPr>
  </w:style>
  <w:style w:type="paragraph" w:styleId="5">
    <w:name w:val="heading 4"/>
    <w:basedOn w:val="1"/>
    <w:next w:val="1"/>
    <w:link w:val="43"/>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4"/>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5"/>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6"/>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7"/>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8"/>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30">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6"/>
    <w:qFormat/>
    <w:uiPriority w:val="0"/>
    <w:rPr>
      <w:b/>
      <w:bCs/>
    </w:rPr>
  </w:style>
  <w:style w:type="paragraph" w:styleId="12">
    <w:name w:val="annotation text"/>
    <w:basedOn w:val="1"/>
    <w:link w:val="85"/>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1"/>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7"/>
    <w:qFormat/>
    <w:uiPriority w:val="0"/>
    <w:pPr>
      <w:spacing w:line="240" w:lineRule="auto"/>
      <w:ind w:firstLine="420" w:firstLineChars="200"/>
    </w:pPr>
    <w:rPr>
      <w:rFonts w:asciiTheme="minorHAnsi" w:hAnsiTheme="minorHAnsi" w:cstheme="minorBidi"/>
    </w:rPr>
  </w:style>
  <w:style w:type="paragraph" w:styleId="16">
    <w:name w:val="Document Map"/>
    <w:basedOn w:val="1"/>
    <w:link w:val="42"/>
    <w:unhideWhenUsed/>
    <w:qFormat/>
    <w:uiPriority w:val="0"/>
    <w:rPr>
      <w:rFonts w:ascii="宋体"/>
      <w:sz w:val="18"/>
      <w:szCs w:val="18"/>
    </w:rPr>
  </w:style>
  <w:style w:type="paragraph" w:styleId="17">
    <w:name w:val="Body Text"/>
    <w:basedOn w:val="1"/>
    <w:link w:val="159"/>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5"/>
    <w:qFormat/>
    <w:uiPriority w:val="0"/>
    <w:pPr>
      <w:spacing w:line="240" w:lineRule="auto"/>
    </w:pPr>
    <w:rPr>
      <w:rFonts w:ascii="Calibri" w:hAnsi="Calibri"/>
      <w:sz w:val="18"/>
      <w:szCs w:val="18"/>
    </w:rPr>
  </w:style>
  <w:style w:type="paragraph" w:styleId="22">
    <w:name w:val="footer"/>
    <w:basedOn w:val="1"/>
    <w:link w:val="37"/>
    <w:unhideWhenUsed/>
    <w:qFormat/>
    <w:uiPriority w:val="0"/>
    <w:pPr>
      <w:tabs>
        <w:tab w:val="center" w:pos="4153"/>
        <w:tab w:val="right" w:pos="8306"/>
      </w:tabs>
      <w:snapToGrid w:val="0"/>
      <w:jc w:val="left"/>
    </w:pPr>
    <w:rPr>
      <w:sz w:val="18"/>
      <w:szCs w:val="18"/>
    </w:rPr>
  </w:style>
  <w:style w:type="paragraph" w:styleId="23">
    <w:name w:val="header"/>
    <w:basedOn w:val="1"/>
    <w:link w:val="36"/>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paragraph" w:styleId="29">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31">
    <w:name w:val="page number"/>
    <w:basedOn w:val="30"/>
    <w:qFormat/>
    <w:uiPriority w:val="0"/>
  </w:style>
  <w:style w:type="character" w:styleId="32">
    <w:name w:val="Hyperlink"/>
    <w:qFormat/>
    <w:uiPriority w:val="99"/>
    <w:rPr>
      <w:color w:val="0000FF"/>
      <w:u w:val="single"/>
    </w:rPr>
  </w:style>
  <w:style w:type="character" w:styleId="33">
    <w:name w:val="annotation reference"/>
    <w:qFormat/>
    <w:uiPriority w:val="0"/>
    <w:rPr>
      <w:sz w:val="21"/>
      <w:szCs w:val="21"/>
    </w:rPr>
  </w:style>
  <w:style w:type="table" w:styleId="35">
    <w:name w:val="Table Grid"/>
    <w:basedOn w:val="3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6">
    <w:name w:val="页眉 Char"/>
    <w:basedOn w:val="30"/>
    <w:link w:val="23"/>
    <w:semiHidden/>
    <w:qFormat/>
    <w:uiPriority w:val="99"/>
    <w:rPr>
      <w:sz w:val="18"/>
      <w:szCs w:val="18"/>
    </w:rPr>
  </w:style>
  <w:style w:type="character" w:customStyle="1" w:styleId="37">
    <w:name w:val="页脚 Char"/>
    <w:basedOn w:val="30"/>
    <w:link w:val="22"/>
    <w:semiHidden/>
    <w:qFormat/>
    <w:uiPriority w:val="99"/>
    <w:rPr>
      <w:sz w:val="18"/>
      <w:szCs w:val="18"/>
    </w:rPr>
  </w:style>
  <w:style w:type="character" w:customStyle="1" w:styleId="38">
    <w:name w:val="标题 1 Char"/>
    <w:basedOn w:val="30"/>
    <w:link w:val="2"/>
    <w:qFormat/>
    <w:uiPriority w:val="0"/>
    <w:rPr>
      <w:rFonts w:ascii="Times New Roman" w:hAnsi="Times New Roman" w:eastAsia="宋体" w:cs="Times New Roman"/>
      <w:b/>
      <w:snapToGrid w:val="0"/>
      <w:kern w:val="0"/>
      <w:sz w:val="36"/>
      <w:szCs w:val="20"/>
    </w:rPr>
  </w:style>
  <w:style w:type="character" w:customStyle="1" w:styleId="39">
    <w:name w:val="标题 2 Char"/>
    <w:basedOn w:val="30"/>
    <w:link w:val="3"/>
    <w:qFormat/>
    <w:uiPriority w:val="0"/>
    <w:rPr>
      <w:rFonts w:ascii="Times New Roman" w:hAnsi="Times New Roman" w:eastAsia="宋体" w:cs="Times New Roman"/>
      <w:b/>
      <w:snapToGrid w:val="0"/>
      <w:kern w:val="0"/>
      <w:sz w:val="30"/>
      <w:szCs w:val="20"/>
    </w:rPr>
  </w:style>
  <w:style w:type="character" w:customStyle="1" w:styleId="40">
    <w:name w:val="标题 3 Char"/>
    <w:basedOn w:val="30"/>
    <w:link w:val="4"/>
    <w:qFormat/>
    <w:uiPriority w:val="0"/>
    <w:rPr>
      <w:rFonts w:ascii="Verdana" w:hAnsi="Verdana" w:eastAsia="宋体" w:cs="Times New Roman"/>
      <w:b/>
      <w:kern w:val="0"/>
      <w:sz w:val="28"/>
      <w:szCs w:val="20"/>
    </w:rPr>
  </w:style>
  <w:style w:type="paragraph" w:customStyle="1" w:styleId="41">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2">
    <w:name w:val="文档结构图 Char"/>
    <w:basedOn w:val="30"/>
    <w:link w:val="16"/>
    <w:semiHidden/>
    <w:qFormat/>
    <w:uiPriority w:val="99"/>
    <w:rPr>
      <w:rFonts w:ascii="宋体" w:hAnsi="Verdana" w:eastAsia="宋体" w:cs="Times New Roman"/>
      <w:sz w:val="18"/>
      <w:szCs w:val="18"/>
    </w:rPr>
  </w:style>
  <w:style w:type="character" w:customStyle="1" w:styleId="43">
    <w:name w:val="标题 4 Char"/>
    <w:basedOn w:val="30"/>
    <w:link w:val="5"/>
    <w:qFormat/>
    <w:uiPriority w:val="0"/>
    <w:rPr>
      <w:rFonts w:ascii="Cambria" w:hAnsi="Cambria" w:eastAsia="宋体" w:cs="Times New Roman"/>
      <w:b/>
      <w:bCs/>
      <w:sz w:val="28"/>
      <w:szCs w:val="28"/>
    </w:rPr>
  </w:style>
  <w:style w:type="character" w:customStyle="1" w:styleId="44">
    <w:name w:val="标题 5 Char"/>
    <w:basedOn w:val="30"/>
    <w:link w:val="6"/>
    <w:qFormat/>
    <w:uiPriority w:val="0"/>
    <w:rPr>
      <w:rFonts w:ascii="Calibri" w:hAnsi="Calibri" w:eastAsia="宋体" w:cs="Times New Roman"/>
      <w:b/>
      <w:bCs/>
      <w:sz w:val="28"/>
      <w:szCs w:val="28"/>
    </w:rPr>
  </w:style>
  <w:style w:type="character" w:customStyle="1" w:styleId="45">
    <w:name w:val="标题 6 Char"/>
    <w:basedOn w:val="30"/>
    <w:link w:val="7"/>
    <w:qFormat/>
    <w:uiPriority w:val="0"/>
    <w:rPr>
      <w:rFonts w:ascii="Arial" w:hAnsi="Arial" w:eastAsia="黑体" w:cs="Times New Roman"/>
      <w:b/>
      <w:bCs/>
      <w:sz w:val="24"/>
      <w:szCs w:val="24"/>
    </w:rPr>
  </w:style>
  <w:style w:type="character" w:customStyle="1" w:styleId="46">
    <w:name w:val="标题 7 Char"/>
    <w:basedOn w:val="30"/>
    <w:link w:val="8"/>
    <w:qFormat/>
    <w:uiPriority w:val="0"/>
    <w:rPr>
      <w:rFonts w:ascii="Arial" w:hAnsi="Arial" w:eastAsia="黑体" w:cs="Times New Roman"/>
      <w:kern w:val="0"/>
      <w:szCs w:val="21"/>
    </w:rPr>
  </w:style>
  <w:style w:type="character" w:customStyle="1" w:styleId="47">
    <w:name w:val="标题 8 Char"/>
    <w:basedOn w:val="30"/>
    <w:link w:val="9"/>
    <w:qFormat/>
    <w:uiPriority w:val="0"/>
    <w:rPr>
      <w:rFonts w:ascii="Arial" w:hAnsi="Arial" w:eastAsia="黑体" w:cs="Times New Roman"/>
      <w:kern w:val="0"/>
      <w:sz w:val="24"/>
      <w:szCs w:val="20"/>
    </w:rPr>
  </w:style>
  <w:style w:type="character" w:customStyle="1" w:styleId="48">
    <w:name w:val="标题 9 Char"/>
    <w:basedOn w:val="30"/>
    <w:link w:val="10"/>
    <w:qFormat/>
    <w:uiPriority w:val="0"/>
    <w:rPr>
      <w:rFonts w:ascii="Arial" w:hAnsi="Arial" w:eastAsia="黑体" w:cs="Times New Roman"/>
      <w:kern w:val="0"/>
      <w:szCs w:val="20"/>
    </w:rPr>
  </w:style>
  <w:style w:type="character" w:customStyle="1" w:styleId="49">
    <w:name w:val="已访问的超链接1"/>
    <w:qFormat/>
    <w:uiPriority w:val="0"/>
    <w:rPr>
      <w:color w:val="800080"/>
      <w:u w:val="single"/>
    </w:rPr>
  </w:style>
  <w:style w:type="character" w:customStyle="1" w:styleId="50">
    <w:name w:val="页眉 Char Char"/>
    <w:link w:val="51"/>
    <w:qFormat/>
    <w:uiPriority w:val="0"/>
    <w:rPr>
      <w:sz w:val="18"/>
      <w:szCs w:val="18"/>
    </w:rPr>
  </w:style>
  <w:style w:type="paragraph" w:customStyle="1" w:styleId="51">
    <w:name w:val="页眉1"/>
    <w:basedOn w:val="1"/>
    <w:link w:val="50"/>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2">
    <w:name w:val="word"/>
    <w:basedOn w:val="30"/>
    <w:qFormat/>
    <w:uiPriority w:val="0"/>
  </w:style>
  <w:style w:type="character" w:customStyle="1" w:styleId="53">
    <w:name w:val="访问过的超链接1"/>
    <w:qFormat/>
    <w:uiPriority w:val="0"/>
    <w:rPr>
      <w:color w:val="800080"/>
      <w:u w:val="single"/>
    </w:rPr>
  </w:style>
  <w:style w:type="character" w:customStyle="1" w:styleId="54">
    <w:name w:val="正文文本 Char Char"/>
    <w:link w:val="55"/>
    <w:qFormat/>
    <w:uiPriority w:val="0"/>
    <w:rPr>
      <w:snapToGrid w:val="0"/>
      <w:sz w:val="24"/>
      <w:szCs w:val="24"/>
      <w:lang w:eastAsia="en-US"/>
    </w:rPr>
  </w:style>
  <w:style w:type="paragraph" w:customStyle="1" w:styleId="55">
    <w:name w:val="正文文本1"/>
    <w:basedOn w:val="1"/>
    <w:link w:val="54"/>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6">
    <w:name w:val="标题2"/>
    <w:qFormat/>
    <w:uiPriority w:val="0"/>
    <w:rPr>
      <w:rFonts w:ascii="宋体" w:hAnsi="Tahoma" w:eastAsia="宋体"/>
      <w:b/>
      <w:kern w:val="2"/>
      <w:sz w:val="30"/>
      <w:szCs w:val="21"/>
      <w:lang w:val="en-US" w:eastAsia="zh-CN" w:bidi="ar-SA"/>
    </w:rPr>
  </w:style>
  <w:style w:type="character" w:customStyle="1" w:styleId="57">
    <w:name w:val="文档结构图 Char Char"/>
    <w:link w:val="58"/>
    <w:qFormat/>
    <w:uiPriority w:val="0"/>
    <w:rPr>
      <w:rFonts w:ascii="宋体"/>
      <w:sz w:val="18"/>
      <w:szCs w:val="18"/>
    </w:rPr>
  </w:style>
  <w:style w:type="paragraph" w:customStyle="1" w:styleId="58">
    <w:name w:val="文档结构图1"/>
    <w:basedOn w:val="1"/>
    <w:link w:val="57"/>
    <w:qFormat/>
    <w:uiPriority w:val="0"/>
    <w:pPr>
      <w:spacing w:line="240" w:lineRule="auto"/>
    </w:pPr>
    <w:rPr>
      <w:rFonts w:ascii="宋体" w:hAnsiTheme="minorHAnsi" w:eastAsiaTheme="minorEastAsia" w:cstheme="minorBidi"/>
      <w:sz w:val="18"/>
      <w:szCs w:val="18"/>
    </w:rPr>
  </w:style>
  <w:style w:type="character" w:customStyle="1" w:styleId="59">
    <w:name w:val="不明显强调1"/>
    <w:qFormat/>
    <w:uiPriority w:val="0"/>
    <w:rPr>
      <w:rFonts w:eastAsia="宋体" w:cs="Times New Roman"/>
      <w:i/>
      <w:iCs/>
      <w:color w:val="808080"/>
      <w:szCs w:val="22"/>
      <w:lang w:val="en-US"/>
    </w:rPr>
  </w:style>
  <w:style w:type="character" w:customStyle="1" w:styleId="60">
    <w:name w:val="short_text"/>
    <w:basedOn w:val="30"/>
    <w:qFormat/>
    <w:uiPriority w:val="0"/>
  </w:style>
  <w:style w:type="character" w:customStyle="1" w:styleId="61">
    <w:name w:val="页脚 Char Char"/>
    <w:link w:val="62"/>
    <w:qFormat/>
    <w:uiPriority w:val="0"/>
    <w:rPr>
      <w:sz w:val="18"/>
      <w:szCs w:val="18"/>
    </w:rPr>
  </w:style>
  <w:style w:type="paragraph" w:customStyle="1" w:styleId="62">
    <w:name w:val="页脚1"/>
    <w:basedOn w:val="1"/>
    <w:link w:val="61"/>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3">
    <w:name w:val="批注框文本 Char Char"/>
    <w:link w:val="64"/>
    <w:qFormat/>
    <w:uiPriority w:val="0"/>
    <w:rPr>
      <w:sz w:val="18"/>
      <w:szCs w:val="18"/>
    </w:rPr>
  </w:style>
  <w:style w:type="paragraph" w:customStyle="1" w:styleId="64">
    <w:name w:val="批注框文本1"/>
    <w:basedOn w:val="1"/>
    <w:link w:val="63"/>
    <w:qFormat/>
    <w:uiPriority w:val="0"/>
    <w:pPr>
      <w:spacing w:line="240" w:lineRule="auto"/>
    </w:pPr>
    <w:rPr>
      <w:rFonts w:asciiTheme="minorHAnsi" w:hAnsiTheme="minorHAnsi" w:eastAsiaTheme="minorEastAsia" w:cstheme="minorBidi"/>
      <w:sz w:val="18"/>
      <w:szCs w:val="18"/>
    </w:rPr>
  </w:style>
  <w:style w:type="character" w:customStyle="1" w:styleId="65">
    <w:name w:val="无间隔 Char"/>
    <w:link w:val="66"/>
    <w:qFormat/>
    <w:uiPriority w:val="0"/>
    <w:rPr>
      <w:rFonts w:ascii="Calibri" w:hAnsi="Calibri" w:eastAsia="Times New Roman"/>
      <w:sz w:val="22"/>
    </w:rPr>
  </w:style>
  <w:style w:type="paragraph" w:customStyle="1" w:styleId="66">
    <w:name w:val="无间隔1"/>
    <w:link w:val="65"/>
    <w:qFormat/>
    <w:uiPriority w:val="0"/>
    <w:rPr>
      <w:rFonts w:ascii="Calibri" w:hAnsi="Calibri" w:eastAsia="Times New Roman" w:cstheme="minorBidi"/>
      <w:kern w:val="2"/>
      <w:sz w:val="22"/>
      <w:szCs w:val="22"/>
      <w:lang w:val="en-US" w:eastAsia="zh-CN" w:bidi="ar-SA"/>
    </w:rPr>
  </w:style>
  <w:style w:type="character" w:customStyle="1" w:styleId="67">
    <w:name w:val="正文缩进 Char"/>
    <w:link w:val="15"/>
    <w:qFormat/>
    <w:uiPriority w:val="0"/>
    <w:rPr>
      <w:rFonts w:eastAsia="宋体"/>
      <w:szCs w:val="24"/>
    </w:rPr>
  </w:style>
  <w:style w:type="paragraph" w:customStyle="1" w:styleId="68">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2">
    <w:name w:val="p0"/>
    <w:basedOn w:val="1"/>
    <w:qFormat/>
    <w:uiPriority w:val="0"/>
    <w:pPr>
      <w:widowControl/>
      <w:spacing w:line="240" w:lineRule="auto"/>
    </w:pPr>
    <w:rPr>
      <w:rFonts w:ascii="Calibri" w:hAnsi="Calibri" w:cs="宋体"/>
      <w:kern w:val="0"/>
      <w:szCs w:val="21"/>
    </w:rPr>
  </w:style>
  <w:style w:type="paragraph" w:customStyle="1" w:styleId="83">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4">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5">
    <w:name w:val="批注文字 Char"/>
    <w:basedOn w:val="30"/>
    <w:link w:val="12"/>
    <w:qFormat/>
    <w:uiPriority w:val="0"/>
    <w:rPr>
      <w:rFonts w:ascii="Calibri" w:hAnsi="Calibri" w:eastAsia="宋体" w:cs="Times New Roman"/>
    </w:rPr>
  </w:style>
  <w:style w:type="paragraph" w:customStyle="1" w:styleId="86">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9">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0">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1">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2">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3">
    <w:name w:val="列出段落1"/>
    <w:basedOn w:val="1"/>
    <w:qFormat/>
    <w:uiPriority w:val="0"/>
    <w:pPr>
      <w:spacing w:line="240" w:lineRule="auto"/>
      <w:ind w:firstLine="420" w:firstLineChars="200"/>
    </w:pPr>
    <w:rPr>
      <w:rFonts w:ascii="Calibri" w:hAnsi="Calibri"/>
      <w:szCs w:val="22"/>
    </w:rPr>
  </w:style>
  <w:style w:type="paragraph" w:customStyle="1" w:styleId="104">
    <w:name w:val="p15"/>
    <w:basedOn w:val="1"/>
    <w:qFormat/>
    <w:uiPriority w:val="0"/>
    <w:pPr>
      <w:widowControl/>
      <w:ind w:firstLine="420"/>
    </w:pPr>
    <w:rPr>
      <w:rFonts w:ascii="宋体" w:hAnsi="宋体" w:cs="宋体"/>
      <w:kern w:val="0"/>
      <w:szCs w:val="21"/>
      <w:lang w:bidi="th-TH"/>
    </w:rPr>
  </w:style>
  <w:style w:type="paragraph" w:customStyle="1" w:styleId="10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6">
    <w:name w:val="批注主题 Char"/>
    <w:basedOn w:val="85"/>
    <w:link w:val="11"/>
    <w:qFormat/>
    <w:uiPriority w:val="0"/>
    <w:rPr>
      <w:rFonts w:ascii="Calibri" w:hAnsi="Calibri" w:eastAsia="宋体" w:cs="Times New Roman"/>
      <w:b/>
      <w:bCs/>
    </w:rPr>
  </w:style>
  <w:style w:type="paragraph" w:customStyle="1" w:styleId="107">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8">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0">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1">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2">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3">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4">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5">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7">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8">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9">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0">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2">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3">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4">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5">
    <w:name w:val="批注框文本 Char"/>
    <w:basedOn w:val="30"/>
    <w:link w:val="21"/>
    <w:qFormat/>
    <w:uiPriority w:val="0"/>
    <w:rPr>
      <w:rFonts w:ascii="Calibri" w:hAnsi="Calibri" w:eastAsia="宋体" w:cs="Times New Roman"/>
      <w:sz w:val="18"/>
      <w:szCs w:val="18"/>
    </w:rPr>
  </w:style>
  <w:style w:type="paragraph" w:customStyle="1" w:styleId="126">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59">
    <w:name w:val="正文文本 Char"/>
    <w:basedOn w:val="30"/>
    <w:link w:val="17"/>
    <w:qFormat/>
    <w:uiPriority w:val="0"/>
    <w:rPr>
      <w:rFonts w:ascii="Calibri" w:hAnsi="Calibri" w:eastAsia="宋体" w:cs="Times New Roman"/>
    </w:rPr>
  </w:style>
  <w:style w:type="paragraph" w:customStyle="1" w:styleId="160">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4">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5">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6">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7">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0">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1">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2">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3">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4">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5">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6">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7">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8">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1">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2">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6">
    <w:name w:val="正文首行缩进 New New New New New New"/>
    <w:basedOn w:val="69"/>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7">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8">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9">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200">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1">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2">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3">
    <w:name w:val="图号"/>
    <w:basedOn w:val="1"/>
    <w:qFormat/>
    <w:uiPriority w:val="0"/>
    <w:pPr>
      <w:numPr>
        <w:ilvl w:val="0"/>
        <w:numId w:val="4"/>
      </w:numPr>
      <w:tabs>
        <w:tab w:val="left" w:pos="720"/>
      </w:tabs>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4">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6">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7">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8">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9">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0">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1">
    <w:name w:val="正文首行缩进 Char"/>
    <w:basedOn w:val="159"/>
    <w:link w:val="14"/>
    <w:qFormat/>
    <w:uiPriority w:val="0"/>
    <w:rPr>
      <w:rFonts w:ascii="Arial" w:hAnsi="Arial" w:eastAsia="宋体" w:cs="Times New Roman"/>
      <w:kern w:val="0"/>
      <w:szCs w:val="21"/>
    </w:rPr>
  </w:style>
  <w:style w:type="paragraph" w:customStyle="1" w:styleId="212">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5">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8">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9">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0">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1">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2">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6">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7">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8">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0">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1">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2">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3">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4">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5">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6">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7">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8">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9">
    <w:name w:val="列出段落2"/>
    <w:basedOn w:val="1"/>
    <w:qFormat/>
    <w:uiPriority w:val="34"/>
    <w:pPr>
      <w:spacing w:line="240" w:lineRule="auto"/>
      <w:ind w:firstLine="420" w:firstLineChars="200"/>
    </w:pPr>
    <w:rPr>
      <w:rFonts w:ascii="Calibri" w:hAnsi="Calibri"/>
      <w:szCs w:val="22"/>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3">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76092" w:themeColor="accent1" w:themeShade="BF"/>
      <w:sz w:val="32"/>
      <w:szCs w:val="32"/>
    </w:rPr>
  </w:style>
  <w:style w:type="paragraph" w:customStyle="1" w:styleId="244">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24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1322</Words>
  <Characters>7538</Characters>
  <Lines>62</Lines>
  <Paragraphs>17</Paragraphs>
  <TotalTime>0</TotalTime>
  <ScaleCrop>false</ScaleCrop>
  <LinksUpToDate>false</LinksUpToDate>
  <CharactersWithSpaces>8843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2015-11-09T02:17:00Z</dcterms:created>
  <dc:creator>yss</dc:creator>
  <cp:lastModifiedBy>adam</cp:lastModifiedBy>
  <dcterms:modified xsi:type="dcterms:W3CDTF">2018-05-01T17:34:31Z</dcterms:modified>
  <cp:revision>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