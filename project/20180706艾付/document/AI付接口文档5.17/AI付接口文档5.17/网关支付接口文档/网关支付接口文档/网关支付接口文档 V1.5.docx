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both"/>
        <w:rPr>
          <w:rFonts w:hint="eastAsia" w:ascii="微软雅黑" w:hAnsi="微软雅黑" w:eastAsia="微软雅黑" w:cs="微软雅黑"/>
          <w:b/>
          <w:bCs/>
          <w:sz w:val="40"/>
          <w:szCs w:val="40"/>
        </w:rPr>
      </w:pPr>
      <w:bookmarkStart w:id="0" w:name="_Toc32605"/>
      <w:bookmarkStart w:id="1" w:name="_Toc399682414"/>
      <w:bookmarkStart w:id="2" w:name="_Toc23380"/>
      <w:bookmarkStart w:id="3" w:name="_Toc378274199"/>
      <w:bookmarkStart w:id="4" w:name="_Toc280764371"/>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default" w:ascii="楷体" w:hAnsi="楷体" w:eastAsia="楷体"/>
          <w:b/>
          <w:bCs/>
          <w:sz w:val="40"/>
          <w:szCs w:val="28"/>
        </w:rPr>
      </w:pPr>
    </w:p>
    <w:p>
      <w:pPr>
        <w:spacing w:before="156" w:beforeLines="50" w:line="360" w:lineRule="auto"/>
        <w:jc w:val="center"/>
        <w:rPr>
          <w:rFonts w:hint="eastAsia" w:ascii="楷体" w:hAnsi="楷体" w:eastAsia="楷体"/>
          <w:b/>
          <w:bCs/>
          <w:sz w:val="40"/>
          <w:szCs w:val="28"/>
        </w:rPr>
      </w:pPr>
      <w:r>
        <w:rPr>
          <w:rFonts w:hint="default" w:ascii="楷体" w:hAnsi="楷体" w:eastAsia="楷体"/>
          <w:b/>
          <w:bCs/>
          <w:sz w:val="40"/>
          <w:szCs w:val="28"/>
        </w:rPr>
        <w:t>AI</w:t>
      </w:r>
      <w:r>
        <w:rPr>
          <w:rFonts w:hint="default" w:ascii="楷体" w:hAnsi="楷体" w:eastAsia="楷体"/>
          <w:b/>
          <w:bCs/>
          <w:sz w:val="40"/>
          <w:szCs w:val="28"/>
        </w:rPr>
        <w:t>支付平台</w:t>
      </w:r>
    </w:p>
    <w:p>
      <w:pPr>
        <w:jc w:val="center"/>
      </w:pPr>
      <w:r>
        <w:rPr>
          <w:rFonts w:hint="eastAsia" w:ascii="楷体" w:hAnsi="楷体" w:eastAsia="楷体"/>
          <w:b/>
          <w:bCs/>
          <w:sz w:val="48"/>
          <w:szCs w:val="48"/>
        </w:rPr>
        <w:t>网关支付接口规范</w:t>
      </w:r>
      <w:bookmarkEnd w:id="0"/>
      <w:bookmarkEnd w:id="1"/>
      <w:bookmarkEnd w:id="2"/>
      <w:bookmarkEnd w:id="3"/>
    </w:p>
    <w:p>
      <w:pPr>
        <w:pStyle w:val="199"/>
      </w:pPr>
    </w:p>
    <w:p>
      <w:pPr>
        <w:spacing w:before="156" w:beforeLines="50" w:line="360" w:lineRule="auto"/>
        <w:jc w:val="center"/>
        <w:rPr>
          <w:rFonts w:ascii="楷体" w:hAnsi="楷体" w:eastAsia="楷体"/>
          <w:b/>
          <w:bCs/>
          <w:sz w:val="48"/>
          <w:szCs w:val="48"/>
        </w:rPr>
      </w:pPr>
      <w:r>
        <w:rPr>
          <w:rFonts w:ascii="楷体" w:hAnsi="楷体" w:eastAsia="楷体"/>
          <w:b/>
          <w:bCs/>
          <w:sz w:val="48"/>
          <w:szCs w:val="48"/>
        </w:rPr>
        <w:t>V1.5</w:t>
      </w:r>
    </w:p>
    <w:p>
      <w:pPr>
        <w:pStyle w:val="199"/>
      </w:pPr>
      <w:bookmarkStart w:id="85" w:name="_GoBack"/>
      <w:bookmarkEnd w:id="85"/>
    </w:p>
    <w:p>
      <w:pPr>
        <w:pStyle w:val="199"/>
      </w:pPr>
    </w:p>
    <w:p>
      <w:pPr>
        <w:pStyle w:val="199"/>
      </w:pPr>
    </w:p>
    <w:p>
      <w:pPr>
        <w:pStyle w:val="114"/>
        <w:spacing w:before="120"/>
      </w:pPr>
    </w:p>
    <w:p>
      <w:pPr/>
    </w:p>
    <w:p>
      <w:pPr/>
    </w:p>
    <w:p>
      <w:pPr/>
    </w:p>
    <w:p>
      <w:pPr/>
    </w:p>
    <w:p>
      <w:pPr/>
    </w:p>
    <w:p>
      <w:pPr/>
    </w:p>
    <w:p>
      <w:pPr/>
    </w:p>
    <w:p>
      <w:pPr/>
    </w:p>
    <w:p>
      <w:pPr/>
    </w:p>
    <w:p>
      <w:pPr/>
    </w:p>
    <w:p>
      <w:pPr>
        <w:spacing w:line="360" w:lineRule="auto"/>
        <w:jc w:val="center"/>
        <w:rPr>
          <w:rFonts w:hint="eastAsia" w:ascii="楷体" w:hAnsi="楷体" w:eastAsia="楷体"/>
          <w:b/>
          <w:sz w:val="32"/>
          <w:lang w:val="en-US" w:eastAsia="zh-CN"/>
        </w:rPr>
      </w:pPr>
    </w:p>
    <w:p>
      <w:pPr>
        <w:spacing w:line="360" w:lineRule="auto"/>
        <w:jc w:val="center"/>
        <w:rPr>
          <w:rFonts w:hint="eastAsia" w:ascii="楷体" w:hAnsi="楷体" w:eastAsia="楷体"/>
          <w:b/>
          <w:sz w:val="32"/>
        </w:rPr>
      </w:pPr>
    </w:p>
    <w:p>
      <w:pPr>
        <w:pageBreakBefore/>
        <w:rPr>
          <w:color w:val="000000"/>
        </w:rPr>
      </w:pPr>
    </w:p>
    <w:p>
      <w:pPr>
        <w:pStyle w:val="243"/>
        <w:numPr>
          <w:ilvl w:val="0"/>
          <w:numId w:val="0"/>
        </w:numPr>
        <w:tabs>
          <w:tab w:val="clear" w:pos="720"/>
        </w:tabs>
        <w:adjustRightInd w:val="0"/>
        <w:snapToGrid w:val="0"/>
        <w:spacing w:before="0" w:line="240" w:lineRule="atLeast"/>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rPr>
          <w:color w:val="000000"/>
        </w:rPr>
        <w:instrText xml:space="preserve">TOC \o "1-3" \h \u </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_Toc1850364878 </w:instrText>
      </w:r>
      <w:r>
        <w:rPr>
          <w:rFonts w:ascii="Verdana" w:hAnsi="Verdana" w:eastAsia="宋体" w:cs="Times New Roman"/>
          <w:color w:val="000000"/>
          <w:kern w:val="2"/>
          <w:szCs w:val="24"/>
          <w:lang w:val="en-US" w:eastAsia="zh-CN" w:bidi="ar-SA"/>
        </w:rPr>
        <w:fldChar w:fldCharType="separate"/>
      </w:r>
      <w:r>
        <w:rPr>
          <w:rFonts w:ascii="Verdana" w:hAnsi="Verdana" w:eastAsia="宋体" w:cs="Times New Roman"/>
          <w:color w:val="000000"/>
          <w:kern w:val="2"/>
          <w:szCs w:val="24"/>
          <w:lang w:val="en-US" w:eastAsia="zh-CN" w:bidi="ar-SA"/>
        </w:rPr>
        <w:t>前言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_Toc1850364878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_Toc1560980823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w:t>
      </w:r>
      <w:r>
        <w:rPr>
          <w:rFonts w:hint="eastAsia" w:ascii="Verdana" w:hAnsi="Verdana" w:eastAsia="宋体" w:cs="Times New Roman"/>
          <w:color w:val="000000"/>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_Toc1560980823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_Toc1087732623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2、</w:t>
      </w:r>
      <w:r>
        <w:rPr>
          <w:rFonts w:hint="eastAsia" w:ascii="Verdana" w:hAnsi="Verdana" w:eastAsia="宋体" w:cs="Times New Roman"/>
          <w:color w:val="000000"/>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_Toc1087732623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_Toc4042710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3、</w:t>
      </w:r>
      <w:r>
        <w:rPr>
          <w:rFonts w:hint="eastAsia" w:ascii="Verdana" w:hAnsi="Verdana" w:eastAsia="宋体" w:cs="Times New Roman"/>
          <w:color w:val="000000"/>
          <w:kern w:val="2"/>
          <w:szCs w:val="24"/>
          <w:lang w:val="en-US" w:eastAsia="zh-CN" w:bidi="ar-SA"/>
        </w:rPr>
        <w:t>适用</w:t>
      </w:r>
      <w:r>
        <w:rPr>
          <w:rFonts w:ascii="Verdana" w:hAnsi="Verdana" w:eastAsia="宋体" w:cs="Times New Roman"/>
          <w:color w:val="000000"/>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_Toc4042710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_Toc251260404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4、</w:t>
      </w:r>
      <w:r>
        <w:rPr>
          <w:rFonts w:hint="eastAsia" w:ascii="Verdana" w:hAnsi="Verdana" w:eastAsia="宋体" w:cs="Times New Roman"/>
          <w:color w:val="000000"/>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_Toc251260404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_Toc541057044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color w:val="000000"/>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_Toc541057044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_Toc428388863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1、</w:t>
      </w:r>
      <w:r>
        <w:rPr>
          <w:rFonts w:hint="eastAsia" w:ascii="BatangChe" w:hAnsi="BatangChe" w:eastAsia="宋体" w:cs="Times New Roman"/>
          <w:color w:val="000000"/>
          <w:kern w:val="2"/>
          <w:szCs w:val="24"/>
          <w:lang w:val="en-US" w:eastAsia="zh-CN" w:bidi="ar-SA"/>
        </w:rPr>
        <w:t>银行列表接口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_Toc428388863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_Toc796600442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_Toc796600442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_Toc915732290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_Toc915732290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_Toc1294730523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_Toc1294730523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5</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_Toc1679884725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1.4</w:t>
      </w:r>
      <w:r>
        <w:rPr>
          <w:rFonts w:hint="eastAsia" w:ascii="Verdana" w:hAnsi="Verdana" w:eastAsia="宋体" w:cs="Times New Roman"/>
          <w:color w:val="000000"/>
          <w:kern w:val="2"/>
          <w:szCs w:val="24"/>
          <w:lang w:val="en-US" w:eastAsia="zh-CN" w:bidi="ar-SA"/>
        </w:rPr>
        <w:t>返回数据</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_Toc1679884725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_Toc1507804614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2、</w:t>
      </w:r>
      <w:r>
        <w:rPr>
          <w:rFonts w:hint="eastAsia" w:ascii="BatangChe" w:hAnsi="BatangChe" w:eastAsia="宋体" w:cs="Times New Roman"/>
          <w:color w:val="000000"/>
          <w:kern w:val="2"/>
          <w:szCs w:val="24"/>
          <w:lang w:val="en-US" w:eastAsia="zh-CN" w:bidi="ar-SA"/>
        </w:rPr>
        <w:t>网关支付接口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_Toc1507804614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_Toc1051553486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_Toc1051553486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_Toc965497864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_Toc965497864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_Toc1227513802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_Toc1227513802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7</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_Toc1323620327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3、</w:t>
      </w:r>
      <w:r>
        <w:rPr>
          <w:rFonts w:hint="eastAsia" w:ascii="BatangChe" w:hAnsi="BatangChe" w:eastAsia="宋体" w:cs="Times New Roman"/>
          <w:color w:val="000000"/>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_Toc1323620327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_Toc595555180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_Toc595555180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_Toc1660791879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_Toc1660791879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9</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_Toc795601006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验证通知的合法性</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_Toc795601006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_Toc719120802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4、订单查询</w:t>
      </w:r>
      <w:r>
        <w:rPr>
          <w:rFonts w:hint="eastAsia" w:ascii="BatangChe" w:hAnsi="BatangChe" w:eastAsia="宋体" w:cs="Times New Roman"/>
          <w:color w:val="000000"/>
          <w:kern w:val="2"/>
          <w:szCs w:val="24"/>
          <w:lang w:val="en-US" w:eastAsia="zh-CN" w:bidi="ar-SA"/>
        </w:rPr>
        <w:t>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_Toc719120802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_Toc1487332185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1.1功能</w:t>
      </w:r>
      <w:r>
        <w:rPr>
          <w:rFonts w:hint="eastAsia" w:ascii="Verdana" w:hAnsi="Verdana" w:eastAsia="宋体" w:cs="Times New Roman"/>
          <w:color w:val="000000"/>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_Toc1487332185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_Toc1195859492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1.2</w:t>
      </w:r>
      <w:r>
        <w:rPr>
          <w:rFonts w:hint="eastAsia" w:ascii="Verdana" w:hAnsi="Verdana" w:eastAsia="宋体" w:cs="Times New Roman"/>
          <w:color w:val="000000"/>
          <w:kern w:val="2"/>
          <w:szCs w:val="24"/>
          <w:lang w:val="en-US" w:eastAsia="zh-CN" w:bidi="ar-SA"/>
        </w:rPr>
        <w:t>请求地址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_Toc1195859492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_Toc626479496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1.3</w:t>
      </w:r>
      <w:r>
        <w:rPr>
          <w:rFonts w:hint="eastAsia" w:ascii="Verdana" w:hAnsi="Verdana" w:eastAsia="宋体" w:cs="Times New Roman"/>
          <w:color w:val="000000"/>
          <w:kern w:val="2"/>
          <w:szCs w:val="24"/>
          <w:lang w:val="en-US" w:eastAsia="zh-CN" w:bidi="ar-SA"/>
        </w:rPr>
        <w:t>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_Toc626479496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_Toc1294323760 </w:instrText>
      </w:r>
      <w:r>
        <w:rPr>
          <w:rFonts w:ascii="Verdana" w:hAnsi="Verdana" w:eastAsia="宋体" w:cs="Times New Roman"/>
          <w:color w:val="000000"/>
          <w:kern w:val="2"/>
          <w:szCs w:val="24"/>
          <w:lang w:val="en-US" w:eastAsia="zh-CN" w:bidi="ar-SA"/>
        </w:rPr>
        <w:fldChar w:fldCharType="separate"/>
      </w:r>
      <w:r>
        <w:rPr>
          <w:rFonts w:hint="default" w:ascii="Verdana" w:hAnsi="Verdana" w:eastAsia="宋体" w:cs="Times New Roman"/>
          <w:color w:val="000000"/>
          <w:kern w:val="2"/>
          <w:szCs w:val="24"/>
          <w:lang w:val="en-US" w:eastAsia="zh-CN" w:bidi="ar-SA"/>
        </w:rPr>
        <w:t>1.4</w:t>
      </w:r>
      <w:r>
        <w:rPr>
          <w:rFonts w:hint="eastAsia" w:ascii="Verdana" w:hAnsi="Verdana" w:eastAsia="宋体" w:cs="Times New Roman"/>
          <w:color w:val="000000"/>
          <w:kern w:val="2"/>
          <w:szCs w:val="24"/>
          <w:lang w:val="en-US" w:eastAsia="zh-CN" w:bidi="ar-SA"/>
        </w:rPr>
        <w:t>返回数据</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_Toc1294323760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11</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_Toc1032961194 </w:instrText>
      </w:r>
      <w:r>
        <w:rPr>
          <w:rFonts w:ascii="Verdana" w:hAnsi="Verdana" w:eastAsia="宋体" w:cs="Times New Roman"/>
          <w:color w:val="000000"/>
          <w:kern w:val="2"/>
          <w:szCs w:val="24"/>
          <w:lang w:val="en-US" w:eastAsia="zh-CN" w:bidi="ar-SA"/>
        </w:rPr>
        <w:fldChar w:fldCharType="separate"/>
      </w:r>
      <w:r>
        <w:rPr>
          <w:rFonts w:hint="default" w:ascii="BatangChe" w:hAnsi="BatangChe" w:eastAsia="宋体" w:cs="Times New Roman"/>
          <w:color w:val="000000"/>
          <w:kern w:val="2"/>
          <w:szCs w:val="24"/>
          <w:lang w:val="en-US" w:eastAsia="zh-CN" w:bidi="ar-SA"/>
        </w:rPr>
        <w:t>5、银行代码对照表</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_Toc1032961194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bookmarkEnd w:id="4"/>
    <w:p>
      <w:pPr>
        <w:pStyle w:val="2"/>
        <w:keepLines/>
        <w:pageBreakBefore/>
        <w:numPr>
          <w:ilvl w:val="0"/>
          <w:numId w:val="0"/>
        </w:numPr>
        <w:tabs>
          <w:tab w:val="clear" w:pos="720"/>
        </w:tabs>
        <w:spacing w:before="260" w:after="260" w:line="576" w:lineRule="auto"/>
        <w:ind w:left="431" w:hanging="431"/>
        <w:rPr>
          <w:color w:val="000000"/>
        </w:rPr>
      </w:pPr>
      <w:bookmarkStart w:id="5" w:name="_Toc1850364878"/>
      <w:r>
        <w:rPr>
          <w:color w:val="000000"/>
        </w:rPr>
        <w:t>前言</w:t>
      </w:r>
      <w:bookmarkEnd w:id="5"/>
    </w:p>
    <w:p>
      <w:pPr>
        <w:pStyle w:val="3"/>
        <w:keepLines/>
        <w:numPr>
          <w:ilvl w:val="1"/>
          <w:numId w:val="0"/>
        </w:numPr>
        <w:spacing w:before="260" w:after="260" w:line="415" w:lineRule="auto"/>
        <w:ind w:left="576" w:hanging="576"/>
        <w:rPr>
          <w:color w:val="000000"/>
        </w:rPr>
      </w:pPr>
      <w:bookmarkStart w:id="6" w:name="_Toc280764372"/>
      <w:bookmarkStart w:id="7" w:name="_Toc5107"/>
      <w:bookmarkStart w:id="8" w:name="_Toc14430"/>
      <w:bookmarkStart w:id="9" w:name="_Toc19606"/>
      <w:bookmarkStart w:id="10" w:name="_Toc408489315"/>
      <w:bookmarkStart w:id="11" w:name="_Toc1560980823"/>
      <w:r>
        <w:rPr>
          <w:rFonts w:hint="default"/>
          <w:color w:val="000000"/>
        </w:rPr>
        <w:t>1、</w:t>
      </w:r>
      <w:r>
        <w:rPr>
          <w:rFonts w:hint="eastAsia"/>
          <w:color w:val="000000"/>
        </w:rPr>
        <w:t>目的</w:t>
      </w:r>
      <w:bookmarkEnd w:id="6"/>
      <w:bookmarkEnd w:id="7"/>
      <w:bookmarkEnd w:id="8"/>
      <w:bookmarkEnd w:id="9"/>
      <w:bookmarkEnd w:id="10"/>
      <w:bookmarkEnd w:id="11"/>
    </w:p>
    <w:p>
      <w:pPr>
        <w:pStyle w:val="244"/>
        <w:spacing w:line="360" w:lineRule="auto"/>
        <w:ind w:firstLine="480"/>
        <w:rPr>
          <w:rFonts w:ascii="楷体" w:hAnsi="楷体" w:eastAsia="楷体" w:cstheme="minorBidi"/>
          <w:kern w:val="2"/>
          <w:sz w:val="24"/>
          <w:szCs w:val="24"/>
        </w:rPr>
      </w:pPr>
      <w:bookmarkStart w:id="12" w:name="_Toc280764373"/>
      <w:bookmarkStart w:id="13" w:name="_Toc20638"/>
      <w:bookmarkStart w:id="14" w:name="_Toc408489316"/>
      <w:bookmarkStart w:id="15" w:name="_Toc31838"/>
      <w:bookmarkStart w:id="16" w:name="_Toc17293"/>
      <w:r>
        <w:rPr>
          <w:rFonts w:hint="eastAsia" w:ascii="楷体" w:hAnsi="楷体" w:eastAsia="楷体" w:cstheme="minorBidi"/>
          <w:kern w:val="2"/>
          <w:sz w:val="24"/>
          <w:szCs w:val="24"/>
        </w:rPr>
        <w:t>本标准规定了</w:t>
      </w:r>
      <w:r>
        <w:rPr>
          <w:rFonts w:hint="default" w:ascii="楷体" w:hAnsi="楷体" w:eastAsia="楷体" w:cstheme="minorBidi"/>
          <w:kern w:val="2"/>
          <w:sz w:val="24"/>
          <w:szCs w:val="24"/>
        </w:rPr>
        <w:t>AI</w:t>
      </w:r>
      <w:r>
        <w:rPr>
          <w:rFonts w:hint="default" w:ascii="楷体" w:hAnsi="楷体" w:eastAsia="楷体" w:cstheme="minorBidi"/>
          <w:kern w:val="2"/>
          <w:sz w:val="24"/>
          <w:szCs w:val="24"/>
        </w:rPr>
        <w:t>网关支付</w:t>
      </w:r>
      <w:r>
        <w:rPr>
          <w:rFonts w:hint="eastAsia" w:ascii="楷体" w:hAnsi="楷体" w:eastAsia="楷体" w:cstheme="minorBidi"/>
          <w:kern w:val="2"/>
          <w:sz w:val="24"/>
          <w:szCs w:val="24"/>
        </w:rPr>
        <w:t>的技术规范，以便商户</w:t>
      </w:r>
      <w:r>
        <w:rPr>
          <w:rFonts w:hint="default" w:ascii="楷体" w:hAnsi="楷体" w:eastAsia="楷体" w:cstheme="minorBidi"/>
          <w:kern w:val="2"/>
          <w:sz w:val="24"/>
          <w:szCs w:val="24"/>
        </w:rPr>
        <w:t>快速</w:t>
      </w:r>
      <w:r>
        <w:rPr>
          <w:rFonts w:hint="eastAsia" w:ascii="楷体" w:hAnsi="楷体" w:eastAsia="楷体" w:cstheme="minorBidi"/>
          <w:kern w:val="2"/>
          <w:sz w:val="24"/>
          <w:szCs w:val="24"/>
        </w:rPr>
        <w:t>接入</w:t>
      </w:r>
      <w:r>
        <w:rPr>
          <w:rFonts w:hint="default" w:ascii="楷体" w:hAnsi="楷体" w:eastAsia="楷体" w:cstheme="minorBidi"/>
          <w:kern w:val="2"/>
          <w:sz w:val="24"/>
          <w:szCs w:val="24"/>
        </w:rPr>
        <w:t>AI</w:t>
      </w:r>
      <w:r>
        <w:rPr>
          <w:rFonts w:hint="default" w:ascii="楷体" w:hAnsi="楷体" w:eastAsia="楷体" w:cstheme="minorBidi"/>
          <w:kern w:val="2"/>
          <w:sz w:val="24"/>
          <w:szCs w:val="24"/>
        </w:rPr>
        <w:t>网关</w:t>
      </w:r>
      <w:r>
        <w:rPr>
          <w:rFonts w:hint="eastAsia" w:ascii="楷体" w:hAnsi="楷体" w:eastAsia="楷体" w:cstheme="minorBidi"/>
          <w:kern w:val="2"/>
          <w:sz w:val="24"/>
          <w:szCs w:val="24"/>
        </w:rPr>
        <w:t>支付系统，本文档规范包括交易正常处理流程、异常情况的处理流程、消息域说明、消息格式以及交易报文格式说明。</w:t>
      </w:r>
    </w:p>
    <w:p>
      <w:pPr>
        <w:pStyle w:val="3"/>
        <w:keepLines/>
        <w:numPr>
          <w:ilvl w:val="1"/>
          <w:numId w:val="0"/>
        </w:numPr>
        <w:spacing w:before="260" w:after="260" w:line="415" w:lineRule="auto"/>
        <w:rPr>
          <w:color w:val="000000"/>
        </w:rPr>
      </w:pPr>
      <w:bookmarkStart w:id="17" w:name="_Toc1087732623"/>
      <w:r>
        <w:rPr>
          <w:rFonts w:hint="default"/>
          <w:color w:val="000000"/>
        </w:rPr>
        <w:t>2、</w:t>
      </w:r>
      <w:r>
        <w:rPr>
          <w:rFonts w:hint="eastAsia"/>
          <w:color w:val="000000"/>
        </w:rPr>
        <w:t>术语与缩略语</w:t>
      </w:r>
      <w:bookmarkEnd w:id="12"/>
      <w:bookmarkEnd w:id="13"/>
      <w:bookmarkEnd w:id="14"/>
      <w:bookmarkEnd w:id="15"/>
      <w:bookmarkEnd w:id="16"/>
      <w:bookmarkEnd w:id="17"/>
    </w:p>
    <w:tbl>
      <w:tblPr>
        <w:tblStyle w:val="3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9"/>
        <w:gridCol w:w="5403"/>
      </w:tblGrid>
      <w:tr>
        <w:trPr>
          <w:tblHeader/>
          <w:jc w:val="center"/>
        </w:trPr>
        <w:tc>
          <w:tcPr>
            <w:tcW w:w="3119"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代码</w:t>
            </w:r>
          </w:p>
        </w:tc>
        <w:tc>
          <w:tcPr>
            <w:tcW w:w="5403" w:type="dxa"/>
            <w:shd w:val="clear" w:color="auto" w:fill="BFBFBF"/>
            <w:vAlign w:val="center"/>
          </w:tcPr>
          <w:p>
            <w:pPr>
              <w:pStyle w:val="244"/>
              <w:spacing w:line="360" w:lineRule="auto"/>
              <w:ind w:firstLine="480"/>
              <w:jc w:val="both"/>
              <w:rPr>
                <w:rFonts w:ascii="楷体" w:hAnsi="楷体" w:eastAsia="楷体"/>
                <w:kern w:val="2"/>
                <w:sz w:val="18"/>
                <w:szCs w:val="18"/>
              </w:rPr>
            </w:pPr>
            <w:r>
              <w:rPr>
                <w:rFonts w:hint="eastAsia" w:ascii="楷体" w:hAnsi="楷体" w:eastAsia="楷体"/>
                <w:kern w:val="2"/>
                <w:sz w:val="18"/>
                <w:szCs w:val="18"/>
              </w:rPr>
              <w:t>含义</w:t>
            </w:r>
          </w:p>
        </w:tc>
      </w:tr>
      <w:tr>
        <w:trPr>
          <w:trHeight w:val="1201" w:hRule="atLeast"/>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ascii="楷体" w:hAnsi="楷体" w:eastAsia="楷体" w:cstheme="minorBidi"/>
                <w:kern w:val="2"/>
                <w:sz w:val="18"/>
                <w:szCs w:val="18"/>
              </w:rPr>
              <w:t>AI</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AI</w:t>
            </w:r>
            <w:r>
              <w:rPr>
                <w:rFonts w:hint="eastAsia" w:ascii="楷体" w:hAnsi="楷体" w:eastAsia="楷体" w:cstheme="minorBidi"/>
                <w:kern w:val="2"/>
                <w:sz w:val="18"/>
                <w:szCs w:val="18"/>
              </w:rPr>
              <w:t>支付</w:t>
            </w:r>
            <w:r>
              <w:rPr>
                <w:rFonts w:hint="default" w:ascii="楷体" w:hAnsi="楷体" w:eastAsia="楷体" w:cstheme="minorBidi"/>
                <w:kern w:val="2"/>
                <w:sz w:val="18"/>
                <w:szCs w:val="18"/>
              </w:rPr>
              <w:t>平台</w:t>
            </w:r>
            <w:r>
              <w:rPr>
                <w:rFonts w:hint="eastAsia" w:ascii="楷体" w:hAnsi="楷体" w:eastAsia="楷体" w:cstheme="minorBidi"/>
                <w:kern w:val="2"/>
                <w:sz w:val="18"/>
                <w:szCs w:val="18"/>
              </w:rPr>
              <w:t>的简称</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商户编号</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商户是指与</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签订商户协议，代理支付产品的零售商、个人、公司或其他组织，</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方为其提供支付服务。</w:t>
            </w:r>
          </w:p>
          <w:p>
            <w:pPr>
              <w:pStyle w:val="244"/>
              <w:spacing w:line="360" w:lineRule="auto"/>
              <w:ind w:firstLine="0" w:firstLineChars="0"/>
              <w:jc w:val="both"/>
              <w:rPr>
                <w:rFonts w:ascii="楷体" w:hAnsi="楷体" w:eastAsia="楷体" w:cstheme="minorBidi"/>
                <w:kern w:val="2"/>
                <w:sz w:val="18"/>
                <w:szCs w:val="18"/>
              </w:rPr>
            </w:pPr>
            <w:r>
              <w:rPr>
                <w:rFonts w:hint="eastAsia" w:ascii="楷体" w:hAnsi="楷体" w:eastAsia="楷体" w:cstheme="minorBidi"/>
                <w:kern w:val="2"/>
                <w:sz w:val="18"/>
                <w:szCs w:val="18"/>
              </w:rPr>
              <w:t>商户接入</w:t>
            </w:r>
            <w:r>
              <w:rPr>
                <w:rFonts w:hint="default" w:ascii="楷体" w:hAnsi="楷体" w:eastAsia="楷体" w:cstheme="minorBidi"/>
                <w:kern w:val="2"/>
                <w:sz w:val="18"/>
                <w:szCs w:val="18"/>
              </w:rPr>
              <w:t>AI</w:t>
            </w:r>
            <w:r>
              <w:rPr>
                <w:rFonts w:hint="eastAsia" w:ascii="楷体" w:hAnsi="楷体" w:eastAsia="楷体" w:cstheme="minorBidi"/>
                <w:kern w:val="2"/>
                <w:sz w:val="18"/>
                <w:szCs w:val="18"/>
              </w:rPr>
              <w:t>时，由商户按照</w:t>
            </w:r>
            <w:r>
              <w:rPr>
                <w:rFonts w:hint="default" w:ascii="楷体" w:hAnsi="楷体" w:eastAsia="楷体" w:cstheme="minorBidi"/>
                <w:kern w:val="2"/>
                <w:sz w:val="18"/>
                <w:szCs w:val="18"/>
              </w:rPr>
              <w:t>AI</w:t>
            </w:r>
            <w:r>
              <w:rPr>
                <w:rFonts w:hint="eastAsia" w:ascii="楷体" w:hAnsi="楷体" w:eastAsia="楷体" w:cstheme="minorBidi"/>
                <w:kern w:val="2"/>
                <w:sz w:val="18"/>
                <w:szCs w:val="18"/>
              </w:rPr>
              <w:t>相关标准分配的全局唯一的id</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eastAsia" w:ascii="楷体" w:hAnsi="楷体" w:eastAsia="楷体" w:cstheme="minorBidi"/>
                <w:kern w:val="2"/>
                <w:sz w:val="18"/>
                <w:szCs w:val="18"/>
              </w:rPr>
              <w:t>商户订单号</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商户订单号是</w:t>
            </w:r>
            <w:r>
              <w:rPr>
                <w:rFonts w:hint="default" w:ascii="楷体" w:hAnsi="楷体" w:eastAsia="楷体"/>
                <w:sz w:val="18"/>
                <w:szCs w:val="18"/>
              </w:rPr>
              <w:t>商户的</w:t>
            </w:r>
            <w:r>
              <w:rPr>
                <w:rFonts w:hint="eastAsia" w:ascii="楷体" w:hAnsi="楷体" w:eastAsia="楷体"/>
                <w:sz w:val="18"/>
                <w:szCs w:val="18"/>
              </w:rPr>
              <w:t>商城系统每生成一笔订单所产生的一个唯一标识该笔订单的号码，商户订单号前几位一般是日期。</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商户钱包</w:t>
            </w:r>
          </w:p>
        </w:tc>
        <w:tc>
          <w:tcPr>
            <w:tcW w:w="5403" w:type="dxa"/>
            <w:vAlign w:val="center"/>
          </w:tcPr>
          <w:p>
            <w:pPr>
              <w:pStyle w:val="244"/>
              <w:spacing w:line="360" w:lineRule="auto"/>
              <w:ind w:firstLine="0" w:firstLineChars="0"/>
              <w:jc w:val="both"/>
              <w:rPr>
                <w:rFonts w:ascii="楷体" w:hAnsi="楷体" w:eastAsia="楷体"/>
                <w:sz w:val="18"/>
                <w:szCs w:val="18"/>
              </w:rPr>
            </w:pPr>
            <w:r>
              <w:rPr>
                <w:rFonts w:hint="eastAsia" w:ascii="楷体" w:hAnsi="楷体" w:eastAsia="楷体"/>
                <w:sz w:val="18"/>
                <w:szCs w:val="18"/>
              </w:rPr>
              <w:t>商户在</w:t>
            </w:r>
            <w:r>
              <w:rPr>
                <w:rFonts w:hint="default" w:ascii="楷体" w:hAnsi="楷体" w:eastAsia="楷体"/>
                <w:sz w:val="18"/>
                <w:szCs w:val="18"/>
              </w:rPr>
              <w:t>AI</w:t>
            </w:r>
            <w:r>
              <w:rPr>
                <w:rFonts w:hint="eastAsia" w:ascii="楷体" w:hAnsi="楷体" w:eastAsia="楷体"/>
                <w:sz w:val="18"/>
                <w:szCs w:val="18"/>
              </w:rPr>
              <w:t>支付平台上开立的虚拟资金账户。</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商户接口秘钥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ascii="楷体" w:hAnsi="楷体" w:eastAsia="楷体" w:cstheme="minorBidi"/>
                <w:kern w:val="2"/>
                <w:sz w:val="18"/>
                <w:szCs w:val="18"/>
              </w:rPr>
              <w:t>在注册为</w:t>
            </w:r>
            <w:r>
              <w:rPr>
                <w:rFonts w:ascii="楷体" w:hAnsi="楷体" w:eastAsia="楷体" w:cstheme="minorBidi"/>
                <w:kern w:val="2"/>
                <w:sz w:val="18"/>
                <w:szCs w:val="18"/>
              </w:rPr>
              <w:t>AI</w:t>
            </w:r>
            <w:r>
              <w:rPr>
                <w:rFonts w:ascii="楷体" w:hAnsi="楷体" w:eastAsia="楷体" w:cstheme="minorBidi"/>
                <w:kern w:val="2"/>
                <w:sz w:val="18"/>
                <w:szCs w:val="18"/>
              </w:rPr>
              <w:t>商户时由</w:t>
            </w:r>
            <w:r>
              <w:rPr>
                <w:rFonts w:ascii="楷体" w:hAnsi="楷体" w:eastAsia="楷体" w:cstheme="minorBidi"/>
                <w:kern w:val="2"/>
                <w:sz w:val="18"/>
                <w:szCs w:val="18"/>
              </w:rPr>
              <w:t>AI</w:t>
            </w:r>
            <w:r>
              <w:rPr>
                <w:rFonts w:ascii="楷体" w:hAnsi="楷体" w:eastAsia="楷体" w:cstheme="minorBidi"/>
                <w:kern w:val="2"/>
                <w:sz w:val="18"/>
                <w:szCs w:val="18"/>
              </w:rPr>
              <w:t>按照一定格式随机生成的字符串，用于接口调用时对相关数据进行MD5加密（可在商户后台自行定义）。</w:t>
            </w:r>
          </w:p>
        </w:tc>
      </w:tr>
      <w:tr>
        <w:trPr>
          <w:jc w:val="center"/>
        </w:trPr>
        <w:tc>
          <w:tcPr>
            <w:tcW w:w="3119" w:type="dxa"/>
            <w:vAlign w:val="center"/>
          </w:tcPr>
          <w:p>
            <w:pPr>
              <w:pStyle w:val="244"/>
              <w:spacing w:line="360" w:lineRule="auto"/>
              <w:ind w:firstLine="480"/>
              <w:jc w:val="both"/>
              <w:rPr>
                <w:rFonts w:ascii="楷体" w:hAnsi="楷体" w:eastAsia="楷体" w:cstheme="minorBidi"/>
                <w:kern w:val="2"/>
                <w:sz w:val="18"/>
                <w:szCs w:val="18"/>
              </w:rPr>
            </w:pPr>
            <w:r>
              <w:rPr>
                <w:rFonts w:hint="default" w:ascii="楷体" w:hAnsi="楷体" w:eastAsia="楷体" w:cstheme="minorBidi"/>
                <w:kern w:val="2"/>
                <w:sz w:val="18"/>
                <w:szCs w:val="18"/>
              </w:rPr>
              <w:t>商户支付秘钥</w:t>
            </w:r>
          </w:p>
        </w:tc>
        <w:tc>
          <w:tcPr>
            <w:tcW w:w="5403" w:type="dxa"/>
            <w:vAlign w:val="center"/>
          </w:tcPr>
          <w:p>
            <w:pPr>
              <w:pStyle w:val="244"/>
              <w:spacing w:line="360" w:lineRule="auto"/>
              <w:ind w:firstLine="0" w:firstLineChars="0"/>
              <w:jc w:val="both"/>
              <w:rPr>
                <w:rFonts w:ascii="楷体" w:hAnsi="楷体" w:eastAsia="楷体" w:cstheme="minorBidi"/>
                <w:kern w:val="2"/>
                <w:sz w:val="18"/>
                <w:szCs w:val="18"/>
              </w:rPr>
            </w:pPr>
            <w:r>
              <w:rPr>
                <w:rFonts w:hint="default" w:ascii="楷体" w:hAnsi="楷体" w:eastAsia="楷体" w:cstheme="minorBidi"/>
                <w:kern w:val="2"/>
                <w:sz w:val="18"/>
                <w:szCs w:val="18"/>
              </w:rPr>
              <w:t>由商户在商户后台设置的支付密码加密生成的字符串（在调用提现相关接口时需要用到）</w:t>
            </w:r>
            <w:r>
              <w:rPr>
                <w:rFonts w:hint="eastAsia" w:ascii="楷体" w:hAnsi="楷体" w:eastAsia="楷体" w:cstheme="minorBidi"/>
                <w:kern w:val="2"/>
                <w:sz w:val="18"/>
                <w:szCs w:val="18"/>
              </w:rPr>
              <w:t>。</w:t>
            </w:r>
          </w:p>
        </w:tc>
      </w:tr>
    </w:tbl>
    <w:p>
      <w:pPr>
        <w:ind w:firstLine="422" w:firstLineChars="200"/>
        <w:rPr>
          <w:rFonts w:hint="eastAsia"/>
          <w:color w:val="000000"/>
          <w:szCs w:val="21"/>
        </w:rPr>
      </w:pPr>
    </w:p>
    <w:p>
      <w:pPr>
        <w:pStyle w:val="3"/>
        <w:keepLines/>
        <w:numPr>
          <w:ilvl w:val="1"/>
          <w:numId w:val="0"/>
        </w:numPr>
        <w:spacing w:before="260" w:after="260" w:line="415" w:lineRule="auto"/>
        <w:rPr>
          <w:color w:val="000000"/>
        </w:rPr>
      </w:pPr>
      <w:bookmarkStart w:id="18" w:name="_Toc6184"/>
      <w:bookmarkStart w:id="19" w:name="_Toc11073"/>
      <w:bookmarkStart w:id="20" w:name="_Toc4042710"/>
      <w:r>
        <w:rPr>
          <w:rFonts w:hint="default"/>
          <w:color w:val="000000"/>
        </w:rPr>
        <w:t>3、</w:t>
      </w:r>
      <w:r>
        <w:rPr>
          <w:rFonts w:hint="eastAsia"/>
          <w:color w:val="000000"/>
        </w:rPr>
        <w:t>适用</w:t>
      </w:r>
      <w:r>
        <w:rPr>
          <w:color w:val="000000"/>
        </w:rPr>
        <w:t>范围</w:t>
      </w:r>
      <w:bookmarkEnd w:id="18"/>
      <w:bookmarkEnd w:id="19"/>
      <w:bookmarkEnd w:id="20"/>
    </w:p>
    <w:p>
      <w:pPr>
        <w:autoSpaceDE w:val="0"/>
        <w:autoSpaceDN w:val="0"/>
        <w:adjustRightInd w:val="0"/>
        <w:ind w:left="156" w:firstLine="420"/>
        <w:jc w:val="left"/>
        <w:rPr>
          <w:color w:val="000000"/>
          <w:sz w:val="24"/>
          <w:szCs w:val="24"/>
        </w:rPr>
      </w:pPr>
      <w:r>
        <w:rPr>
          <w:rFonts w:hint="eastAsia"/>
          <w:color w:val="000000"/>
          <w:sz w:val="24"/>
          <w:szCs w:val="24"/>
        </w:rPr>
        <w:t>本</w:t>
      </w:r>
      <w:r>
        <w:rPr>
          <w:color w:val="000000"/>
          <w:sz w:val="24"/>
          <w:szCs w:val="24"/>
        </w:rPr>
        <w:t>文档</w:t>
      </w:r>
      <w:r>
        <w:rPr>
          <w:rFonts w:hint="eastAsia"/>
          <w:color w:val="000000"/>
          <w:sz w:val="24"/>
          <w:szCs w:val="24"/>
        </w:rPr>
        <w:t>适用</w:t>
      </w:r>
      <w:r>
        <w:rPr>
          <w:rFonts w:hint="default"/>
          <w:color w:val="000000"/>
          <w:sz w:val="24"/>
          <w:szCs w:val="24"/>
        </w:rPr>
        <w:t>于所有接入</w:t>
      </w:r>
      <w:r>
        <w:rPr>
          <w:rFonts w:hint="default"/>
          <w:color w:val="000000"/>
          <w:sz w:val="24"/>
          <w:szCs w:val="24"/>
        </w:rPr>
        <w:t>AI</w:t>
      </w:r>
      <w:r>
        <w:rPr>
          <w:rFonts w:hint="eastAsia"/>
          <w:color w:val="000000"/>
          <w:sz w:val="24"/>
          <w:szCs w:val="24"/>
        </w:rPr>
        <w:t>网关支付</w:t>
      </w:r>
      <w:r>
        <w:rPr>
          <w:rFonts w:hint="default"/>
          <w:color w:val="000000"/>
          <w:sz w:val="24"/>
          <w:szCs w:val="24"/>
        </w:rPr>
        <w:t>的商户</w:t>
      </w:r>
    </w:p>
    <w:p>
      <w:pPr>
        <w:pStyle w:val="3"/>
        <w:keepLines/>
        <w:numPr>
          <w:ilvl w:val="1"/>
          <w:numId w:val="0"/>
        </w:numPr>
        <w:spacing w:before="260" w:after="260" w:line="415" w:lineRule="auto"/>
        <w:rPr>
          <w:color w:val="000000"/>
        </w:rPr>
      </w:pPr>
      <w:bookmarkStart w:id="21" w:name="_Toc23317"/>
      <w:bookmarkStart w:id="22" w:name="_Toc251260404"/>
      <w:bookmarkStart w:id="23" w:name="_Toc29187"/>
      <w:bookmarkStart w:id="24" w:name="_Toc3922"/>
      <w:r>
        <w:rPr>
          <w:rFonts w:hint="default"/>
          <w:color w:val="000000"/>
        </w:rPr>
        <w:t>4、</w:t>
      </w:r>
      <w:r>
        <w:rPr>
          <w:rFonts w:hint="eastAsia"/>
          <w:color w:val="000000"/>
        </w:rPr>
        <w:t>接口清单</w:t>
      </w:r>
      <w:bookmarkEnd w:id="21"/>
      <w:bookmarkEnd w:id="22"/>
      <w:bookmarkEnd w:id="23"/>
      <w:bookmarkEnd w:id="24"/>
    </w:p>
    <w:tbl>
      <w:tblPr>
        <w:tblStyle w:val="34"/>
        <w:tblW w:w="5640" w:type="dxa"/>
        <w:jc w:val="center"/>
        <w:tblInd w:w="0" w:type="dxa"/>
        <w:tblLayout w:type="fixed"/>
        <w:tblCellMar>
          <w:top w:w="0" w:type="dxa"/>
          <w:left w:w="108" w:type="dxa"/>
          <w:bottom w:w="0" w:type="dxa"/>
          <w:right w:w="108" w:type="dxa"/>
        </w:tblCellMar>
      </w:tblPr>
      <w:tblGrid>
        <w:gridCol w:w="1017"/>
        <w:gridCol w:w="4623"/>
      </w:tblGrid>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18"/>
                <w:szCs w:val="18"/>
              </w:rPr>
            </w:pPr>
            <w:r>
              <w:rPr>
                <w:rFonts w:hint="eastAsia" w:ascii="宋体" w:hAnsi="宋体" w:cs="宋体"/>
                <w:b/>
                <w:color w:val="000000"/>
                <w:kern w:val="0"/>
                <w:sz w:val="18"/>
                <w:szCs w:val="18"/>
              </w:rPr>
              <w:t>序号</w:t>
            </w:r>
          </w:p>
        </w:tc>
        <w:tc>
          <w:tcPr>
            <w:tcW w:w="4623"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18"/>
                <w:szCs w:val="18"/>
              </w:rPr>
            </w:pPr>
            <w:r>
              <w:rPr>
                <w:rFonts w:hint="eastAsia" w:ascii="宋体" w:hAnsi="宋体" w:cs="宋体"/>
                <w:b/>
                <w:color w:val="000000"/>
                <w:kern w:val="0"/>
                <w:sz w:val="18"/>
                <w:szCs w:val="18"/>
              </w:rPr>
              <w:t>接口名称</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shd w:val="clear" w:color="auto" w:fill="auto"/>
          </w:tcPr>
          <w:p>
            <w:pPr>
              <w:widowControl/>
              <w:jc w:val="center"/>
              <w:rPr>
                <w:rFonts w:ascii="宋体" w:hAnsi="宋体" w:cs="宋体"/>
                <w:b/>
                <w:color w:val="000000"/>
                <w:kern w:val="0"/>
                <w:sz w:val="18"/>
                <w:szCs w:val="18"/>
              </w:rPr>
            </w:pPr>
            <w:r>
              <w:rPr>
                <w:rFonts w:hint="eastAsia" w:ascii="宋体" w:hAnsi="宋体" w:cs="宋体"/>
                <w:b/>
                <w:color w:val="000000"/>
                <w:kern w:val="0"/>
                <w:sz w:val="18"/>
                <w:szCs w:val="18"/>
              </w:rPr>
              <w:t>1</w:t>
            </w:r>
          </w:p>
        </w:tc>
        <w:tc>
          <w:tcPr>
            <w:tcW w:w="4623" w:type="dxa"/>
            <w:tcBorders>
              <w:top w:val="single" w:color="auto" w:sz="4" w:space="0"/>
              <w:left w:val="nil"/>
              <w:bottom w:val="single" w:color="auto" w:sz="4" w:space="0"/>
              <w:right w:val="single" w:color="auto" w:sz="4" w:space="0"/>
            </w:tcBorders>
            <w:shd w:val="clear" w:color="auto" w:fill="auto"/>
          </w:tcPr>
          <w:p>
            <w:pPr>
              <w:widowControl/>
              <w:ind w:right="286" w:rightChars="136"/>
              <w:jc w:val="left"/>
              <w:rPr>
                <w:rFonts w:ascii="宋体" w:hAnsi="宋体" w:cs="宋体"/>
                <w:b/>
                <w:color w:val="000000"/>
                <w:kern w:val="0"/>
                <w:sz w:val="18"/>
                <w:szCs w:val="18"/>
              </w:rPr>
            </w:pPr>
            <w:r>
              <w:rPr>
                <w:rFonts w:hint="eastAsia" w:ascii="宋体" w:hAnsi="宋体" w:cs="宋体"/>
                <w:bCs/>
                <w:color w:val="000000"/>
                <w:kern w:val="0"/>
                <w:sz w:val="18"/>
                <w:szCs w:val="18"/>
              </w:rPr>
              <w:t>银行列表接口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hint="eastAsia" w:ascii="BatangChe" w:hAnsi="BatangChe"/>
                <w:b/>
                <w:color w:val="000000"/>
                <w:sz w:val="18"/>
                <w:szCs w:val="18"/>
              </w:rPr>
              <w:t>2</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eastAsia"/>
                <w:color w:val="000000"/>
                <w:sz w:val="18"/>
                <w:szCs w:val="18"/>
              </w:rPr>
              <w:t>网关支付接口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b/>
                <w:color w:val="000000"/>
                <w:sz w:val="18"/>
                <w:szCs w:val="18"/>
              </w:rPr>
            </w:pPr>
            <w:r>
              <w:rPr>
                <w:rFonts w:hint="eastAsia" w:ascii="BatangChe" w:hAnsi="BatangChe"/>
                <w:b/>
                <w:color w:val="000000"/>
                <w:sz w:val="18"/>
                <w:szCs w:val="18"/>
              </w:rPr>
              <w:t>3</w:t>
            </w:r>
          </w:p>
        </w:tc>
        <w:tc>
          <w:tcPr>
            <w:tcW w:w="4623"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18"/>
                <w:szCs w:val="18"/>
              </w:rPr>
            </w:pPr>
            <w:r>
              <w:rPr>
                <w:rFonts w:hint="eastAsia"/>
                <w:color w:val="000000"/>
                <w:sz w:val="18"/>
                <w:szCs w:val="18"/>
              </w:rPr>
              <w:t>支付结果通知接口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b/>
                <w:color w:val="000000"/>
                <w:sz w:val="18"/>
                <w:szCs w:val="18"/>
              </w:rPr>
            </w:pPr>
            <w:r>
              <w:rPr>
                <w:rFonts w:hint="default" w:ascii="BatangChe" w:hAnsi="BatangChe"/>
                <w:b/>
                <w:color w:val="000000"/>
                <w:sz w:val="18"/>
                <w:szCs w:val="18"/>
              </w:rPr>
              <w:t>4</w:t>
            </w:r>
          </w:p>
        </w:tc>
        <w:tc>
          <w:tcPr>
            <w:tcW w:w="4623" w:type="dxa"/>
            <w:tcBorders>
              <w:top w:val="single" w:color="auto" w:sz="4" w:space="0"/>
              <w:left w:val="single" w:color="auto" w:sz="4" w:space="0"/>
              <w:bottom w:val="single" w:color="auto" w:sz="4" w:space="0"/>
              <w:right w:val="single" w:color="auto" w:sz="4" w:space="0"/>
            </w:tcBorders>
            <w:vAlign w:val="center"/>
          </w:tcPr>
          <w:p>
            <w:pPr>
              <w:rPr>
                <w:rFonts w:hint="eastAsia"/>
                <w:color w:val="000000"/>
                <w:sz w:val="18"/>
                <w:szCs w:val="18"/>
              </w:rPr>
            </w:pPr>
            <w:r>
              <w:rPr>
                <w:rFonts w:hint="default"/>
                <w:color w:val="000000"/>
                <w:sz w:val="18"/>
                <w:szCs w:val="18"/>
              </w:rPr>
              <w:t>订单查询接口</w:t>
            </w:r>
          </w:p>
        </w:tc>
      </w:tr>
      <w:tr>
        <w:trPr>
          <w:trHeight w:val="512" w:hRule="atLeast"/>
          <w:jc w:val="center"/>
        </w:trPr>
        <w:tc>
          <w:tcPr>
            <w:tcW w:w="1017" w:type="dxa"/>
            <w:tcBorders>
              <w:top w:val="single" w:color="auto" w:sz="4" w:space="0"/>
              <w:left w:val="single" w:color="auto" w:sz="4" w:space="0"/>
              <w:bottom w:val="single" w:color="auto" w:sz="4" w:space="0"/>
              <w:right w:val="single" w:color="auto" w:sz="4" w:space="0"/>
            </w:tcBorders>
            <w:vAlign w:val="center"/>
          </w:tcPr>
          <w:p>
            <w:pPr>
              <w:jc w:val="center"/>
              <w:rPr>
                <w:rFonts w:hint="default" w:ascii="BatangChe" w:hAnsi="BatangChe"/>
                <w:b/>
                <w:color w:val="000000"/>
                <w:sz w:val="18"/>
                <w:szCs w:val="18"/>
              </w:rPr>
            </w:pPr>
            <w:r>
              <w:rPr>
                <w:rFonts w:hint="default" w:ascii="BatangChe" w:hAnsi="BatangChe"/>
                <w:b/>
                <w:color w:val="000000"/>
                <w:sz w:val="18"/>
                <w:szCs w:val="18"/>
              </w:rPr>
              <w:t>5</w:t>
            </w:r>
          </w:p>
        </w:tc>
        <w:tc>
          <w:tcPr>
            <w:tcW w:w="4623" w:type="dxa"/>
            <w:tcBorders>
              <w:top w:val="single" w:color="auto" w:sz="4" w:space="0"/>
              <w:left w:val="single" w:color="auto" w:sz="4" w:space="0"/>
              <w:bottom w:val="single" w:color="auto" w:sz="4" w:space="0"/>
              <w:right w:val="single" w:color="auto" w:sz="4" w:space="0"/>
            </w:tcBorders>
            <w:vAlign w:val="center"/>
          </w:tcPr>
          <w:p>
            <w:pPr>
              <w:rPr>
                <w:rFonts w:hint="default"/>
                <w:color w:val="000000"/>
                <w:sz w:val="18"/>
                <w:szCs w:val="18"/>
              </w:rPr>
            </w:pPr>
            <w:r>
              <w:rPr>
                <w:rFonts w:hint="default"/>
                <w:color w:val="000000"/>
                <w:sz w:val="18"/>
                <w:szCs w:val="18"/>
              </w:rPr>
              <w:t>银行代码对照表</w:t>
            </w:r>
          </w:p>
        </w:tc>
      </w:tr>
    </w:tbl>
    <w:p>
      <w:pPr>
        <w:rPr>
          <w:color w:val="000000"/>
        </w:rPr>
      </w:pPr>
    </w:p>
    <w:p>
      <w:pPr>
        <w:pStyle w:val="2"/>
        <w:keepLines/>
        <w:numPr>
          <w:ilvl w:val="0"/>
          <w:numId w:val="0"/>
        </w:numPr>
        <w:tabs>
          <w:tab w:val="clear" w:pos="720"/>
        </w:tabs>
        <w:spacing w:before="260" w:after="260" w:line="576" w:lineRule="auto"/>
        <w:ind w:left="431" w:hanging="431"/>
        <w:rPr>
          <w:color w:val="000000"/>
        </w:rPr>
      </w:pPr>
      <w:bookmarkStart w:id="25" w:name="_Toc30568"/>
      <w:bookmarkStart w:id="26" w:name="_Toc18531"/>
      <w:bookmarkStart w:id="27" w:name="_Toc541057044"/>
      <w:bookmarkStart w:id="28" w:name="_Toc280764379"/>
      <w:bookmarkStart w:id="29" w:name="_Toc31467"/>
      <w:r>
        <w:rPr>
          <w:rFonts w:hint="eastAsia"/>
          <w:color w:val="000000"/>
        </w:rPr>
        <w:t>接口定义</w:t>
      </w:r>
      <w:bookmarkEnd w:id="25"/>
      <w:bookmarkEnd w:id="26"/>
      <w:bookmarkEnd w:id="27"/>
      <w:bookmarkEnd w:id="28"/>
      <w:bookmarkEnd w:id="29"/>
    </w:p>
    <w:p>
      <w:pPr>
        <w:pStyle w:val="3"/>
        <w:keepLines/>
        <w:numPr>
          <w:ilvl w:val="1"/>
          <w:numId w:val="0"/>
        </w:numPr>
        <w:spacing w:before="260" w:after="260" w:line="415" w:lineRule="auto"/>
        <w:ind w:left="576" w:hanging="576"/>
        <w:rPr>
          <w:rFonts w:ascii="BatangChe" w:hAnsi="BatangChe"/>
          <w:color w:val="000000"/>
        </w:rPr>
      </w:pPr>
      <w:bookmarkStart w:id="30" w:name="_Toc428388863"/>
      <w:bookmarkStart w:id="31" w:name="_Toc21525"/>
      <w:bookmarkStart w:id="32" w:name="_Toc23746"/>
      <w:bookmarkStart w:id="33" w:name="_Toc13166"/>
      <w:r>
        <w:rPr>
          <w:rFonts w:hint="default" w:ascii="BatangChe" w:hAnsi="BatangChe"/>
          <w:color w:val="000000"/>
        </w:rPr>
        <w:t>1、</w:t>
      </w:r>
      <w:r>
        <w:rPr>
          <w:rFonts w:hint="eastAsia" w:ascii="BatangChe" w:hAnsi="BatangChe"/>
          <w:color w:val="000000"/>
        </w:rPr>
        <w:t>银行列表接口</w:t>
      </w:r>
      <w:bookmarkEnd w:id="30"/>
    </w:p>
    <w:p>
      <w:pPr>
        <w:pStyle w:val="4"/>
        <w:keepNext/>
        <w:keepLines/>
        <w:numPr>
          <w:ilvl w:val="2"/>
          <w:numId w:val="0"/>
        </w:numPr>
        <w:tabs>
          <w:tab w:val="left" w:pos="432"/>
        </w:tabs>
        <w:spacing w:before="260" w:after="260" w:line="415" w:lineRule="auto"/>
        <w:ind w:left="720" w:hanging="720"/>
        <w:rPr>
          <w:rFonts w:hint="eastAsia"/>
          <w:color w:val="000000"/>
        </w:rPr>
      </w:pPr>
      <w:bookmarkStart w:id="34" w:name="_Toc796600442"/>
      <w:r>
        <w:rPr>
          <w:rFonts w:hint="default"/>
          <w:color w:val="000000"/>
        </w:rPr>
        <w:t>1.1功能</w:t>
      </w:r>
      <w:r>
        <w:rPr>
          <w:rFonts w:hint="eastAsia"/>
          <w:color w:val="000000"/>
        </w:rPr>
        <w:t>描述</w:t>
      </w:r>
      <w:bookmarkEnd w:id="34"/>
    </w:p>
    <w:p>
      <w:pPr>
        <w:rPr>
          <w:rFonts w:ascii="Arial" w:hAnsi="Arial" w:cs="Arial" w:eastAsiaTheme="majorEastAsia"/>
          <w:bCs/>
          <w:color w:val="0000FF"/>
          <w:kern w:val="0"/>
          <w:sz w:val="21"/>
          <w:szCs w:val="21"/>
          <w:u w:val="single"/>
        </w:rPr>
      </w:pPr>
      <w:r>
        <w:rPr>
          <w:rFonts w:hint="eastAsia" w:ascii="宋体" w:hAnsi="宋体" w:cs="宋体"/>
          <w:b/>
          <w:bCs/>
          <w:color w:val="000000"/>
          <w:sz w:val="18"/>
          <w:szCs w:val="18"/>
        </w:rPr>
        <w:t xml:space="preserve">     </w:t>
      </w:r>
      <w:r>
        <w:rPr>
          <w:rFonts w:hint="eastAsia" w:ascii="宋体" w:hAnsi="宋体" w:cs="宋体"/>
          <w:sz w:val="21"/>
          <w:szCs w:val="21"/>
        </w:rPr>
        <w:t>获取</w:t>
      </w:r>
      <w:r>
        <w:rPr>
          <w:rFonts w:hint="default" w:ascii="宋体" w:hAnsi="宋体" w:cs="宋体"/>
          <w:sz w:val="21"/>
          <w:szCs w:val="21"/>
        </w:rPr>
        <w:t>AI</w:t>
      </w:r>
      <w:r>
        <w:rPr>
          <w:rFonts w:hint="eastAsia" w:ascii="宋体" w:hAnsi="宋体" w:cs="宋体"/>
          <w:sz w:val="21"/>
          <w:szCs w:val="21"/>
        </w:rPr>
        <w:t>提供的可用银行列表以显示在商户网站的支付方式选择页面</w:t>
      </w:r>
    </w:p>
    <w:p>
      <w:pPr>
        <w:pStyle w:val="4"/>
        <w:keepNext/>
        <w:keepLines/>
        <w:numPr>
          <w:ilvl w:val="2"/>
          <w:numId w:val="0"/>
        </w:numPr>
        <w:tabs>
          <w:tab w:val="left" w:pos="432"/>
        </w:tabs>
        <w:spacing w:before="260" w:after="260" w:line="415" w:lineRule="auto"/>
        <w:ind w:left="720" w:hanging="720"/>
        <w:rPr>
          <w:rFonts w:hint="eastAsia"/>
          <w:color w:val="000000"/>
        </w:rPr>
      </w:pPr>
      <w:bookmarkStart w:id="35" w:name="_Toc915732290"/>
      <w:r>
        <w:rPr>
          <w:rFonts w:hint="default"/>
          <w:color w:val="000000"/>
        </w:rPr>
        <w:t>1.2</w:t>
      </w:r>
      <w:r>
        <w:rPr>
          <w:rFonts w:hint="eastAsia"/>
          <w:color w:val="000000"/>
        </w:rPr>
        <w:t>请求地址</w:t>
      </w:r>
      <w:bookmarkEnd w:id="35"/>
    </w:p>
    <w:p>
      <w:pPr>
        <w:ind w:firstLine="420" w:firstLineChars="0"/>
        <w:rPr>
          <w:rFonts w:hint="eastAsia"/>
        </w:rPr>
      </w:pPr>
      <w:r>
        <w:rPr>
          <w:rFonts w:hint="default"/>
        </w:rPr>
        <w:t>https:</w:t>
      </w:r>
      <w:r>
        <w:rPr>
          <w:rFonts w:hint="eastAsia"/>
        </w:rPr>
        <w:t>//pay.</w:t>
      </w:r>
      <w:r>
        <w:rPr>
          <w:rFonts w:hint="default"/>
        </w:rPr>
        <w:t>all-inpay</w:t>
      </w:r>
      <w:r>
        <w:rPr>
          <w:rFonts w:hint="eastAsia"/>
        </w:rPr>
        <w:t>.com/gateway/queryBankList</w:t>
      </w:r>
    </w:p>
    <w:p>
      <w:pPr>
        <w:pStyle w:val="4"/>
        <w:keepNext/>
        <w:keepLines/>
        <w:numPr>
          <w:ilvl w:val="2"/>
          <w:numId w:val="0"/>
        </w:numPr>
        <w:tabs>
          <w:tab w:val="left" w:pos="432"/>
        </w:tabs>
        <w:spacing w:before="260" w:after="260" w:line="415" w:lineRule="auto"/>
        <w:ind w:left="720" w:hanging="720"/>
        <w:rPr>
          <w:color w:val="000000"/>
        </w:rPr>
      </w:pPr>
      <w:bookmarkStart w:id="36" w:name="_Toc1294730523"/>
      <w:r>
        <w:rPr>
          <w:rFonts w:hint="default"/>
          <w:color w:val="000000"/>
        </w:rPr>
        <w:t>1.3</w:t>
      </w:r>
      <w:r>
        <w:rPr>
          <w:rFonts w:hint="eastAsia"/>
          <w:color w:val="000000"/>
        </w:rPr>
        <w:t>参数定义</w:t>
      </w:r>
      <w:bookmarkEnd w:id="36"/>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7" w:type="dxa"/>
        <w:jc w:val="center"/>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7"/>
        <w:gridCol w:w="1984"/>
        <w:gridCol w:w="1359"/>
        <w:gridCol w:w="626"/>
        <w:gridCol w:w="2531"/>
      </w:tblGrid>
      <w:tr>
        <w:trPr>
          <w:trHeight w:val="90" w:hRule="atLeast"/>
          <w:jc w:val="center"/>
        </w:trPr>
        <w:tc>
          <w:tcPr>
            <w:tcW w:w="2287"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287" w:type="dxa"/>
            <w:tcBorders>
              <w:tl2br w:val="nil"/>
              <w:tr2bl w:val="nil"/>
            </w:tcBorders>
            <w:vAlign w:val="center"/>
          </w:tcPr>
          <w:p>
            <w:pPr>
              <w:rPr>
                <w:color w:val="000000"/>
                <w:sz w:val="18"/>
                <w:szCs w:val="18"/>
              </w:rPr>
            </w:pPr>
            <w:r>
              <w:rPr>
                <w:rFonts w:hint="default"/>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287" w:type="dxa"/>
            <w:tcBorders>
              <w:tl2br w:val="nil"/>
              <w:tr2bl w:val="nil"/>
            </w:tcBorders>
            <w:vAlign w:val="center"/>
          </w:tcPr>
          <w:p>
            <w:pPr>
              <w:pStyle w:val="14"/>
              <w:spacing w:line="240" w:lineRule="auto"/>
              <w:ind w:firstLine="0" w:firstLineChars="0"/>
              <w:rPr>
                <w:color w:val="000000"/>
                <w:sz w:val="18"/>
                <w:szCs w:val="18"/>
              </w:rPr>
            </w:pPr>
            <w:r>
              <w:rPr>
                <w:rFonts w:cs="Arial"/>
                <w:sz w:val="18"/>
                <w:szCs w:val="18"/>
              </w:rPr>
              <w:t>mode</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模式</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6</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spacing w:line="240" w:lineRule="auto"/>
              <w:rPr>
                <w:rFonts w:ascii="Arial" w:hAnsi="Arial" w:cs="Arial" w:eastAsiaTheme="majorEastAsia"/>
                <w:sz w:val="18"/>
                <w:szCs w:val="18"/>
              </w:rPr>
            </w:pPr>
            <w:r>
              <w:rPr>
                <w:rFonts w:ascii="Arial" w:hAnsi="Arial" w:cs="Arial" w:eastAsiaTheme="majorEastAsia"/>
                <w:sz w:val="18"/>
                <w:szCs w:val="18"/>
              </w:rPr>
              <w:t>WEBPAY:表示获取支持电脑浏览器的银行列表</w:t>
            </w:r>
          </w:p>
          <w:p>
            <w:pPr>
              <w:pStyle w:val="14"/>
              <w:spacing w:line="240" w:lineRule="auto"/>
              <w:ind w:firstLine="0" w:firstLineChars="0"/>
              <w:rPr>
                <w:color w:val="000000"/>
                <w:sz w:val="18"/>
                <w:szCs w:val="18"/>
                <w:lang w:val="zh-CN"/>
              </w:rPr>
            </w:pPr>
            <w:r>
              <w:rPr>
                <w:rFonts w:cs="Arial" w:eastAsiaTheme="majorEastAsia"/>
                <w:sz w:val="18"/>
                <w:szCs w:val="18"/>
              </w:rPr>
              <w:t>WAPPAY:表示获取支持手机浏览器的银行列表</w:t>
            </w:r>
          </w:p>
        </w:tc>
      </w:tr>
      <w:tr>
        <w:trPr>
          <w:jc w:val="center"/>
        </w:trPr>
        <w:tc>
          <w:tcPr>
            <w:tcW w:w="2287"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签名数据</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rPr>
          <w:jc w:val="center"/>
        </w:trPr>
        <w:tc>
          <w:tcPr>
            <w:tcW w:w="8787" w:type="dxa"/>
            <w:gridSpan w:val="5"/>
            <w:tcBorders>
              <w:tl2br w:val="nil"/>
              <w:tr2bl w:val="nil"/>
            </w:tcBorders>
            <w:vAlign w:val="center"/>
          </w:tcPr>
          <w:p>
            <w:pPr>
              <w:pStyle w:val="14"/>
              <w:spacing w:line="240" w:lineRule="auto"/>
              <w:ind w:firstLine="0" w:firstLineChars="0"/>
              <w:rPr>
                <w:rFonts w:cs="Arial"/>
                <w:sz w:val="18"/>
                <w:szCs w:val="18"/>
              </w:rPr>
            </w:pPr>
            <w:r>
              <w:rPr>
                <w:rFonts w:hint="eastAsia" w:cs="Arial"/>
                <w:sz w:val="18"/>
                <w:szCs w:val="18"/>
              </w:rPr>
              <w:t>备注：参数名区分大小写。</w:t>
            </w:r>
          </w:p>
        </w:tc>
      </w:tr>
    </w:tbl>
    <w:p>
      <w:pPr>
        <w:rPr>
          <w:rFonts w:ascii="Arial" w:hAnsi="Arial" w:cs="Arial"/>
          <w:sz w:val="18"/>
          <w:szCs w:val="18"/>
        </w:rPr>
      </w:pPr>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t xml:space="preserve"> </w:t>
      </w:r>
      <w:r>
        <w:rPr>
          <w:rFonts w:ascii="Arial" w:hAnsi="Arial" w:cs="Arial"/>
          <w:sz w:val="18"/>
          <w:szCs w:val="18"/>
        </w:rPr>
        <w:fldChar w:fldCharType="begin"/>
      </w:r>
      <w:r>
        <w:rPr>
          <w:rFonts w:ascii="Arial" w:hAnsi="Arial" w:cs="Arial"/>
          <w:sz w:val="18"/>
          <w:szCs w:val="18"/>
        </w:rPr>
        <w:instrText xml:space="preserve"> HYPERLINK "http://md5jiami.51240.com" </w:instrText>
      </w:r>
      <w:r>
        <w:rPr>
          <w:rFonts w:ascii="Arial" w:hAnsi="Arial" w:cs="Arial"/>
          <w:sz w:val="18"/>
          <w:szCs w:val="18"/>
        </w:rPr>
        <w:fldChar w:fldCharType="separate"/>
      </w:r>
      <w:r>
        <w:rPr>
          <w:rStyle w:val="32"/>
          <w:rFonts w:ascii="Arial" w:hAnsi="Arial" w:cs="Arial"/>
          <w:sz w:val="18"/>
          <w:szCs w:val="18"/>
        </w:rPr>
        <w:t>http://md5jiami.51240.com</w:t>
      </w:r>
      <w:r>
        <w:rPr>
          <w:rFonts w:ascii="Arial" w:hAnsi="Arial" w:cs="Arial"/>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merchant_no=xxx&amp;mode=xxx&amp;key=xxx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ascii="Arial" w:hAnsi="Arial" w:cs="Arial"/>
          <w:sz w:val="18"/>
          <w:szCs w:val="18"/>
        </w:rPr>
      </w:pPr>
      <w:r>
        <w:rPr>
          <w:rFonts w:hint="eastAsia" w:ascii="Arial" w:hAnsi="Arial" w:cs="Arial"/>
          <w:sz w:val="18"/>
          <w:szCs w:val="18"/>
        </w:rPr>
        <w:t>2.</w:t>
      </w:r>
      <w:r>
        <w:rPr>
          <w:rFonts w:ascii="Arial" w:hAnsi="Arial" w:cs="Arial"/>
          <w:sz w:val="18"/>
          <w:szCs w:val="18"/>
        </w:rPr>
        <w:t>商户提交请求示例如下：</w:t>
      </w:r>
    </w:p>
    <w:p>
      <w:pPr>
        <w:rPr>
          <w:rFonts w:ascii="Arial" w:hAnsi="Arial" w:cs="Arial"/>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.com/gateway/queryBankList</w:t>
      </w:r>
      <w:r>
        <w:rPr>
          <w:rFonts w:ascii="Arial" w:hAnsi="Arial" w:cs="Arial"/>
          <w:bCs/>
          <w:sz w:val="18"/>
          <w:szCs w:val="18"/>
        </w:rPr>
        <w:t>?</w:t>
      </w:r>
      <w:r>
        <w:rPr>
          <w:rFonts w:hint="eastAsia"/>
          <w:sz w:val="18"/>
          <w:szCs w:val="18"/>
        </w:rPr>
        <w:t>merchant_no=xxx&amp;mode=xxx&amp;</w:t>
      </w:r>
      <w:r>
        <w:rPr>
          <w:rFonts w:hint="default"/>
          <w:sz w:val="18"/>
          <w:szCs w:val="18"/>
        </w:rPr>
        <w:t>sign</w:t>
      </w:r>
      <w:r>
        <w:rPr>
          <w:rFonts w:hint="eastAsia"/>
          <w:sz w:val="18"/>
          <w:szCs w:val="18"/>
        </w:rPr>
        <w:t>=xxx</w:t>
      </w:r>
    </w:p>
    <w:p>
      <w:pPr>
        <w:pStyle w:val="4"/>
        <w:keepNext/>
        <w:keepLines/>
        <w:numPr>
          <w:ilvl w:val="2"/>
          <w:numId w:val="0"/>
        </w:numPr>
        <w:tabs>
          <w:tab w:val="left" w:pos="432"/>
        </w:tabs>
        <w:spacing w:before="260" w:after="260" w:line="415" w:lineRule="auto"/>
        <w:ind w:left="720" w:hanging="720"/>
        <w:rPr>
          <w:rFonts w:hint="eastAsia"/>
          <w:color w:val="000000"/>
        </w:rPr>
      </w:pPr>
      <w:bookmarkStart w:id="37" w:name="_Toc1679884725"/>
      <w:r>
        <w:rPr>
          <w:rFonts w:hint="default"/>
          <w:color w:val="000000"/>
        </w:rPr>
        <w:t>1.4</w:t>
      </w:r>
      <w:r>
        <w:rPr>
          <w:rFonts w:hint="eastAsia"/>
          <w:color w:val="000000"/>
        </w:rPr>
        <w:t>返回数据</w:t>
      </w:r>
      <w:bookmarkEnd w:id="37"/>
    </w:p>
    <w:p>
      <w:pPr>
        <w:ind w:firstLine="420" w:firstLineChars="0"/>
        <w:rPr>
          <w:rFonts w:hint="default"/>
        </w:rPr>
      </w:pPr>
      <w:r>
        <w:rPr>
          <w:rFonts w:hint="default"/>
          <w:color w:val="000000"/>
        </w:rPr>
        <w:t>返回数据为json格式</w:t>
      </w:r>
    </w:p>
    <w:tbl>
      <w:tblPr>
        <w:tblStyle w:val="34"/>
        <w:tblW w:w="8757" w:type="dxa"/>
        <w:jc w:val="center"/>
        <w:tblInd w:w="-218" w:type="dxa"/>
        <w:tblLayout w:type="fixed"/>
        <w:tblCellMar>
          <w:top w:w="0" w:type="dxa"/>
          <w:left w:w="108" w:type="dxa"/>
          <w:bottom w:w="0" w:type="dxa"/>
          <w:right w:w="108" w:type="dxa"/>
        </w:tblCellMar>
      </w:tblPr>
      <w:tblGrid>
        <w:gridCol w:w="2257"/>
        <w:gridCol w:w="1379"/>
        <w:gridCol w:w="1012"/>
        <w:gridCol w:w="750"/>
        <w:gridCol w:w="3359"/>
      </w:tblGrid>
      <w:tr>
        <w:trPr>
          <w:trHeight w:val="90" w:hRule="atLeast"/>
          <w:jc w:val="center"/>
        </w:trPr>
        <w:tc>
          <w:tcPr>
            <w:tcW w:w="2257"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012"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50"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trHeight w:val="290" w:hRule="atLeast"/>
          <w:jc w:val="center"/>
        </w:trPr>
        <w:tc>
          <w:tcPr>
            <w:tcW w:w="2257"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cs="Arial"/>
                <w:sz w:val="18"/>
                <w:szCs w:val="18"/>
              </w:rPr>
            </w:pPr>
            <w:r>
              <w:rPr>
                <w:rFonts w:hint="eastAsia" w:ascii="Arial" w:hAnsi="Arial" w:cs="Arial"/>
                <w:sz w:val="18"/>
                <w:szCs w:val="18"/>
              </w:rPr>
              <w:t>result_</w:t>
            </w:r>
            <w:r>
              <w:rPr>
                <w:rFonts w:hint="default" w:cs="Arial"/>
                <w:sz w:val="18"/>
                <w:szCs w:val="18"/>
              </w:rPr>
              <w:t>code</w:t>
            </w:r>
          </w:p>
        </w:tc>
        <w:tc>
          <w:tcPr>
            <w:tcW w:w="137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结果代码</w:t>
            </w:r>
          </w:p>
        </w:tc>
        <w:tc>
          <w:tcPr>
            <w:tcW w:w="1012"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w:t>
            </w:r>
          </w:p>
        </w:tc>
        <w:tc>
          <w:tcPr>
            <w:tcW w:w="750"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default" w:cs="Arial"/>
                <w:sz w:val="18"/>
                <w:szCs w:val="18"/>
              </w:rPr>
            </w:pPr>
            <w:r>
              <w:rPr>
                <w:rFonts w:hint="eastAsia" w:ascii="Arial" w:hAnsi="Arial" w:cs="Arial"/>
                <w:sz w:val="18"/>
                <w:szCs w:val="18"/>
              </w:rPr>
              <w:t>000000</w:t>
            </w:r>
            <w:r>
              <w:rPr>
                <w:rFonts w:hint="default" w:cs="Arial"/>
                <w:sz w:val="18"/>
                <w:szCs w:val="18"/>
              </w:rPr>
              <w:t>：表示成功</w:t>
            </w:r>
          </w:p>
          <w:p>
            <w:pPr>
              <w:pStyle w:val="14"/>
              <w:spacing w:line="240" w:lineRule="auto"/>
              <w:ind w:firstLine="0" w:firstLineChars="0"/>
              <w:rPr>
                <w:rFonts w:hint="default" w:cs="Arial"/>
                <w:sz w:val="18"/>
                <w:szCs w:val="18"/>
              </w:rPr>
            </w:pPr>
            <w:r>
              <w:rPr>
                <w:rFonts w:hint="default" w:cs="Arial"/>
                <w:sz w:val="18"/>
                <w:szCs w:val="18"/>
              </w:rPr>
              <w:t>PAR001：商户不存在</w:t>
            </w:r>
          </w:p>
          <w:p>
            <w:pPr>
              <w:pStyle w:val="14"/>
              <w:spacing w:line="240" w:lineRule="auto"/>
              <w:ind w:firstLine="0" w:firstLineChars="0"/>
              <w:rPr>
                <w:rFonts w:hint="default" w:cs="Arial"/>
                <w:sz w:val="18"/>
                <w:szCs w:val="18"/>
              </w:rPr>
            </w:pPr>
            <w:r>
              <w:rPr>
                <w:rFonts w:hint="default" w:cs="Arial"/>
                <w:sz w:val="18"/>
                <w:szCs w:val="18"/>
              </w:rPr>
              <w:t>PAR002：商户业务已停止</w:t>
            </w:r>
          </w:p>
          <w:p>
            <w:pPr>
              <w:pStyle w:val="14"/>
              <w:spacing w:line="240" w:lineRule="auto"/>
              <w:ind w:firstLine="0" w:firstLineChars="0"/>
              <w:rPr>
                <w:rFonts w:ascii="Courier New" w:hAnsi="Courier New"/>
                <w:color w:val="2A00FF"/>
                <w:sz w:val="24"/>
                <w:highlight w:val="white"/>
              </w:rPr>
            </w:pPr>
            <w:r>
              <w:rPr>
                <w:rFonts w:hint="default" w:cs="Arial"/>
                <w:sz w:val="18"/>
                <w:szCs w:val="18"/>
              </w:rPr>
              <w:t>PAR005：商户签名验证失败</w:t>
            </w:r>
          </w:p>
        </w:tc>
      </w:tr>
      <w:tr>
        <w:trPr>
          <w:trHeight w:val="290" w:hRule="atLeast"/>
          <w:jc w:val="center"/>
        </w:trPr>
        <w:tc>
          <w:tcPr>
            <w:tcW w:w="2257"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cs="Arial"/>
                <w:sz w:val="18"/>
                <w:szCs w:val="18"/>
              </w:rPr>
            </w:pPr>
            <w:r>
              <w:rPr>
                <w:rFonts w:hint="eastAsia" w:ascii="Arial" w:hAnsi="Arial" w:cs="Arial"/>
                <w:sz w:val="18"/>
                <w:szCs w:val="18"/>
              </w:rPr>
              <w:t>result_</w:t>
            </w:r>
            <w:r>
              <w:rPr>
                <w:rFonts w:hint="default" w:ascii="Arial" w:hAnsi="Arial" w:cs="Arial"/>
                <w:sz w:val="18"/>
                <w:szCs w:val="18"/>
              </w:rPr>
              <w:t>msg</w:t>
            </w:r>
          </w:p>
        </w:tc>
        <w:tc>
          <w:tcPr>
            <w:tcW w:w="137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结果消息</w:t>
            </w:r>
          </w:p>
        </w:tc>
        <w:tc>
          <w:tcPr>
            <w:tcW w:w="1012"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b/>
                <w:bCs/>
                <w:color w:val="000000"/>
                <w:sz w:val="18"/>
                <w:szCs w:val="18"/>
                <w:lang w:val="zh-CN"/>
              </w:rPr>
            </w:pPr>
            <w:r>
              <w:rPr>
                <w:rFonts w:hint="eastAsia"/>
                <w:color w:val="000000"/>
                <w:sz w:val="18"/>
                <w:szCs w:val="18"/>
                <w:lang w:val="zh-CN"/>
              </w:rPr>
              <w:t>String</w:t>
            </w:r>
          </w:p>
        </w:tc>
        <w:tc>
          <w:tcPr>
            <w:tcW w:w="750"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default"/>
                <w:color w:val="000000"/>
                <w:sz w:val="18"/>
                <w:szCs w:val="18"/>
              </w:rPr>
              <w:t>可</w:t>
            </w:r>
            <w:r>
              <w:rPr>
                <w:rFonts w:hint="eastAsia"/>
                <w:color w:val="000000"/>
                <w:sz w:val="18"/>
                <w:szCs w:val="18"/>
                <w:lang w:val="zh-CN"/>
              </w:rPr>
              <w:t>选</w:t>
            </w:r>
          </w:p>
        </w:tc>
        <w:tc>
          <w:tcPr>
            <w:tcW w:w="3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ascii="Arial" w:hAnsi="Arial" w:cs="Arial"/>
                <w:sz w:val="18"/>
                <w:szCs w:val="18"/>
              </w:rPr>
              <w:t>result_</w:t>
            </w:r>
            <w:r>
              <w:rPr>
                <w:rFonts w:hint="default" w:cs="Arial"/>
                <w:sz w:val="18"/>
                <w:szCs w:val="18"/>
              </w:rPr>
              <w:t>code不为000000时表示错误信息</w:t>
            </w:r>
          </w:p>
        </w:tc>
      </w:tr>
      <w:tr>
        <w:trPr>
          <w:trHeight w:val="290" w:hRule="atLeast"/>
          <w:jc w:val="center"/>
        </w:trPr>
        <w:tc>
          <w:tcPr>
            <w:tcW w:w="2257"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cs="Arial"/>
                <w:sz w:val="18"/>
                <w:szCs w:val="18"/>
              </w:rPr>
            </w:pPr>
            <w:r>
              <w:rPr>
                <w:rFonts w:cs="Arial"/>
                <w:sz w:val="18"/>
                <w:szCs w:val="18"/>
              </w:rPr>
              <w:t>bank_list</w:t>
            </w:r>
          </w:p>
        </w:tc>
        <w:tc>
          <w:tcPr>
            <w:tcW w:w="137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银行列表</w:t>
            </w:r>
          </w:p>
        </w:tc>
        <w:tc>
          <w:tcPr>
            <w:tcW w:w="1012"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Json数组</w:t>
            </w:r>
          </w:p>
        </w:tc>
        <w:tc>
          <w:tcPr>
            <w:tcW w:w="750"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default"/>
                <w:color w:val="000000"/>
                <w:sz w:val="18"/>
                <w:szCs w:val="18"/>
              </w:rPr>
              <w:t>可</w:t>
            </w:r>
            <w:r>
              <w:rPr>
                <w:rFonts w:hint="eastAsia"/>
                <w:color w:val="000000"/>
                <w:sz w:val="18"/>
                <w:szCs w:val="18"/>
                <w:lang w:val="zh-CN"/>
              </w:rPr>
              <w:t>选</w:t>
            </w:r>
          </w:p>
        </w:tc>
        <w:tc>
          <w:tcPr>
            <w:tcW w:w="3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ascii="Arial" w:hAnsi="Arial" w:cs="Arial"/>
                <w:sz w:val="18"/>
                <w:szCs w:val="18"/>
              </w:rPr>
              <w:t>result_</w:t>
            </w:r>
            <w:r>
              <w:rPr>
                <w:rFonts w:hint="default" w:cs="Arial"/>
                <w:sz w:val="18"/>
                <w:szCs w:val="18"/>
              </w:rPr>
              <w:t>code为000000时存在此数据</w:t>
            </w:r>
          </w:p>
        </w:tc>
      </w:tr>
      <w:tr>
        <w:trPr>
          <w:trHeight w:val="290" w:hRule="atLeast"/>
          <w:jc w:val="center"/>
        </w:trPr>
        <w:tc>
          <w:tcPr>
            <w:tcW w:w="2257"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cs="Arial"/>
                <w:sz w:val="18"/>
                <w:szCs w:val="18"/>
              </w:rPr>
              <w:t>BANK_NAME</w:t>
            </w:r>
          </w:p>
        </w:tc>
        <w:tc>
          <w:tcPr>
            <w:tcW w:w="137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银行名称</w:t>
            </w:r>
          </w:p>
        </w:tc>
        <w:tc>
          <w:tcPr>
            <w:tcW w:w="1012"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750"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default"/>
                <w:color w:val="000000"/>
                <w:sz w:val="18"/>
                <w:szCs w:val="18"/>
              </w:rPr>
              <w:t>可</w:t>
            </w:r>
            <w:r>
              <w:rPr>
                <w:rFonts w:hint="eastAsia"/>
                <w:color w:val="000000"/>
                <w:sz w:val="18"/>
                <w:szCs w:val="18"/>
                <w:lang w:val="zh-CN"/>
              </w:rPr>
              <w:t>选</w:t>
            </w:r>
          </w:p>
        </w:tc>
        <w:tc>
          <w:tcPr>
            <w:tcW w:w="3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ascii="Courier New" w:hAnsi="Courier New"/>
                <w:color w:val="2A00FF"/>
                <w:sz w:val="24"/>
                <w:highlight w:val="white"/>
              </w:rPr>
            </w:pPr>
            <w:r>
              <w:rPr>
                <w:rFonts w:cs="Arial"/>
                <w:sz w:val="18"/>
                <w:szCs w:val="18"/>
              </w:rPr>
              <w:t>bank_list中的json字段</w:t>
            </w:r>
          </w:p>
        </w:tc>
      </w:tr>
      <w:tr>
        <w:trPr>
          <w:jc w:val="center"/>
        </w:trPr>
        <w:tc>
          <w:tcPr>
            <w:tcW w:w="2257"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cs="Arial"/>
                <w:sz w:val="18"/>
                <w:szCs w:val="18"/>
              </w:rPr>
              <w:t>BANK_CODE</w:t>
            </w:r>
          </w:p>
        </w:tc>
        <w:tc>
          <w:tcPr>
            <w:tcW w:w="137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银行编号</w:t>
            </w:r>
          </w:p>
        </w:tc>
        <w:tc>
          <w:tcPr>
            <w:tcW w:w="1012"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750"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default"/>
                <w:color w:val="000000"/>
                <w:sz w:val="18"/>
                <w:szCs w:val="18"/>
              </w:rPr>
              <w:t>可</w:t>
            </w:r>
            <w:r>
              <w:rPr>
                <w:rFonts w:hint="eastAsia"/>
                <w:color w:val="000000"/>
                <w:sz w:val="18"/>
                <w:szCs w:val="18"/>
                <w:lang w:val="zh-CN"/>
              </w:rPr>
              <w:t>选</w:t>
            </w:r>
          </w:p>
        </w:tc>
        <w:tc>
          <w:tcPr>
            <w:tcW w:w="3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cs="Arial"/>
                <w:sz w:val="18"/>
                <w:szCs w:val="18"/>
              </w:rPr>
              <w:t>bank_list</w:t>
            </w:r>
            <w:r>
              <w:rPr>
                <w:rFonts w:hint="eastAsia" w:cs="Arial"/>
                <w:sz w:val="18"/>
                <w:szCs w:val="18"/>
              </w:rPr>
              <w:t>中的json字段，支付接口的请求参数中的bank_code参数值来源于此</w:t>
            </w:r>
          </w:p>
        </w:tc>
      </w:tr>
      <w:tr>
        <w:trPr>
          <w:jc w:val="center"/>
        </w:trPr>
        <w:tc>
          <w:tcPr>
            <w:tcW w:w="2257" w:type="dxa"/>
            <w:tcBorders>
              <w:top w:val="single" w:color="000000" w:sz="4" w:space="0"/>
              <w:left w:val="single" w:color="000000" w:sz="4" w:space="0"/>
              <w:bottom w:val="single" w:color="000000" w:sz="4" w:space="0"/>
              <w:right w:val="single" w:color="000000" w:sz="4" w:space="0"/>
            </w:tcBorders>
            <w:vAlign w:val="center"/>
          </w:tcPr>
          <w:p>
            <w:pPr>
              <w:rPr>
                <w:rFonts w:ascii="Arial" w:hAnsi="Arial" w:cs="Arial"/>
                <w:kern w:val="0"/>
                <w:sz w:val="18"/>
                <w:szCs w:val="18"/>
              </w:rPr>
            </w:pPr>
            <w:r>
              <w:rPr>
                <w:rFonts w:ascii="Arial" w:hAnsi="Arial" w:cs="Arial"/>
                <w:kern w:val="0"/>
                <w:sz w:val="18"/>
                <w:szCs w:val="18"/>
              </w:rPr>
              <w:t>LOGO_URL</w:t>
            </w:r>
          </w:p>
        </w:tc>
        <w:tc>
          <w:tcPr>
            <w:tcW w:w="137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cs="Arial"/>
                <w:sz w:val="18"/>
                <w:szCs w:val="18"/>
              </w:rPr>
            </w:pPr>
            <w:r>
              <w:rPr>
                <w:rFonts w:cs="Arial"/>
                <w:sz w:val="18"/>
                <w:szCs w:val="18"/>
              </w:rPr>
              <w:t>银行logo地址</w:t>
            </w:r>
          </w:p>
        </w:tc>
        <w:tc>
          <w:tcPr>
            <w:tcW w:w="1012"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p>
        </w:tc>
        <w:tc>
          <w:tcPr>
            <w:tcW w:w="750"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lang w:val="zh-CN"/>
              </w:rPr>
            </w:pPr>
            <w:r>
              <w:rPr>
                <w:rFonts w:hint="default"/>
                <w:color w:val="000000"/>
                <w:sz w:val="18"/>
                <w:szCs w:val="18"/>
              </w:rPr>
              <w:t>可</w:t>
            </w:r>
            <w:r>
              <w:rPr>
                <w:rFonts w:hint="eastAsia"/>
                <w:color w:val="000000"/>
                <w:sz w:val="18"/>
                <w:szCs w:val="18"/>
                <w:lang w:val="zh-CN"/>
              </w:rPr>
              <w:t>选</w:t>
            </w:r>
          </w:p>
        </w:tc>
        <w:tc>
          <w:tcPr>
            <w:tcW w:w="3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cs="Arial"/>
                <w:sz w:val="18"/>
                <w:szCs w:val="18"/>
              </w:rPr>
            </w:pPr>
            <w:r>
              <w:rPr>
                <w:rFonts w:cs="Arial"/>
                <w:sz w:val="18"/>
                <w:szCs w:val="18"/>
              </w:rPr>
              <w:t>bank_list中的json字段</w:t>
            </w:r>
          </w:p>
        </w:tc>
      </w:tr>
    </w:tbl>
    <w:p>
      <w:pPr>
        <w:rPr>
          <w:sz w:val="18"/>
          <w:szCs w:val="18"/>
        </w:rPr>
      </w:pPr>
    </w:p>
    <w:p>
      <w:pPr>
        <w:rPr>
          <w:sz w:val="18"/>
          <w:szCs w:val="18"/>
        </w:rPr>
      </w:pPr>
      <w:r>
        <w:rPr>
          <w:rFonts w:hint="eastAsia"/>
          <w:sz w:val="18"/>
          <w:szCs w:val="18"/>
        </w:rPr>
        <w:t>返回数据示例如下：</w:t>
      </w:r>
    </w:p>
    <w:p>
      <w:pPr>
        <w:rPr>
          <w:rFonts w:hint="eastAsia" w:ascii="Arial" w:hAnsi="Arial" w:cs="Arial"/>
          <w:sz w:val="18"/>
          <w:szCs w:val="18"/>
        </w:rPr>
      </w:pPr>
      <w:r>
        <w:rPr>
          <w:rFonts w:hint="default" w:ascii="Arial" w:hAnsi="Arial" w:cs="Arial"/>
          <w:sz w:val="18"/>
          <w:szCs w:val="18"/>
        </w:rPr>
        <w:t>1.成功</w:t>
      </w:r>
    </w:p>
    <w:p>
      <w:pPr>
        <w:rPr>
          <w:rFonts w:hint="eastAsia" w:ascii="Arial" w:hAnsi="Arial" w:cs="Arial"/>
          <w:sz w:val="18"/>
          <w:szCs w:val="18"/>
        </w:rPr>
      </w:pPr>
      <w:r>
        <w:rPr>
          <w:rFonts w:hint="eastAsia" w:ascii="Arial" w:hAnsi="Arial" w:cs="Arial"/>
          <w:sz w:val="18"/>
          <w:szCs w:val="18"/>
        </w:rPr>
        <w:t>{</w:t>
      </w:r>
    </w:p>
    <w:p>
      <w:pPr>
        <w:rPr>
          <w:rFonts w:hint="eastAsia" w:ascii="Arial" w:hAnsi="Arial" w:cs="Arial"/>
          <w:sz w:val="18"/>
          <w:szCs w:val="18"/>
        </w:rPr>
      </w:pPr>
      <w:r>
        <w:rPr>
          <w:rFonts w:hint="eastAsia" w:ascii="Arial" w:hAnsi="Arial" w:cs="Arial"/>
          <w:sz w:val="18"/>
          <w:szCs w:val="18"/>
        </w:rPr>
        <w:t xml:space="preserve">    "result_</w:t>
      </w:r>
      <w:r>
        <w:rPr>
          <w:rFonts w:hint="default" w:cs="Arial"/>
          <w:sz w:val="18"/>
          <w:szCs w:val="18"/>
        </w:rPr>
        <w:t>code</w:t>
      </w:r>
      <w:r>
        <w:rPr>
          <w:rFonts w:hint="eastAsia" w:ascii="Arial" w:hAnsi="Arial" w:cs="Arial"/>
          <w:sz w:val="18"/>
          <w:szCs w:val="18"/>
        </w:rPr>
        <w:t xml:space="preserve">": "000000", </w:t>
      </w:r>
    </w:p>
    <w:p>
      <w:pPr>
        <w:rPr>
          <w:rFonts w:hint="eastAsia" w:ascii="Arial" w:hAnsi="Arial" w:cs="Arial"/>
          <w:sz w:val="18"/>
          <w:szCs w:val="18"/>
        </w:rPr>
      </w:pPr>
      <w:r>
        <w:rPr>
          <w:rFonts w:hint="eastAsia" w:ascii="Arial" w:hAnsi="Arial" w:cs="Arial"/>
          <w:sz w:val="18"/>
          <w:szCs w:val="18"/>
        </w:rPr>
        <w:t xml:space="preserve">    "result_</w:t>
      </w:r>
      <w:r>
        <w:rPr>
          <w:rFonts w:hint="default" w:ascii="Arial" w:hAnsi="Arial" w:cs="Arial"/>
          <w:sz w:val="18"/>
          <w:szCs w:val="18"/>
        </w:rPr>
        <w:t>msg</w:t>
      </w:r>
      <w:r>
        <w:rPr>
          <w:rFonts w:hint="eastAsia" w:ascii="Arial" w:hAnsi="Arial" w:cs="Arial"/>
          <w:sz w:val="18"/>
          <w:szCs w:val="18"/>
        </w:rPr>
        <w:t xml:space="preserve">": "", </w:t>
      </w:r>
    </w:p>
    <w:p>
      <w:pPr>
        <w:rPr>
          <w:rFonts w:hint="eastAsia" w:ascii="Arial" w:hAnsi="Arial" w:cs="Arial"/>
          <w:sz w:val="18"/>
          <w:szCs w:val="18"/>
        </w:rPr>
      </w:pPr>
      <w:r>
        <w:rPr>
          <w:rFonts w:hint="eastAsia" w:ascii="Arial" w:hAnsi="Arial" w:cs="Arial"/>
          <w:sz w:val="18"/>
          <w:szCs w:val="18"/>
        </w:rPr>
        <w:t xml:space="preserve">    "</w:t>
      </w:r>
      <w:r>
        <w:rPr>
          <w:rFonts w:cs="Arial"/>
          <w:sz w:val="18"/>
          <w:szCs w:val="18"/>
        </w:rPr>
        <w:t>bank_list</w:t>
      </w:r>
      <w:r>
        <w:rPr>
          <w:rFonts w:hint="eastAsia" w:ascii="Arial" w:hAnsi="Arial" w:cs="Arial"/>
          <w:sz w:val="18"/>
          <w:szCs w:val="18"/>
        </w:rPr>
        <w:t>": [</w:t>
      </w:r>
    </w:p>
    <w:p>
      <w:pPr>
        <w:rPr>
          <w:rFonts w:hint="eastAsia" w:ascii="Arial" w:hAnsi="Arial" w:cs="Arial"/>
          <w:sz w:val="18"/>
          <w:szCs w:val="18"/>
        </w:rPr>
      </w:pP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"B</w:t>
      </w:r>
      <w:r>
        <w:rPr>
          <w:rFonts w:hint="default" w:ascii="Arial" w:hAnsi="Arial" w:cs="Arial"/>
          <w:sz w:val="18"/>
          <w:szCs w:val="18"/>
        </w:rPr>
        <w:t>ANK_</w:t>
      </w:r>
      <w:r>
        <w:rPr>
          <w:rFonts w:hint="eastAsia" w:ascii="Arial" w:hAnsi="Arial" w:cs="Arial"/>
          <w:sz w:val="18"/>
          <w:szCs w:val="18"/>
        </w:rPr>
        <w:t xml:space="preserve">NAME": "农业银行", </w:t>
      </w:r>
    </w:p>
    <w:p>
      <w:pPr>
        <w:rPr>
          <w:rFonts w:hint="eastAsia" w:ascii="Arial" w:hAnsi="Arial" w:cs="Arial"/>
          <w:sz w:val="18"/>
          <w:szCs w:val="18"/>
        </w:rPr>
      </w:pPr>
      <w:r>
        <w:rPr>
          <w:rFonts w:hint="eastAsia" w:ascii="Arial" w:hAnsi="Arial" w:cs="Arial"/>
          <w:sz w:val="18"/>
          <w:szCs w:val="18"/>
        </w:rPr>
        <w:t xml:space="preserve">            "BANK</w:t>
      </w:r>
      <w:r>
        <w:rPr>
          <w:rFonts w:hint="default" w:ascii="Arial" w:hAnsi="Arial" w:cs="Arial"/>
          <w:sz w:val="18"/>
          <w:szCs w:val="18"/>
        </w:rPr>
        <w:t>_CODE</w:t>
      </w:r>
      <w:r>
        <w:rPr>
          <w:rFonts w:hint="eastAsia" w:ascii="Arial" w:hAnsi="Arial" w:cs="Arial"/>
          <w:sz w:val="18"/>
          <w:szCs w:val="18"/>
        </w:rPr>
        <w:t xml:space="preserve">": "ABC", </w:t>
      </w:r>
    </w:p>
    <w:p>
      <w:pPr>
        <w:rPr>
          <w:rFonts w:hint="eastAsia" w:ascii="Arial" w:hAnsi="Arial" w:cs="Arial"/>
          <w:sz w:val="18"/>
          <w:szCs w:val="18"/>
        </w:rPr>
      </w:pPr>
      <w:r>
        <w:rPr>
          <w:rFonts w:hint="eastAsia" w:ascii="Arial" w:hAnsi="Arial" w:cs="Arial"/>
          <w:sz w:val="18"/>
          <w:szCs w:val="18"/>
        </w:rPr>
        <w:t xml:space="preserve">            "LOGO</w:t>
      </w:r>
      <w:r>
        <w:rPr>
          <w:rFonts w:hint="default" w:ascii="Arial" w:hAnsi="Arial" w:cs="Arial"/>
          <w:sz w:val="18"/>
          <w:szCs w:val="18"/>
        </w:rPr>
        <w:t>_URL</w:t>
      </w:r>
      <w:r>
        <w:rPr>
          <w:rFonts w:hint="eastAsia" w:ascii="Arial" w:hAnsi="Arial" w:cs="Arial"/>
          <w:sz w:val="18"/>
          <w:szCs w:val="18"/>
        </w:rPr>
        <w:t>": "</w:t>
      </w:r>
      <w:r>
        <w:rPr>
          <w:rFonts w:hint="default" w:ascii="Arial" w:hAnsi="Arial" w:cs="Arial"/>
          <w:sz w:val="18"/>
          <w:szCs w:val="18"/>
        </w:rPr>
        <w:t>https:</w:t>
      </w:r>
      <w:r>
        <w:rPr>
          <w:rFonts w:hint="eastAsia" w:ascii="Arial" w:hAnsi="Arial" w:cs="Arial"/>
          <w:sz w:val="18"/>
          <w:szCs w:val="18"/>
        </w:rPr>
        <w:t>//pay.</w:t>
      </w:r>
      <w:r>
        <w:rPr>
          <w:rFonts w:hint="default" w:ascii="Arial" w:hAnsi="Arial" w:cs="Arial"/>
          <w:sz w:val="18"/>
          <w:szCs w:val="18"/>
        </w:rPr>
        <w:t>all-inpay</w:t>
      </w:r>
      <w:r>
        <w:rPr>
          <w:rFonts w:hint="eastAsia" w:ascii="Arial" w:hAnsi="Arial" w:cs="Arial"/>
          <w:sz w:val="18"/>
          <w:szCs w:val="18"/>
        </w:rPr>
        <w:t>.com/res/images/banks/logo_abc.gif"</w:t>
      </w:r>
    </w:p>
    <w:p>
      <w:pPr>
        <w:rPr>
          <w:rFonts w:hint="eastAsia" w:ascii="Arial" w:hAnsi="Arial" w:cs="Arial"/>
          <w:sz w:val="18"/>
          <w:szCs w:val="18"/>
        </w:rPr>
      </w:pP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w:t>
      </w:r>
    </w:p>
    <w:p>
      <w:pPr>
        <w:numPr>
          <w:ilvl w:val="0"/>
          <w:numId w:val="6"/>
        </w:numPr>
        <w:rPr>
          <w:rFonts w:hint="default" w:ascii="Arial" w:hAnsi="Arial" w:cs="Arial"/>
          <w:sz w:val="18"/>
          <w:szCs w:val="18"/>
        </w:rPr>
      </w:pPr>
      <w:r>
        <w:rPr>
          <w:rFonts w:hint="default" w:ascii="Arial" w:hAnsi="Arial" w:cs="Arial"/>
          <w:sz w:val="18"/>
          <w:szCs w:val="18"/>
        </w:rPr>
        <w:t>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w:t>
      </w:r>
      <w:r>
        <w:rPr>
          <w:rFonts w:hint="default" w:cs="Arial"/>
          <w:sz w:val="18"/>
          <w:szCs w:val="18"/>
        </w:rPr>
        <w:t>code</w:t>
      </w:r>
      <w:r>
        <w:rPr>
          <w:rFonts w:hint="eastAsia" w:ascii="Arial" w:hAnsi="Arial" w:cs="Arial"/>
          <w:sz w:val="18"/>
          <w:szCs w:val="18"/>
        </w:rPr>
        <w:t xml:space="preserve">": "PAR005", </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w:t>
      </w:r>
      <w:r>
        <w:rPr>
          <w:rFonts w:hint="default" w:ascii="Arial" w:hAnsi="Arial" w:cs="Arial"/>
          <w:sz w:val="18"/>
          <w:szCs w:val="18"/>
        </w:rPr>
        <w:t>msg</w:t>
      </w:r>
      <w:r>
        <w:rPr>
          <w:rFonts w:hint="eastAsia" w:ascii="Arial" w:hAnsi="Arial" w:cs="Arial"/>
          <w:sz w:val="18"/>
          <w:szCs w:val="18"/>
        </w:rPr>
        <w:t>": "商户签名验证失败"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pStyle w:val="3"/>
        <w:keepLines/>
        <w:numPr>
          <w:ilvl w:val="1"/>
          <w:numId w:val="0"/>
        </w:numPr>
        <w:spacing w:before="260" w:after="260" w:line="415" w:lineRule="auto"/>
        <w:rPr>
          <w:color w:val="000000"/>
        </w:rPr>
      </w:pPr>
      <w:bookmarkStart w:id="38" w:name="_Toc1507804614"/>
      <w:r>
        <w:rPr>
          <w:rFonts w:hint="default" w:ascii="BatangChe" w:hAnsi="BatangChe"/>
          <w:color w:val="000000"/>
        </w:rPr>
        <w:t>2、</w:t>
      </w:r>
      <w:r>
        <w:rPr>
          <w:rFonts w:hint="eastAsia" w:ascii="BatangChe" w:hAnsi="BatangChe"/>
          <w:color w:val="000000"/>
        </w:rPr>
        <w:t>网关支付接口</w:t>
      </w:r>
      <w:bookmarkEnd w:id="31"/>
      <w:bookmarkEnd w:id="32"/>
      <w:bookmarkEnd w:id="33"/>
      <w:bookmarkEnd w:id="38"/>
    </w:p>
    <w:p>
      <w:pPr>
        <w:pStyle w:val="4"/>
        <w:keepNext/>
        <w:keepLines/>
        <w:numPr>
          <w:ilvl w:val="2"/>
          <w:numId w:val="0"/>
        </w:numPr>
        <w:tabs>
          <w:tab w:val="left" w:pos="432"/>
        </w:tabs>
        <w:spacing w:before="260" w:after="260" w:line="415" w:lineRule="auto"/>
        <w:ind w:left="720" w:hanging="720"/>
        <w:rPr>
          <w:color w:val="000000"/>
        </w:rPr>
      </w:pPr>
      <w:bookmarkStart w:id="39" w:name="_Toc1051553486"/>
      <w:bookmarkStart w:id="40" w:name="_Toc16464"/>
      <w:bookmarkStart w:id="41" w:name="_Toc280764381"/>
      <w:bookmarkStart w:id="42" w:name="_Toc6621"/>
      <w:bookmarkStart w:id="43" w:name="_Toc28266"/>
      <w:r>
        <w:rPr>
          <w:rFonts w:hint="default"/>
          <w:color w:val="000000"/>
        </w:rPr>
        <w:t>1.1功能</w:t>
      </w:r>
      <w:r>
        <w:rPr>
          <w:rFonts w:hint="eastAsia"/>
          <w:color w:val="000000"/>
        </w:rPr>
        <w:t>描述</w:t>
      </w:r>
      <w:bookmarkEnd w:id="39"/>
      <w:bookmarkEnd w:id="40"/>
      <w:bookmarkEnd w:id="41"/>
      <w:bookmarkEnd w:id="42"/>
      <w:bookmarkEnd w:id="43"/>
    </w:p>
    <w:p>
      <w:pPr>
        <w:ind w:firstLine="420"/>
      </w:pPr>
      <w:r>
        <w:rPr>
          <w:rFonts w:hint="eastAsia"/>
        </w:rPr>
        <w:t>商户将所有接口参数都初始化之后以form表单提交到</w:t>
      </w:r>
      <w:r>
        <w:rPr>
          <w:rFonts w:hint="default"/>
        </w:rPr>
        <w:t>AI</w:t>
      </w:r>
      <w:r>
        <w:rPr>
          <w:rFonts w:hint="eastAsia"/>
        </w:rPr>
        <w:t>网关支付</w:t>
      </w:r>
      <w:r>
        <w:rPr>
          <w:rFonts w:hint="default"/>
        </w:rPr>
        <w:t>接口</w:t>
      </w:r>
      <w:r>
        <w:rPr>
          <w:rFonts w:hint="eastAsia"/>
        </w:rPr>
        <w:t>，就可以跳转到</w:t>
      </w:r>
      <w:r>
        <w:rPr>
          <w:rFonts w:hint="default"/>
        </w:rPr>
        <w:t>AI</w:t>
      </w:r>
      <w:r>
        <w:rPr>
          <w:rFonts w:hint="eastAsia"/>
        </w:rPr>
        <w:t>银行选择</w:t>
      </w:r>
      <w:r>
        <w:rPr>
          <w:rFonts w:hint="default"/>
        </w:rPr>
        <w:t>页</w:t>
      </w:r>
      <w:r>
        <w:rPr>
          <w:rFonts w:hint="eastAsia"/>
        </w:rPr>
        <w:t>面或者直接跳转到银行支付页面</w:t>
      </w:r>
    </w:p>
    <w:p>
      <w:pPr>
        <w:pStyle w:val="4"/>
        <w:keepNext/>
        <w:keepLines/>
        <w:numPr>
          <w:ilvl w:val="2"/>
          <w:numId w:val="0"/>
        </w:numPr>
        <w:tabs>
          <w:tab w:val="left" w:pos="432"/>
        </w:tabs>
        <w:spacing w:before="260" w:after="260" w:line="415" w:lineRule="auto"/>
        <w:ind w:left="720" w:hanging="720"/>
        <w:rPr>
          <w:rFonts w:hint="eastAsia"/>
          <w:color w:val="000000"/>
        </w:rPr>
      </w:pPr>
      <w:bookmarkStart w:id="44" w:name="_Toc965497864"/>
      <w:r>
        <w:rPr>
          <w:rFonts w:hint="default"/>
          <w:color w:val="000000"/>
        </w:rPr>
        <w:t>1.2</w:t>
      </w:r>
      <w:r>
        <w:rPr>
          <w:rFonts w:hint="eastAsia"/>
          <w:color w:val="000000"/>
        </w:rPr>
        <w:t>请求地址</w:t>
      </w:r>
      <w:bookmarkEnd w:id="44"/>
    </w:p>
    <w:p>
      <w:pPr>
        <w:ind w:firstLine="420" w:firstLineChars="0"/>
      </w:pPr>
      <w:r>
        <w:rPr>
          <w:rFonts w:hint="default"/>
        </w:rPr>
        <w:t>https:</w:t>
      </w:r>
      <w:r>
        <w:rPr>
          <w:rFonts w:hint="eastAsia"/>
        </w:rPr>
        <w:t>//pay.</w:t>
      </w:r>
      <w:r>
        <w:rPr>
          <w:rFonts w:hint="default"/>
        </w:rPr>
        <w:t>all-inpay</w:t>
      </w:r>
      <w:r>
        <w:rPr>
          <w:rFonts w:hint="eastAsia"/>
        </w:rPr>
        <w:t>.com/gateway/pay.jsp</w:t>
      </w:r>
    </w:p>
    <w:p>
      <w:pPr>
        <w:pStyle w:val="4"/>
        <w:keepNext/>
        <w:keepLines/>
        <w:numPr>
          <w:ilvl w:val="2"/>
          <w:numId w:val="0"/>
        </w:numPr>
        <w:tabs>
          <w:tab w:val="left" w:pos="432"/>
        </w:tabs>
        <w:spacing w:before="260" w:after="260" w:line="415" w:lineRule="auto"/>
        <w:ind w:left="720" w:hanging="720"/>
        <w:rPr>
          <w:color w:val="000000"/>
        </w:rPr>
      </w:pPr>
      <w:bookmarkStart w:id="45" w:name="_Toc1227513802"/>
      <w:bookmarkStart w:id="46" w:name="_Toc28304"/>
      <w:bookmarkStart w:id="47" w:name="_Toc280764382"/>
      <w:bookmarkStart w:id="48" w:name="_Toc1370"/>
      <w:bookmarkStart w:id="49" w:name="_Toc27974"/>
      <w:r>
        <w:rPr>
          <w:rFonts w:hint="default"/>
          <w:color w:val="000000"/>
        </w:rPr>
        <w:t>1.3</w:t>
      </w:r>
      <w:r>
        <w:rPr>
          <w:rFonts w:hint="eastAsia"/>
          <w:color w:val="000000"/>
        </w:rPr>
        <w:t>参数定义</w:t>
      </w:r>
      <w:bookmarkEnd w:id="45"/>
      <w:bookmarkEnd w:id="46"/>
      <w:bookmarkEnd w:id="47"/>
      <w:bookmarkEnd w:id="48"/>
      <w:bookmarkEnd w:id="49"/>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4"/>
        <w:tblW w:w="8761" w:type="dxa"/>
        <w:jc w:val="center"/>
        <w:tblInd w:w="-6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06"/>
        <w:gridCol w:w="1984"/>
        <w:gridCol w:w="1506"/>
        <w:gridCol w:w="613"/>
        <w:gridCol w:w="2752"/>
      </w:tblGrid>
      <w:tr>
        <w:trPr>
          <w:trHeight w:val="90" w:hRule="atLeast"/>
          <w:jc w:val="center"/>
        </w:trPr>
        <w:tc>
          <w:tcPr>
            <w:tcW w:w="19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50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13"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75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version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接口版本</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固定值</w:t>
            </w:r>
            <w:r>
              <w:rPr>
                <w:rFonts w:hint="eastAsia"/>
                <w:color w:val="000000"/>
                <w:sz w:val="18"/>
                <w:szCs w:val="18"/>
              </w:rPr>
              <w:t>v1</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order_no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商户</w:t>
            </w:r>
            <w:r>
              <w:rPr>
                <w:rFonts w:hint="eastAsia"/>
                <w:color w:val="000000"/>
                <w:sz w:val="18"/>
                <w:szCs w:val="18"/>
                <w:lang w:val="zh-CN"/>
              </w:rPr>
              <w:t>订单号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3</w:t>
            </w:r>
            <w:r>
              <w:rPr>
                <w:rFonts w:hint="eastAsia"/>
                <w:color w:val="000000"/>
                <w:sz w:val="18"/>
                <w:szCs w:val="18"/>
                <w:lang w:val="zh-CN"/>
              </w:rPr>
              <w:t>0)</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goods_name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商品</w:t>
            </w:r>
            <w:r>
              <w:rPr>
                <w:rFonts w:hint="default"/>
                <w:color w:val="000000"/>
                <w:sz w:val="18"/>
                <w:szCs w:val="18"/>
              </w:rPr>
              <w:t>名称</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使用base64进行编码（</w:t>
            </w:r>
            <w:r>
              <w:rPr>
                <w:rFonts w:hint="eastAsia"/>
                <w:color w:val="FF0000"/>
                <w:sz w:val="18"/>
                <w:szCs w:val="18"/>
              </w:rPr>
              <w:t>UTF-8编码</w:t>
            </w:r>
            <w:r>
              <w:rPr>
                <w:rFonts w:hint="eastAsia"/>
                <w:color w:val="000000"/>
                <w:sz w:val="18"/>
                <w:szCs w:val="18"/>
              </w:rPr>
              <w:t>）</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订单</w:t>
            </w:r>
            <w:r>
              <w:rPr>
                <w:rFonts w:hint="eastAsia"/>
                <w:color w:val="000000"/>
                <w:sz w:val="18"/>
                <w:szCs w:val="18"/>
                <w:lang w:val="zh-CN"/>
              </w:rPr>
              <w:t>金额</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number</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以元为单位，精确到小数点后两位</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backend_url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接受</w:t>
            </w:r>
            <w:r>
              <w:rPr>
                <w:rFonts w:hint="default"/>
                <w:color w:val="000000"/>
                <w:sz w:val="18"/>
                <w:szCs w:val="18"/>
              </w:rPr>
              <w:t>AI</w:t>
            </w:r>
            <w:r>
              <w:rPr>
                <w:rFonts w:hint="default"/>
                <w:color w:val="000000"/>
                <w:sz w:val="18"/>
                <w:szCs w:val="18"/>
              </w:rPr>
              <w:t>后台异步订单状态通知的地址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该订单在</w:t>
            </w:r>
            <w:r>
              <w:rPr>
                <w:rFonts w:hint="default"/>
                <w:color w:val="000000"/>
                <w:sz w:val="18"/>
                <w:szCs w:val="18"/>
              </w:rPr>
              <w:t>AI</w:t>
            </w:r>
            <w:r>
              <w:rPr>
                <w:rFonts w:hint="default"/>
                <w:color w:val="000000"/>
                <w:sz w:val="18"/>
                <w:szCs w:val="18"/>
              </w:rPr>
              <w:t>支付平台的状态更新后，</w:t>
            </w:r>
            <w:r>
              <w:rPr>
                <w:rFonts w:hint="default"/>
                <w:color w:val="000000"/>
                <w:sz w:val="18"/>
                <w:szCs w:val="18"/>
              </w:rPr>
              <w:t>AI</w:t>
            </w:r>
            <w:r>
              <w:rPr>
                <w:rFonts w:hint="default"/>
                <w:color w:val="000000"/>
                <w:sz w:val="18"/>
                <w:szCs w:val="18"/>
              </w:rPr>
              <w:t>会主动将订单状态推送到该地址，请确保该地址可访问</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frontend_url</w:t>
            </w:r>
          </w:p>
        </w:tc>
        <w:tc>
          <w:tcPr>
            <w:tcW w:w="1984" w:type="dxa"/>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商户的支付结果显示页面地址</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128</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用户在</w:t>
            </w:r>
            <w:r>
              <w:rPr>
                <w:rFonts w:hint="default"/>
                <w:color w:val="000000"/>
                <w:sz w:val="18"/>
                <w:szCs w:val="18"/>
              </w:rPr>
              <w:t>AI</w:t>
            </w:r>
            <w:r>
              <w:rPr>
                <w:rFonts w:hint="default"/>
                <w:color w:val="000000"/>
                <w:sz w:val="18"/>
                <w:szCs w:val="18"/>
              </w:rPr>
              <w:t>支付结果页面点击“返回商家”链接时会跳转到该地址</w:t>
            </w:r>
          </w:p>
        </w:tc>
      </w:tr>
      <w:tr>
        <w:trPr>
          <w:jc w:val="center"/>
        </w:trPr>
        <w:tc>
          <w:tcPr>
            <w:tcW w:w="1906"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reserve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商户保留信息</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rPr>
              <w:t>String（512）</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可选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通知商户支付结果时，</w:t>
            </w:r>
            <w:r>
              <w:rPr>
                <w:rFonts w:hint="default"/>
                <w:color w:val="000000"/>
                <w:sz w:val="18"/>
                <w:szCs w:val="18"/>
              </w:rPr>
              <w:t>原样</w:t>
            </w:r>
            <w:r>
              <w:rPr>
                <w:rFonts w:hint="eastAsia"/>
                <w:color w:val="000000"/>
                <w:sz w:val="18"/>
                <w:szCs w:val="18"/>
                <w:lang w:val="zh-CN"/>
              </w:rPr>
              <w:t>返回给商户</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p</w:t>
            </w:r>
            <w:r>
              <w:rPr>
                <w:rFonts w:hint="eastAsia"/>
                <w:color w:val="000000"/>
                <w:sz w:val="18"/>
                <w:szCs w:val="18"/>
              </w:rPr>
              <w:t>ay</w:t>
            </w:r>
            <w:r>
              <w:rPr>
                <w:rFonts w:hint="default"/>
                <w:color w:val="000000"/>
                <w:sz w:val="18"/>
                <w:szCs w:val="18"/>
              </w:rPr>
              <w:t>_m</w:t>
            </w:r>
            <w:r>
              <w:rPr>
                <w:rFonts w:hint="eastAsia"/>
                <w:color w:val="000000"/>
                <w:sz w:val="18"/>
                <w:szCs w:val="18"/>
              </w:rPr>
              <w:t>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支付模式</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color w:val="000000"/>
                <w:sz w:val="18"/>
                <w:szCs w:val="18"/>
                <w:lang w:val="zh-CN"/>
              </w:rPr>
            </w:pPr>
            <w:r>
              <w:rPr>
                <w:rFonts w:hint="eastAsia" w:asciiTheme="majorEastAsia" w:hAnsiTheme="majorEastAsia" w:eastAsiaTheme="majorEastAsia" w:cstheme="majorEastAsia"/>
                <w:sz w:val="18"/>
                <w:szCs w:val="18"/>
              </w:rPr>
              <w:t>01:</w:t>
            </w:r>
            <w:r>
              <w:rPr>
                <w:rFonts w:hint="default" w:asciiTheme="majorEastAsia" w:hAnsiTheme="majorEastAsia" w:eastAsiaTheme="majorEastAsia" w:cstheme="majorEastAsia"/>
                <w:sz w:val="18"/>
                <w:szCs w:val="18"/>
              </w:rPr>
              <w:t>WEB</w:t>
            </w:r>
            <w:r>
              <w:rPr>
                <w:rFonts w:hint="eastAsia" w:asciiTheme="majorEastAsia" w:hAnsiTheme="majorEastAsia" w:eastAsiaTheme="majorEastAsia" w:cstheme="majorEastAsia"/>
                <w:sz w:val="18"/>
                <w:szCs w:val="18"/>
              </w:rPr>
              <w:t>支付模式</w:t>
            </w:r>
            <w:r>
              <w:rPr>
                <w:rFonts w:hint="default" w:asciiTheme="majorEastAsia" w:hAnsiTheme="majorEastAsia" w:eastAsiaTheme="majorEastAsia" w:cstheme="majorEastAsia"/>
                <w:sz w:val="18"/>
                <w:szCs w:val="18"/>
              </w:rPr>
              <w:t>（电脑浏览器）</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b</w:t>
            </w:r>
            <w:r>
              <w:rPr>
                <w:rFonts w:hint="eastAsia"/>
                <w:color w:val="000000"/>
                <w:sz w:val="18"/>
                <w:szCs w:val="18"/>
              </w:rPr>
              <w:t>ank</w:t>
            </w:r>
            <w:r>
              <w:rPr>
                <w:rFonts w:hint="default"/>
                <w:color w:val="000000"/>
                <w:sz w:val="18"/>
                <w:szCs w:val="18"/>
              </w:rPr>
              <w:t>_code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银行编号</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25</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jc w:val="left"/>
              <w:rPr>
                <w:rFonts w:asciiTheme="minorEastAsia" w:hAnsiTheme="minorEastAsia" w:eastAsiaTheme="minorEastAsia" w:cstheme="minorEastAsia"/>
                <w:color w:val="000000"/>
                <w:sz w:val="18"/>
                <w:szCs w:val="18"/>
                <w:lang w:val="zh-CN"/>
              </w:rPr>
            </w:pPr>
            <w:r>
              <w:rPr>
                <w:rFonts w:hint="eastAsia" w:asciiTheme="minorEastAsia" w:hAnsiTheme="minorEastAsia" w:eastAsiaTheme="minorEastAsia" w:cstheme="minorEastAsia"/>
                <w:sz w:val="18"/>
                <w:szCs w:val="18"/>
              </w:rPr>
              <w:t>银行代号</w:t>
            </w:r>
            <w:r>
              <w:rPr>
                <w:rFonts w:hint="default"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例如：CCB</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card_type</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允许支付的卡类型</w:t>
            </w:r>
          </w:p>
        </w:tc>
        <w:tc>
          <w:tcPr>
            <w:tcW w:w="15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String（1）</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spacing w:line="240" w:lineRule="auto"/>
              <w:rPr>
                <w:rFonts w:ascii="宋体" w:hAnsi="宋体" w:cs="宋体"/>
                <w:sz w:val="18"/>
                <w:szCs w:val="18"/>
              </w:rPr>
            </w:pPr>
            <w:r>
              <w:rPr>
                <w:rFonts w:hint="eastAsia" w:ascii="宋体" w:hAnsi="宋体" w:cs="宋体"/>
                <w:sz w:val="18"/>
                <w:szCs w:val="18"/>
              </w:rPr>
              <w:t>0:仅允许使用借记卡支付</w:t>
            </w:r>
          </w:p>
          <w:p>
            <w:pPr>
              <w:spacing w:line="240" w:lineRule="auto"/>
              <w:rPr>
                <w:rFonts w:ascii="宋体" w:hAnsi="宋体" w:cs="宋体"/>
                <w:sz w:val="18"/>
                <w:szCs w:val="18"/>
              </w:rPr>
            </w:pPr>
            <w:r>
              <w:rPr>
                <w:rFonts w:hint="eastAsia" w:ascii="宋体" w:hAnsi="宋体" w:cs="宋体"/>
                <w:sz w:val="18"/>
                <w:szCs w:val="18"/>
              </w:rPr>
              <w:t>1:仅允许使用信用卡支付</w:t>
            </w:r>
          </w:p>
          <w:p>
            <w:pPr>
              <w:pStyle w:val="14"/>
              <w:spacing w:line="240" w:lineRule="auto"/>
              <w:ind w:firstLine="0" w:firstLineChars="0"/>
              <w:rPr>
                <w:color w:val="000000"/>
                <w:sz w:val="18"/>
                <w:szCs w:val="18"/>
              </w:rPr>
            </w:pPr>
            <w:r>
              <w:rPr>
                <w:rFonts w:hint="eastAsia" w:ascii="宋体" w:hAnsi="宋体" w:cs="宋体"/>
                <w:sz w:val="18"/>
                <w:szCs w:val="18"/>
              </w:rPr>
              <w:t>2:借记卡和信用卡都能对订单进行支付</w:t>
            </w:r>
          </w:p>
        </w:tc>
      </w:tr>
      <w:tr>
        <w:trPr>
          <w:jc w:val="center"/>
        </w:trPr>
        <w:tc>
          <w:tcPr>
            <w:tcW w:w="190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签名数据</w:t>
            </w:r>
          </w:p>
        </w:tc>
        <w:tc>
          <w:tcPr>
            <w:tcW w:w="150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13"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752"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rPr>
          <w:jc w:val="center"/>
        </w:trPr>
        <w:tc>
          <w:tcPr>
            <w:tcW w:w="8761" w:type="dxa"/>
            <w:gridSpan w:val="5"/>
            <w:tcBorders>
              <w:tl2br w:val="nil"/>
              <w:tr2bl w:val="nil"/>
            </w:tcBorders>
            <w:vAlign w:val="center"/>
          </w:tcPr>
          <w:p>
            <w:pPr>
              <w:pStyle w:val="14"/>
              <w:spacing w:line="240" w:lineRule="auto"/>
              <w:ind w:firstLine="0" w:firstLineChars="0"/>
              <w:rPr>
                <w:rFonts w:cs="Arial"/>
                <w:sz w:val="18"/>
                <w:szCs w:val="18"/>
              </w:rPr>
            </w:pPr>
            <w:r>
              <w:rPr>
                <w:rFonts w:ascii="Arial" w:hAnsi="Arial" w:eastAsia="宋体" w:cs="Arial"/>
                <w:color w:val="FF0000"/>
                <w:kern w:val="2"/>
                <w:sz w:val="18"/>
                <w:szCs w:val="18"/>
                <w:lang w:val="en-US" w:eastAsia="zh-CN" w:bidi="ar-SA"/>
              </w:rPr>
              <w:t>备注：参数名区分大小写</w:t>
            </w:r>
            <w:r>
              <w:rPr>
                <w:rFonts w:ascii="Arial" w:hAnsi="Arial" w:eastAsia="宋体" w:cs="Arial"/>
                <w:color w:val="FF0000"/>
                <w:kern w:val="2"/>
                <w:sz w:val="18"/>
                <w:szCs w:val="18"/>
                <w:lang w:eastAsia="zh-CN" w:bidi="ar-SA"/>
              </w:rPr>
              <w:t>，需要</w:t>
            </w:r>
            <w:r>
              <w:rPr>
                <w:rFonts w:ascii="Arial" w:hAnsi="Arial" w:eastAsia="宋体" w:cs="Arial"/>
                <w:color w:val="FF0000"/>
                <w:kern w:val="2"/>
                <w:sz w:val="18"/>
                <w:szCs w:val="18"/>
                <w:lang w:val="en-US" w:eastAsia="zh-CN" w:bidi="ar-SA"/>
              </w:rPr>
              <w:t>进行base64编码</w:t>
            </w:r>
            <w:r>
              <w:rPr>
                <w:rFonts w:ascii="Arial" w:hAnsi="Arial" w:eastAsia="宋体" w:cs="Arial"/>
                <w:color w:val="FF0000"/>
                <w:kern w:val="2"/>
                <w:sz w:val="18"/>
                <w:szCs w:val="18"/>
                <w:lang w:eastAsia="zh-CN" w:bidi="ar-SA"/>
              </w:rPr>
              <w:t>的参数须在编码后进行签名和提交</w:t>
            </w:r>
            <w:r>
              <w:rPr>
                <w:rFonts w:ascii="Arial" w:hAnsi="Arial" w:eastAsia="宋体" w:cs="Arial"/>
                <w:color w:val="FF0000"/>
                <w:kern w:val="2"/>
                <w:sz w:val="18"/>
                <w:szCs w:val="18"/>
                <w:lang w:val="en-US" w:eastAsia="zh-CN" w:bidi="ar-SA"/>
              </w:rPr>
              <w:t>。</w:t>
            </w:r>
          </w:p>
        </w:tc>
      </w:tr>
    </w:tbl>
    <w:p>
      <w:pPr>
        <w:rPr>
          <w:rFonts w:ascii="Arial" w:hAnsi="Arial" w:cs="Arial"/>
          <w:sz w:val="18"/>
          <w:szCs w:val="18"/>
        </w:rPr>
      </w:pPr>
      <w:bookmarkStart w:id="50" w:name="_Toc835"/>
      <w:bookmarkStart w:id="51" w:name="_Toc25608"/>
      <w:bookmarkStart w:id="52" w:name="_Toc22452"/>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version=xxx&amp;merchant_no=xxx&amp;order_no=xxx&amp;goods_name=xxx&amp;order_amount=xxx&amp;backend_url=xxx&amp;frontend_url=xxx&amp;reserve=xxx&amp;pay_mode=xxx&amp;bank_code=xxx&amp;card_type=xxx&amp;key=xxx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hint="eastAsia" w:ascii="Arial" w:hAnsi="Arial" w:cs="Arial"/>
          <w:sz w:val="18"/>
          <w:szCs w:val="18"/>
        </w:rPr>
      </w:pPr>
      <w:r>
        <w:rPr>
          <w:rFonts w:hint="default" w:ascii="Arial" w:hAnsi="Arial" w:cs="Arial"/>
          <w:sz w:val="18"/>
          <w:szCs w:val="18"/>
        </w:rPr>
        <w:t>2.</w:t>
      </w:r>
      <w:r>
        <w:rPr>
          <w:rFonts w:hint="eastAsia" w:ascii="Arial" w:hAnsi="Arial" w:cs="Arial"/>
          <w:sz w:val="18"/>
          <w:szCs w:val="18"/>
        </w:rPr>
        <w:t>商户提交请求示例如下：</w:t>
      </w:r>
    </w:p>
    <w:p>
      <w:pPr>
        <w:rPr>
          <w:rFonts w:asciiTheme="majorEastAsia" w:hAnsiTheme="majorEastAsia" w:eastAsiaTheme="majorEastAsia" w:cstheme="majorEastAsia"/>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.com/gateway/pay.jsp</w:t>
      </w:r>
      <w:r>
        <w:rPr>
          <w:rFonts w:hint="default"/>
          <w:sz w:val="18"/>
          <w:szCs w:val="18"/>
        </w:rPr>
        <w:t>?</w:t>
      </w:r>
      <w:r>
        <w:rPr>
          <w:rFonts w:hint="eastAsia"/>
          <w:sz w:val="18"/>
          <w:szCs w:val="18"/>
        </w:rPr>
        <w:t>version=xxx&amp;merchant_no=xxx&amp;order_no=xxx&amp;goods_name=xxx&amp;order_amount=xxx&amp;backend_url=xxx&amp;frontend_url=xxx&amp;reserve=xxx&amp;pay_mode=xxx&amp;bank_code=xxx&amp;card_type=xxx&amp;</w:t>
      </w:r>
      <w:r>
        <w:rPr>
          <w:rFonts w:hint="default"/>
          <w:sz w:val="18"/>
          <w:szCs w:val="18"/>
        </w:rPr>
        <w:t>sign</w:t>
      </w:r>
      <w:r>
        <w:rPr>
          <w:rFonts w:hint="eastAsia"/>
          <w:sz w:val="18"/>
          <w:szCs w:val="18"/>
        </w:rPr>
        <w:t>=xxx</w:t>
      </w:r>
    </w:p>
    <w:bookmarkEnd w:id="50"/>
    <w:bookmarkEnd w:id="51"/>
    <w:p>
      <w:pPr>
        <w:pStyle w:val="3"/>
        <w:keepLines/>
        <w:numPr>
          <w:ilvl w:val="1"/>
          <w:numId w:val="0"/>
        </w:numPr>
        <w:spacing w:before="260" w:after="260" w:line="415" w:lineRule="auto"/>
        <w:rPr>
          <w:color w:val="000000"/>
        </w:rPr>
      </w:pPr>
      <w:bookmarkStart w:id="53" w:name="_Toc1323620327"/>
      <w:bookmarkStart w:id="54" w:name="_Toc14331"/>
      <w:bookmarkStart w:id="55" w:name="_Toc32419"/>
      <w:r>
        <w:rPr>
          <w:rFonts w:hint="default" w:ascii="BatangChe" w:hAnsi="BatangChe"/>
          <w:color w:val="000000"/>
        </w:rPr>
        <w:t>3、</w:t>
      </w:r>
      <w:r>
        <w:rPr>
          <w:rFonts w:hint="eastAsia" w:ascii="BatangChe" w:hAnsi="BatangChe"/>
          <w:color w:val="000000"/>
        </w:rPr>
        <w:t>支付结果通知接口</w:t>
      </w:r>
      <w:bookmarkEnd w:id="52"/>
      <w:bookmarkEnd w:id="53"/>
      <w:bookmarkEnd w:id="54"/>
      <w:bookmarkEnd w:id="55"/>
    </w:p>
    <w:p>
      <w:pPr>
        <w:pStyle w:val="4"/>
        <w:keepNext/>
        <w:keepLines/>
        <w:numPr>
          <w:ilvl w:val="2"/>
          <w:numId w:val="0"/>
        </w:numPr>
        <w:tabs>
          <w:tab w:val="left" w:pos="432"/>
        </w:tabs>
        <w:spacing w:before="260" w:after="260" w:line="415" w:lineRule="auto"/>
        <w:ind w:left="720" w:hanging="720"/>
        <w:rPr>
          <w:color w:val="000000"/>
        </w:rPr>
      </w:pPr>
      <w:bookmarkStart w:id="56" w:name="_Toc8164"/>
      <w:bookmarkStart w:id="57" w:name="_Toc595555180"/>
      <w:bookmarkStart w:id="58" w:name="_Toc29638"/>
      <w:bookmarkStart w:id="59" w:name="_Toc22443"/>
      <w:r>
        <w:rPr>
          <w:rFonts w:hint="default"/>
          <w:color w:val="000000"/>
        </w:rPr>
        <w:t>1.1功能</w:t>
      </w:r>
      <w:r>
        <w:rPr>
          <w:rFonts w:hint="eastAsia"/>
          <w:color w:val="000000"/>
        </w:rPr>
        <w:t>描述</w:t>
      </w:r>
      <w:bookmarkEnd w:id="56"/>
      <w:bookmarkEnd w:id="57"/>
      <w:bookmarkEnd w:id="58"/>
      <w:bookmarkEnd w:id="59"/>
    </w:p>
    <w:p>
      <w:pPr>
        <w:ind w:firstLine="420"/>
        <w:rPr>
          <w:color w:val="000000"/>
        </w:rPr>
      </w:pPr>
      <w:r>
        <w:rPr>
          <w:color w:val="000000"/>
        </w:rPr>
        <w:t>通知分为同步通知和异步通知，商户需要实现接收这两种通知的接口，并将接口的调用地址在发起支付交易时作为参数传送给</w:t>
      </w:r>
      <w:r>
        <w:rPr>
          <w:color w:val="000000"/>
        </w:rPr>
        <w:t>AI</w:t>
      </w:r>
      <w:r>
        <w:rPr>
          <w:color w:val="000000"/>
        </w:rPr>
        <w:t>，商户的</w:t>
      </w:r>
      <w:r>
        <w:rPr>
          <w:rFonts w:hint="default"/>
          <w:color w:val="000000"/>
        </w:rPr>
        <w:t>订单在</w:t>
      </w:r>
      <w:r>
        <w:rPr>
          <w:rFonts w:hint="default"/>
          <w:color w:val="000000"/>
        </w:rPr>
        <w:t>AI</w:t>
      </w:r>
      <w:r>
        <w:rPr>
          <w:rFonts w:hint="default"/>
          <w:color w:val="000000"/>
        </w:rPr>
        <w:t>支付平台的状态更新后，</w:t>
      </w:r>
      <w:r>
        <w:rPr>
          <w:rFonts w:hint="default"/>
          <w:color w:val="000000"/>
        </w:rPr>
        <w:t>AI</w:t>
      </w:r>
      <w:r>
        <w:rPr>
          <w:rFonts w:hint="default"/>
          <w:color w:val="000000"/>
        </w:rPr>
        <w:t>会将订单状态通过这两种通知方式通知给商户，其中异步通知采用post方式</w:t>
      </w:r>
    </w:p>
    <w:p>
      <w:pPr>
        <w:pStyle w:val="4"/>
        <w:keepNext/>
        <w:keepLines/>
        <w:numPr>
          <w:ilvl w:val="2"/>
          <w:numId w:val="0"/>
        </w:numPr>
        <w:tabs>
          <w:tab w:val="left" w:pos="432"/>
        </w:tabs>
        <w:spacing w:before="260" w:after="260" w:line="415" w:lineRule="auto"/>
        <w:ind w:left="720" w:hanging="720"/>
        <w:rPr>
          <w:color w:val="000000"/>
        </w:rPr>
      </w:pPr>
      <w:bookmarkStart w:id="60" w:name="_Toc1660791879"/>
      <w:bookmarkStart w:id="61" w:name="_Toc2873"/>
      <w:bookmarkStart w:id="62" w:name="_Toc16500"/>
      <w:bookmarkStart w:id="63" w:name="_Toc13822"/>
      <w:r>
        <w:rPr>
          <w:rFonts w:hint="default"/>
          <w:color w:val="000000"/>
        </w:rPr>
        <w:t>1.2</w:t>
      </w:r>
      <w:r>
        <w:rPr>
          <w:rFonts w:hint="eastAsia"/>
          <w:color w:val="000000"/>
        </w:rPr>
        <w:t>参数定义</w:t>
      </w:r>
      <w:bookmarkEnd w:id="60"/>
      <w:bookmarkEnd w:id="61"/>
      <w:bookmarkEnd w:id="62"/>
      <w:bookmarkEnd w:id="63"/>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w:t>
            </w:r>
            <w:r>
              <w:rPr>
                <w:rFonts w:hint="default"/>
                <w:color w:val="000000"/>
                <w:sz w:val="18"/>
                <w:szCs w:val="18"/>
              </w:rPr>
              <w:t>AI</w:t>
            </w:r>
            <w:r>
              <w:rPr>
                <w:rFonts w:hint="default"/>
                <w:color w:val="000000"/>
                <w:sz w:val="18"/>
                <w:szCs w:val="18"/>
              </w:rPr>
              <w:t>的订单金额</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w:t>
            </w:r>
            <w:r>
              <w:rPr>
                <w:rFonts w:hint="default"/>
                <w:color w:val="000000"/>
                <w:sz w:val="18"/>
                <w:szCs w:val="18"/>
              </w:rPr>
              <w:t>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w:t>
            </w:r>
            <w:r>
              <w:rPr>
                <w:color w:val="000000"/>
                <w:sz w:val="18"/>
                <w:szCs w:val="18"/>
              </w:rPr>
              <w:t>AI</w:t>
            </w:r>
            <w:r>
              <w:rPr>
                <w:color w:val="000000"/>
                <w:sz w:val="18"/>
                <w:szCs w:val="18"/>
              </w:rPr>
              <w:t>平台的唯一标识</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ind w:firstLine="420" w:firstLineChars="0"/>
        <w:rPr>
          <w:rFonts w:hint="eastAsia"/>
        </w:rPr>
      </w:pPr>
      <w:bookmarkStart w:id="64" w:name="_Toc8796"/>
      <w:bookmarkStart w:id="65" w:name="_Toc9778"/>
      <w:bookmarkStart w:id="66" w:name="_Toc1690"/>
      <w:bookmarkStart w:id="67" w:name="_Toc15548"/>
      <w:r>
        <w:rPr>
          <w:rFonts w:hint="eastAsia"/>
        </w:rPr>
        <w:t>通知提交请求示例如下：</w:t>
      </w:r>
      <w:bookmarkEnd w:id="64"/>
    </w:p>
    <w:p>
      <w:pPr>
        <w:ind w:firstLine="420" w:firstLineChars="0"/>
        <w:rPr>
          <w:rFonts w:hint="default" w:ascii="Arial" w:hAnsi="Arial" w:cs="Arial"/>
          <w:sz w:val="18"/>
          <w:szCs w:val="18"/>
        </w:rPr>
      </w:pPr>
      <w:r>
        <w:rPr>
          <w:rFonts w:ascii="Arial" w:hAnsi="Arial" w:cs="Arial"/>
          <w:sz w:val="18"/>
          <w:szCs w:val="18"/>
        </w:rPr>
        <w:t>http://www.xxx.com/notify.html?</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&amp;sign=xxx</w:t>
      </w:r>
    </w:p>
    <w:p>
      <w:pPr>
        <w:ind w:firstLine="420" w:firstLineChars="0"/>
        <w:rPr>
          <w:rFonts w:hint="eastAsia" w:ascii="Arial" w:hAnsi="Arial" w:cs="Arial"/>
          <w:sz w:val="18"/>
          <w:szCs w:val="18"/>
        </w:rPr>
      </w:pPr>
      <w:r>
        <w:rPr>
          <w:rFonts w:hint="default" w:ascii="Arial" w:hAnsi="Arial" w:cs="Arial"/>
          <w:sz w:val="18"/>
          <w:szCs w:val="18"/>
        </w:rPr>
        <w:t>通知请求返回的http状态为200即认为是通知成功，之后</w:t>
      </w:r>
      <w:r>
        <w:rPr>
          <w:rFonts w:hint="default" w:ascii="Arial" w:hAnsi="Arial" w:cs="Arial"/>
          <w:sz w:val="18"/>
          <w:szCs w:val="18"/>
        </w:rPr>
        <w:t>AI</w:t>
      </w:r>
      <w:r>
        <w:rPr>
          <w:rFonts w:hint="default" w:ascii="Arial" w:hAnsi="Arial" w:cs="Arial"/>
          <w:sz w:val="18"/>
          <w:szCs w:val="18"/>
        </w:rPr>
        <w:t>不再进行通知，商户无需返回任何值</w:t>
      </w:r>
    </w:p>
    <w:p>
      <w:pPr>
        <w:pStyle w:val="4"/>
        <w:keepNext/>
        <w:keepLines/>
        <w:numPr>
          <w:ilvl w:val="2"/>
          <w:numId w:val="0"/>
        </w:numPr>
        <w:tabs>
          <w:tab w:val="left" w:pos="432"/>
        </w:tabs>
        <w:spacing w:before="260" w:after="260" w:line="415" w:lineRule="auto"/>
        <w:ind w:left="720" w:hanging="720"/>
        <w:rPr>
          <w:rFonts w:hint="default"/>
          <w:color w:val="000000"/>
        </w:rPr>
      </w:pPr>
      <w:bookmarkStart w:id="68" w:name="_Toc795601006"/>
      <w:r>
        <w:rPr>
          <w:rFonts w:hint="default"/>
          <w:color w:val="000000"/>
        </w:rPr>
        <w:t>1.3</w:t>
      </w:r>
      <w:r>
        <w:rPr>
          <w:rFonts w:hint="eastAsia"/>
          <w:color w:val="000000"/>
        </w:rPr>
        <w:t>验证通知的合法性</w:t>
      </w:r>
      <w:bookmarkEnd w:id="68"/>
    </w:p>
    <w:p>
      <w:pPr>
        <w:numPr>
          <w:ilvl w:val="0"/>
          <w:numId w:val="7"/>
        </w:numPr>
        <w:rPr>
          <w:rFonts w:ascii="Arial" w:hAnsi="Arial" w:cs="Arial"/>
          <w:color w:val="auto"/>
          <w:sz w:val="18"/>
          <w:szCs w:val="18"/>
        </w:rPr>
      </w:pPr>
      <w:r>
        <w:rPr>
          <w:rFonts w:hint="eastAsia" w:ascii="Arial" w:hAnsi="Arial" w:cs="Arial"/>
          <w:sz w:val="18"/>
          <w:szCs w:val="18"/>
        </w:rPr>
        <w:t>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rPr>
          <w:rFonts w:hint="default" w:ascii="Arial" w:hAnsi="Arial" w:cs="Arial"/>
          <w:sz w:val="18"/>
          <w:szCs w:val="18"/>
        </w:rPr>
        <w:t>：</w:t>
      </w:r>
      <w:r>
        <w:rPr>
          <w:rFonts w:ascii="Arial" w:hAnsi="Arial" w:cs="Arial"/>
          <w:color w:val="auto"/>
          <w:sz w:val="18"/>
          <w:szCs w:val="18"/>
        </w:rPr>
        <w:fldChar w:fldCharType="begin"/>
      </w:r>
      <w:r>
        <w:rPr>
          <w:rFonts w:ascii="Arial" w:hAnsi="Arial" w:cs="Arial"/>
          <w:color w:val="auto"/>
          <w:sz w:val="18"/>
          <w:szCs w:val="18"/>
        </w:rPr>
        <w:instrText xml:space="preserve"> HYPERLINK "http://md5jiami.51240.com" </w:instrText>
      </w:r>
      <w:r>
        <w:rPr>
          <w:rFonts w:ascii="Arial" w:hAnsi="Arial" w:cs="Arial"/>
          <w:color w:val="auto"/>
          <w:sz w:val="18"/>
          <w:szCs w:val="18"/>
        </w:rPr>
        <w:fldChar w:fldCharType="separate"/>
      </w:r>
      <w:r>
        <w:rPr>
          <w:rStyle w:val="32"/>
          <w:rFonts w:ascii="Arial" w:hAnsi="Arial" w:cs="Arial"/>
          <w:sz w:val="18"/>
          <w:szCs w:val="18"/>
        </w:rPr>
        <w:t>http://md5jiami.51240.com</w:t>
      </w:r>
      <w:r>
        <w:rPr>
          <w:rFonts w:ascii="Arial" w:hAnsi="Arial" w:cs="Arial"/>
          <w:color w:val="auto"/>
          <w:sz w:val="18"/>
          <w:szCs w:val="18"/>
        </w:rPr>
        <w:fldChar w:fldCharType="end"/>
      </w:r>
    </w:p>
    <w:p>
      <w:pPr>
        <w:numPr>
          <w:ilvl w:val="0"/>
          <w:numId w:val="0"/>
        </w:numPr>
        <w:tabs>
          <w:tab w:val="clear" w:pos="720"/>
        </w:tabs>
        <w:rPr>
          <w:rFonts w:ascii="Arial" w:hAnsi="Arial" w:cs="Arial"/>
          <w:color w:val="auto"/>
          <w:sz w:val="18"/>
          <w:szCs w:val="18"/>
        </w:rPr>
      </w:pPr>
      <w:r>
        <w:rPr>
          <w:rFonts w:hint="default" w:ascii="Arial" w:hAnsi="Arial" w:cs="Arial"/>
          <w:sz w:val="18"/>
          <w:szCs w:val="18"/>
        </w:rPr>
        <w:t>sign = MD5.encode(</w:t>
      </w:r>
      <w:r>
        <w:rPr>
          <w:rFonts w:hint="eastAsia" w:ascii="Arial" w:hAnsi="Arial" w:cs="Arial"/>
          <w:sz w:val="18"/>
          <w:szCs w:val="18"/>
        </w:rPr>
        <w:t>"merchant_no=xxx&amp;order_no=xxx&amp;order_amount=xxx&amp;original_amount=xxx&amp;upstream_settle=xxx&amp;result=xxx&amp;pay_time=xxx&amp;trace_id=xxx&amp;reserve=xxx</w:t>
      </w:r>
      <w:r>
        <w:rPr>
          <w:rFonts w:hint="default" w:ascii="Arial" w:hAnsi="Arial" w:cs="Arial"/>
          <w:sz w:val="18"/>
          <w:szCs w:val="18"/>
        </w:rPr>
        <w:t>&amp;key=xxx</w:t>
      </w:r>
      <w:r>
        <w:rPr>
          <w:rFonts w:hint="eastAsia" w:ascii="Arial" w:hAnsi="Arial" w:cs="Arial"/>
          <w:sz w:val="18"/>
          <w:szCs w:val="18"/>
        </w:rPr>
        <w:t>"</w:t>
      </w:r>
      <w:r>
        <w:rPr>
          <w:rFonts w:hint="default" w:ascii="Arial" w:hAnsi="Arial" w:cs="Arial"/>
          <w:sz w:val="18"/>
          <w:szCs w:val="18"/>
        </w:rPr>
        <w:t xml:space="preserve">, </w:t>
      </w:r>
      <w:r>
        <w:rPr>
          <w:rFonts w:hint="eastAsia" w:ascii="Arial" w:hAnsi="Arial" w:cs="Arial"/>
          <w:sz w:val="18"/>
          <w:szCs w:val="18"/>
        </w:rPr>
        <w:t>"</w:t>
      </w:r>
      <w:r>
        <w:rPr>
          <w:rFonts w:hint="default" w:ascii="Arial" w:hAnsi="Arial" w:cs="Arial"/>
          <w:sz w:val="18"/>
          <w:szCs w:val="18"/>
        </w:rPr>
        <w:t>UTF-8</w:t>
      </w:r>
      <w:r>
        <w:rPr>
          <w:rFonts w:hint="eastAsia" w:ascii="Arial" w:hAnsi="Arial" w:cs="Arial"/>
          <w:sz w:val="18"/>
          <w:szCs w:val="18"/>
        </w:rPr>
        <w:t>"</w:t>
      </w:r>
      <w:r>
        <w:rPr>
          <w:rFonts w:hint="default" w:ascii="Arial" w:hAnsi="Arial" w:cs="Arial"/>
          <w:sz w:val="18"/>
          <w:szCs w:val="18"/>
        </w:rPr>
        <w:t>)</w:t>
      </w:r>
    </w:p>
    <w:p>
      <w:pPr>
        <w:numPr>
          <w:ilvl w:val="0"/>
          <w:numId w:val="7"/>
        </w:numPr>
        <w:rPr>
          <w:rFonts w:ascii="Arial" w:hAnsi="Arial" w:cs="Arial"/>
          <w:sz w:val="18"/>
          <w:szCs w:val="18"/>
        </w:rPr>
      </w:pPr>
      <w:r>
        <w:rPr>
          <w:rFonts w:ascii="Arial" w:hAnsi="Arial" w:cs="Arial"/>
          <w:color w:val="auto"/>
          <w:sz w:val="18"/>
          <w:szCs w:val="18"/>
        </w:rPr>
        <w:t>将上面得到的md5加密数据与从</w:t>
      </w:r>
      <w:r>
        <w:rPr>
          <w:rFonts w:ascii="Arial" w:hAnsi="Arial" w:cs="Arial"/>
          <w:color w:val="auto"/>
          <w:sz w:val="18"/>
          <w:szCs w:val="18"/>
        </w:rPr>
        <w:t>AI</w:t>
      </w:r>
      <w:r>
        <w:rPr>
          <w:rFonts w:ascii="Arial" w:hAnsi="Arial" w:cs="Arial"/>
          <w:color w:val="auto"/>
          <w:sz w:val="18"/>
          <w:szCs w:val="18"/>
        </w:rPr>
        <w:t>通知过来的sign值作比较，相等则说明该通知合法</w:t>
      </w:r>
      <w:bookmarkEnd w:id="65"/>
      <w:bookmarkEnd w:id="66"/>
      <w:bookmarkEnd w:id="67"/>
    </w:p>
    <w:p>
      <w:pPr>
        <w:pStyle w:val="3"/>
        <w:keepLines/>
        <w:numPr>
          <w:ilvl w:val="1"/>
          <w:numId w:val="0"/>
        </w:numPr>
        <w:spacing w:before="260" w:after="260" w:line="415" w:lineRule="auto"/>
        <w:rPr>
          <w:rFonts w:hint="default" w:ascii="BatangChe" w:hAnsi="BatangChe"/>
          <w:color w:val="000000"/>
        </w:rPr>
      </w:pPr>
      <w:bookmarkStart w:id="69" w:name="_Toc1774292317"/>
      <w:bookmarkStart w:id="70" w:name="_Toc719120802"/>
      <w:bookmarkStart w:id="71" w:name="_Toc1694122775"/>
      <w:r>
        <w:rPr>
          <w:rFonts w:hint="default" w:ascii="BatangChe" w:hAnsi="BatangChe"/>
          <w:color w:val="000000"/>
        </w:rPr>
        <w:t>4、订单查询</w:t>
      </w:r>
      <w:r>
        <w:rPr>
          <w:rFonts w:hint="eastAsia" w:ascii="BatangChe" w:hAnsi="BatangChe"/>
          <w:color w:val="000000"/>
        </w:rPr>
        <w:t>接口</w:t>
      </w:r>
      <w:bookmarkEnd w:id="69"/>
      <w:bookmarkEnd w:id="70"/>
      <w:bookmarkEnd w:id="71"/>
    </w:p>
    <w:p>
      <w:pPr>
        <w:pStyle w:val="4"/>
        <w:keepNext/>
        <w:keepLines/>
        <w:numPr>
          <w:ilvl w:val="2"/>
          <w:numId w:val="0"/>
        </w:numPr>
        <w:tabs>
          <w:tab w:val="left" w:pos="432"/>
        </w:tabs>
        <w:spacing w:before="260" w:after="260" w:line="415" w:lineRule="auto"/>
        <w:ind w:left="720" w:hanging="720"/>
        <w:rPr>
          <w:rFonts w:hint="eastAsia"/>
          <w:color w:val="000000"/>
        </w:rPr>
      </w:pPr>
      <w:bookmarkStart w:id="72" w:name="_Toc1655884465"/>
      <w:bookmarkStart w:id="73" w:name="_Toc1131180088"/>
      <w:bookmarkStart w:id="74" w:name="_Toc1487332185"/>
      <w:r>
        <w:rPr>
          <w:rFonts w:hint="default"/>
          <w:color w:val="000000"/>
        </w:rPr>
        <w:t>1.1功能</w:t>
      </w:r>
      <w:r>
        <w:rPr>
          <w:rFonts w:hint="eastAsia"/>
          <w:color w:val="000000"/>
        </w:rPr>
        <w:t>描述</w:t>
      </w:r>
      <w:bookmarkEnd w:id="72"/>
      <w:bookmarkEnd w:id="73"/>
      <w:bookmarkEnd w:id="74"/>
    </w:p>
    <w:p>
      <w:pPr>
        <w:ind w:firstLine="420" w:firstLineChars="0"/>
        <w:rPr>
          <w:rFonts w:hint="eastAsia"/>
        </w:rPr>
      </w:pPr>
      <w:r>
        <w:rPr>
          <w:rFonts w:hint="default"/>
        </w:rPr>
        <w:t>查询指定订单的支付结果等信息</w:t>
      </w:r>
    </w:p>
    <w:p>
      <w:pPr>
        <w:pStyle w:val="4"/>
        <w:keepNext/>
        <w:keepLines/>
        <w:numPr>
          <w:ilvl w:val="2"/>
          <w:numId w:val="0"/>
        </w:numPr>
        <w:tabs>
          <w:tab w:val="left" w:pos="432"/>
        </w:tabs>
        <w:spacing w:before="260" w:after="260" w:line="415" w:lineRule="auto"/>
        <w:ind w:left="720" w:hanging="720"/>
        <w:rPr>
          <w:rFonts w:hint="eastAsia"/>
          <w:color w:val="000000"/>
        </w:rPr>
      </w:pPr>
      <w:bookmarkStart w:id="75" w:name="_Toc474912981"/>
      <w:bookmarkStart w:id="76" w:name="_Toc1195859492"/>
      <w:bookmarkStart w:id="77" w:name="_Toc28784198"/>
      <w:r>
        <w:rPr>
          <w:rFonts w:hint="default"/>
          <w:color w:val="000000"/>
        </w:rPr>
        <w:t>1.2</w:t>
      </w:r>
      <w:r>
        <w:rPr>
          <w:rFonts w:hint="eastAsia"/>
          <w:color w:val="000000"/>
        </w:rPr>
        <w:t>请求地址</w:t>
      </w:r>
      <w:bookmarkEnd w:id="75"/>
      <w:bookmarkEnd w:id="76"/>
      <w:bookmarkEnd w:id="77"/>
    </w:p>
    <w:p>
      <w:pPr>
        <w:ind w:firstLine="420" w:firstLineChars="0"/>
        <w:rPr>
          <w:rFonts w:hint="eastAsia"/>
        </w:rPr>
      </w:pPr>
      <w:r>
        <w:rPr>
          <w:rFonts w:hint="default"/>
        </w:rPr>
        <w:t>https:</w:t>
      </w:r>
      <w:r>
        <w:rPr>
          <w:rFonts w:hint="eastAsia"/>
        </w:rPr>
        <w:t>//pay.</w:t>
      </w:r>
      <w:r>
        <w:rPr>
          <w:rFonts w:hint="default"/>
        </w:rPr>
        <w:t>all-inpay</w:t>
      </w:r>
      <w:r>
        <w:rPr>
          <w:rFonts w:hint="eastAsia"/>
        </w:rPr>
        <w:t>.com/</w:t>
      </w:r>
      <w:r>
        <w:rPr>
          <w:rFonts w:hint="default"/>
        </w:rPr>
        <w:t>gateway</w:t>
      </w:r>
      <w:r>
        <w:rPr>
          <w:rFonts w:hint="eastAsia"/>
        </w:rPr>
        <w:t>/query</w:t>
      </w:r>
      <w:r>
        <w:rPr>
          <w:rFonts w:hint="default"/>
        </w:rPr>
        <w:t>Order.jsp</w:t>
      </w:r>
    </w:p>
    <w:p>
      <w:pPr>
        <w:pStyle w:val="4"/>
        <w:keepNext/>
        <w:keepLines/>
        <w:numPr>
          <w:ilvl w:val="2"/>
          <w:numId w:val="0"/>
        </w:numPr>
        <w:tabs>
          <w:tab w:val="left" w:pos="432"/>
        </w:tabs>
        <w:spacing w:before="260" w:after="260" w:line="415" w:lineRule="auto"/>
        <w:ind w:left="720" w:hanging="720"/>
        <w:rPr>
          <w:color w:val="000000"/>
        </w:rPr>
      </w:pPr>
      <w:bookmarkStart w:id="78" w:name="_Toc44415833"/>
      <w:bookmarkStart w:id="79" w:name="_Toc626479496"/>
      <w:bookmarkStart w:id="80" w:name="_Toc492514568"/>
      <w:r>
        <w:rPr>
          <w:rFonts w:hint="default"/>
          <w:color w:val="000000"/>
        </w:rPr>
        <w:t>1.3</w:t>
      </w:r>
      <w:r>
        <w:rPr>
          <w:rFonts w:hint="eastAsia"/>
          <w:color w:val="000000"/>
        </w:rPr>
        <w:t>参数定义</w:t>
      </w:r>
      <w:bookmarkEnd w:id="78"/>
      <w:bookmarkEnd w:id="79"/>
      <w:bookmarkEnd w:id="80"/>
    </w:p>
    <w:p>
      <w:pPr>
        <w:ind w:firstLine="420"/>
        <w:rPr>
          <w:rFonts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请求参数定义如下：</w:t>
      </w:r>
    </w:p>
    <w:tbl>
      <w:tblPr>
        <w:tblStyle w:val="34"/>
        <w:tblW w:w="8787" w:type="dxa"/>
        <w:jc w:val="center"/>
        <w:tblInd w:w="-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87"/>
        <w:gridCol w:w="1984"/>
        <w:gridCol w:w="1359"/>
        <w:gridCol w:w="626"/>
        <w:gridCol w:w="2531"/>
      </w:tblGrid>
      <w:tr>
        <w:trPr>
          <w:trHeight w:val="90" w:hRule="atLeast"/>
          <w:jc w:val="center"/>
        </w:trPr>
        <w:tc>
          <w:tcPr>
            <w:tcW w:w="2287"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287" w:type="dxa"/>
            <w:tcBorders>
              <w:tl2br w:val="nil"/>
              <w:tr2bl w:val="nil"/>
            </w:tcBorders>
            <w:vAlign w:val="center"/>
          </w:tcPr>
          <w:p>
            <w:pPr>
              <w:rPr>
                <w:color w:val="000000"/>
                <w:sz w:val="18"/>
                <w:szCs w:val="18"/>
              </w:rPr>
            </w:pPr>
            <w:r>
              <w:rPr>
                <w:rFonts w:hint="default"/>
                <w:sz w:val="18"/>
                <w:szCs w:val="18"/>
              </w:rPr>
              <w:t>merchant_no</w:t>
            </w:r>
          </w:p>
        </w:tc>
        <w:tc>
          <w:tcPr>
            <w:tcW w:w="1984"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商户号</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12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rFonts w:ascii="Courier New" w:hAnsi="Courier New"/>
                <w:color w:val="2A00FF"/>
                <w:sz w:val="24"/>
                <w:highlight w:val="white"/>
                <w:lang w:val="zh-CN"/>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287"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order_no</w:t>
            </w:r>
          </w:p>
        </w:tc>
        <w:tc>
          <w:tcPr>
            <w:tcW w:w="1984" w:type="dxa"/>
            <w:tcBorders>
              <w:tl2br w:val="nil"/>
              <w:tr2bl w:val="nil"/>
            </w:tcBorders>
            <w:vAlign w:val="center"/>
          </w:tcPr>
          <w:p>
            <w:pPr>
              <w:pStyle w:val="14"/>
              <w:spacing w:line="240" w:lineRule="auto"/>
              <w:ind w:firstLine="0" w:firstLineChars="0"/>
              <w:rPr>
                <w:rFonts w:hint="default"/>
                <w:color w:val="000000"/>
                <w:sz w:val="18"/>
                <w:szCs w:val="18"/>
              </w:rPr>
            </w:pPr>
            <w:r>
              <w:rPr>
                <w:rFonts w:hint="default"/>
                <w:color w:val="000000"/>
                <w:sz w:val="18"/>
                <w:szCs w:val="18"/>
              </w:rPr>
              <w:t>商户订单号</w:t>
            </w:r>
          </w:p>
        </w:tc>
        <w:tc>
          <w:tcPr>
            <w:tcW w:w="1359"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String(30)</w:t>
            </w:r>
          </w:p>
        </w:tc>
        <w:tc>
          <w:tcPr>
            <w:tcW w:w="62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2531" w:type="dxa"/>
            <w:tcBorders>
              <w:tl2br w:val="nil"/>
              <w:tr2bl w:val="nil"/>
            </w:tcBorders>
            <w:vAlign w:val="center"/>
          </w:tcPr>
          <w:p>
            <w:pPr>
              <w:pStyle w:val="14"/>
              <w:spacing w:line="240" w:lineRule="auto"/>
              <w:ind w:firstLine="0" w:firstLineChars="0"/>
              <w:rPr>
                <w:rFonts w:hint="eastAsia" w:cs="Arial"/>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287"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984"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签名数据</w:t>
            </w:r>
          </w:p>
        </w:tc>
        <w:tc>
          <w:tcPr>
            <w:tcW w:w="1359"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String(</w:t>
            </w:r>
            <w:r>
              <w:rPr>
                <w:rFonts w:hint="default"/>
                <w:color w:val="000000"/>
                <w:sz w:val="18"/>
                <w:szCs w:val="18"/>
              </w:rPr>
              <w:t>3</w:t>
            </w:r>
            <w:r>
              <w:rPr>
                <w:rFonts w:hint="eastAsia"/>
                <w:color w:val="000000"/>
                <w:sz w:val="18"/>
                <w:szCs w:val="18"/>
              </w:rPr>
              <w:t>2</w:t>
            </w:r>
            <w:r>
              <w:rPr>
                <w:rFonts w:hint="eastAsia"/>
                <w:color w:val="000000"/>
                <w:sz w:val="18"/>
                <w:szCs w:val="18"/>
                <w:lang w:val="zh-CN"/>
              </w:rPr>
              <w:t>)</w:t>
            </w:r>
          </w:p>
        </w:tc>
        <w:tc>
          <w:tcPr>
            <w:tcW w:w="626"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253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s="Arial"/>
                <w:sz w:val="18"/>
                <w:szCs w:val="18"/>
              </w:rPr>
              <w:t>以上请求参数加上接口秘钥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r>
        <w:trPr>
          <w:jc w:val="center"/>
        </w:trPr>
        <w:tc>
          <w:tcPr>
            <w:tcW w:w="8787" w:type="dxa"/>
            <w:gridSpan w:val="5"/>
            <w:tcBorders>
              <w:tl2br w:val="nil"/>
              <w:tr2bl w:val="nil"/>
            </w:tcBorders>
            <w:vAlign w:val="center"/>
          </w:tcPr>
          <w:p>
            <w:pPr>
              <w:pStyle w:val="14"/>
              <w:spacing w:line="240" w:lineRule="auto"/>
              <w:ind w:firstLine="0" w:firstLineChars="0"/>
              <w:rPr>
                <w:rFonts w:cs="Arial"/>
                <w:sz w:val="18"/>
                <w:szCs w:val="18"/>
              </w:rPr>
            </w:pPr>
            <w:r>
              <w:rPr>
                <w:rFonts w:hint="eastAsia" w:cs="Arial"/>
                <w:sz w:val="18"/>
                <w:szCs w:val="18"/>
              </w:rPr>
              <w:t>备注：参数名区分大小写。</w:t>
            </w:r>
          </w:p>
        </w:tc>
      </w:tr>
    </w:tbl>
    <w:p>
      <w:pPr>
        <w:rPr>
          <w:rFonts w:ascii="Arial" w:hAnsi="Arial" w:cs="Arial"/>
          <w:sz w:val="18"/>
          <w:szCs w:val="18"/>
        </w:rPr>
      </w:pPr>
      <w:r>
        <w:rPr>
          <w:rFonts w:hint="eastAsia" w:ascii="Arial" w:hAnsi="Arial" w:cs="Arial"/>
          <w:sz w:val="18"/>
          <w:szCs w:val="18"/>
        </w:rPr>
        <w:t>1.将参数按下列顺序组合（</w:t>
      </w:r>
      <w:r>
        <w:rPr>
          <w:rFonts w:hint="eastAsia" w:ascii="Arial" w:hAnsi="Arial" w:cs="Arial"/>
          <w:color w:val="FF0000"/>
          <w:sz w:val="18"/>
          <w:szCs w:val="18"/>
        </w:rPr>
        <w:t>参数值为空仍需参与签名</w:t>
      </w:r>
      <w:r>
        <w:rPr>
          <w:rFonts w:hint="default" w:ascii="Arial" w:hAnsi="Arial" w:cs="Arial"/>
          <w:color w:val="FF0000"/>
          <w:sz w:val="18"/>
          <w:szCs w:val="18"/>
        </w:rPr>
        <w:t>，签名结果保持小写</w:t>
      </w:r>
      <w:r>
        <w:rPr>
          <w:rFonts w:hint="eastAsia" w:ascii="Arial" w:hAnsi="Arial" w:cs="Arial"/>
          <w:sz w:val="18"/>
          <w:szCs w:val="18"/>
        </w:rPr>
        <w:t>）</w:t>
      </w:r>
      <w:r>
        <w:rPr>
          <w:rFonts w:hint="default" w:ascii="Arial" w:hAnsi="Arial" w:cs="Arial"/>
          <w:sz w:val="18"/>
          <w:szCs w:val="18"/>
        </w:rPr>
        <w:t>，</w:t>
      </w:r>
      <w:r>
        <w:rPr>
          <w:rFonts w:hint="eastAsia" w:ascii="Arial" w:hAnsi="Arial" w:cs="Arial"/>
          <w:sz w:val="18"/>
          <w:szCs w:val="18"/>
        </w:rPr>
        <w:t>使用md5加密得到sign</w:t>
      </w:r>
      <w:r>
        <w:rPr>
          <w:rFonts w:hint="default" w:ascii="Arial" w:hAnsi="Arial" w:cs="Arial"/>
          <w:sz w:val="18"/>
          <w:szCs w:val="18"/>
        </w:rPr>
        <w:t>，</w:t>
      </w:r>
      <w:r>
        <w:rPr>
          <w:rFonts w:hint="eastAsia" w:ascii="Arial" w:hAnsi="Arial" w:cs="Arial"/>
          <w:sz w:val="18"/>
          <w:szCs w:val="18"/>
        </w:rPr>
        <w:t>参考网址:</w:t>
      </w:r>
      <w:r>
        <w:t xml:space="preserve"> </w:t>
      </w:r>
      <w:r>
        <w:rPr>
          <w:rFonts w:ascii="Arial" w:hAnsi="Arial" w:cs="Arial"/>
          <w:sz w:val="18"/>
          <w:szCs w:val="18"/>
        </w:rPr>
        <w:fldChar w:fldCharType="begin"/>
      </w:r>
      <w:r>
        <w:rPr>
          <w:rFonts w:ascii="Arial" w:hAnsi="Arial" w:cs="Arial"/>
          <w:sz w:val="18"/>
          <w:szCs w:val="18"/>
        </w:rPr>
        <w:instrText xml:space="preserve"> HYPERLINK "http://md5jiami.51240.com" </w:instrText>
      </w:r>
      <w:r>
        <w:rPr>
          <w:rFonts w:ascii="Arial" w:hAnsi="Arial" w:cs="Arial"/>
          <w:sz w:val="18"/>
          <w:szCs w:val="18"/>
        </w:rPr>
        <w:fldChar w:fldCharType="separate"/>
      </w:r>
      <w:r>
        <w:rPr>
          <w:rStyle w:val="32"/>
          <w:rFonts w:ascii="Arial" w:hAnsi="Arial" w:cs="Arial"/>
          <w:sz w:val="18"/>
          <w:szCs w:val="18"/>
        </w:rPr>
        <w:t>http://md5jiami.51240.com</w:t>
      </w:r>
      <w:r>
        <w:rPr>
          <w:rFonts w:ascii="Arial" w:hAnsi="Arial" w:cs="Arial"/>
          <w:sz w:val="18"/>
          <w:szCs w:val="18"/>
        </w:rPr>
        <w:fldChar w:fldCharType="end"/>
      </w:r>
    </w:p>
    <w:p>
      <w:pPr>
        <w:rPr>
          <w:rFonts w:hint="eastAsia"/>
          <w:sz w:val="18"/>
          <w:szCs w:val="18"/>
        </w:rPr>
      </w:pPr>
      <w:r>
        <w:rPr>
          <w:rFonts w:hint="default"/>
          <w:sz w:val="18"/>
          <w:szCs w:val="18"/>
        </w:rPr>
        <w:t>sign = MD5.encode(</w:t>
      </w:r>
      <w:r>
        <w:rPr>
          <w:rFonts w:hint="eastAsia" w:ascii="Arial" w:hAnsi="Arial" w:cs="Arial"/>
          <w:sz w:val="18"/>
          <w:szCs w:val="18"/>
        </w:rPr>
        <w:t>"</w:t>
      </w:r>
      <w:r>
        <w:rPr>
          <w:rFonts w:hint="eastAsia"/>
          <w:sz w:val="18"/>
          <w:szCs w:val="18"/>
        </w:rPr>
        <w:t>merchant_no=xxx</w:t>
      </w:r>
      <w:r>
        <w:rPr>
          <w:rFonts w:hint="default"/>
          <w:sz w:val="18"/>
          <w:szCs w:val="18"/>
        </w:rPr>
        <w:t>&amp;order_no=xxx</w:t>
      </w:r>
      <w:r>
        <w:rPr>
          <w:rFonts w:hint="eastAsia"/>
          <w:sz w:val="18"/>
          <w:szCs w:val="18"/>
        </w:rPr>
        <w:t>&amp;key=xxx</w:t>
      </w:r>
      <w:r>
        <w:rPr>
          <w:rFonts w:hint="eastAsia" w:ascii="Arial" w:hAnsi="Arial" w:cs="Arial"/>
          <w:sz w:val="18"/>
          <w:szCs w:val="18"/>
        </w:rPr>
        <w:t>"</w:t>
      </w:r>
      <w:r>
        <w:rPr>
          <w:rFonts w:hint="default"/>
          <w:sz w:val="18"/>
          <w:szCs w:val="18"/>
        </w:rPr>
        <w:t>,</w:t>
      </w:r>
      <w:r>
        <w:rPr>
          <w:rFonts w:hint="eastAsia" w:ascii="Arial" w:hAnsi="Arial" w:cs="Arial"/>
          <w:sz w:val="18"/>
          <w:szCs w:val="18"/>
        </w:rPr>
        <w:t>"</w:t>
      </w:r>
      <w:r>
        <w:rPr>
          <w:rFonts w:hint="default"/>
          <w:sz w:val="18"/>
          <w:szCs w:val="18"/>
        </w:rPr>
        <w:t>UTF-8</w:t>
      </w:r>
      <w:r>
        <w:rPr>
          <w:rFonts w:hint="eastAsia" w:ascii="Arial" w:hAnsi="Arial" w:cs="Arial"/>
          <w:sz w:val="18"/>
          <w:szCs w:val="18"/>
        </w:rPr>
        <w:t>"</w:t>
      </w:r>
      <w:r>
        <w:rPr>
          <w:rFonts w:hint="default"/>
          <w:sz w:val="18"/>
          <w:szCs w:val="18"/>
        </w:rPr>
        <w:t>)</w:t>
      </w:r>
    </w:p>
    <w:p>
      <w:pPr>
        <w:rPr>
          <w:rFonts w:ascii="Arial" w:hAnsi="Arial" w:cs="Arial"/>
          <w:sz w:val="18"/>
          <w:szCs w:val="18"/>
        </w:rPr>
      </w:pPr>
      <w:r>
        <w:rPr>
          <w:rFonts w:hint="eastAsia" w:ascii="Arial" w:hAnsi="Arial" w:cs="Arial"/>
          <w:sz w:val="18"/>
          <w:szCs w:val="18"/>
        </w:rPr>
        <w:t>2.</w:t>
      </w:r>
      <w:r>
        <w:rPr>
          <w:rFonts w:ascii="Arial" w:hAnsi="Arial" w:cs="Arial"/>
          <w:sz w:val="18"/>
          <w:szCs w:val="18"/>
        </w:rPr>
        <w:t>商户提交请求示例如下：</w:t>
      </w:r>
    </w:p>
    <w:p>
      <w:pPr>
        <w:rPr>
          <w:rFonts w:ascii="Arial" w:hAnsi="Arial" w:cs="Arial"/>
          <w:sz w:val="18"/>
          <w:szCs w:val="18"/>
        </w:rPr>
      </w:pPr>
      <w:r>
        <w:rPr>
          <w:rFonts w:hint="default"/>
          <w:sz w:val="18"/>
          <w:szCs w:val="18"/>
        </w:rPr>
        <w:t>https:</w:t>
      </w:r>
      <w:r>
        <w:rPr>
          <w:rFonts w:hint="eastAsia"/>
          <w:sz w:val="18"/>
          <w:szCs w:val="18"/>
        </w:rPr>
        <w:t>//pay.</w:t>
      </w:r>
      <w:r>
        <w:rPr>
          <w:rFonts w:hint="default"/>
          <w:sz w:val="18"/>
          <w:szCs w:val="18"/>
        </w:rPr>
        <w:t>all-inpay</w:t>
      </w:r>
      <w:r>
        <w:rPr>
          <w:rFonts w:hint="eastAsia"/>
          <w:sz w:val="18"/>
          <w:szCs w:val="18"/>
        </w:rPr>
        <w:t>.com/</w:t>
      </w:r>
      <w:r>
        <w:rPr>
          <w:rFonts w:hint="default"/>
          <w:sz w:val="18"/>
          <w:szCs w:val="18"/>
        </w:rPr>
        <w:t>gateway</w:t>
      </w:r>
      <w:r>
        <w:rPr>
          <w:rFonts w:hint="eastAsia"/>
          <w:sz w:val="18"/>
          <w:szCs w:val="18"/>
        </w:rPr>
        <w:t>/query</w:t>
      </w:r>
      <w:r>
        <w:rPr>
          <w:rFonts w:hint="default"/>
          <w:sz w:val="18"/>
          <w:szCs w:val="18"/>
        </w:rPr>
        <w:t>Order.jsp</w:t>
      </w:r>
      <w:r>
        <w:rPr>
          <w:rFonts w:ascii="Arial" w:hAnsi="Arial" w:cs="Arial"/>
          <w:bCs/>
          <w:sz w:val="18"/>
          <w:szCs w:val="18"/>
        </w:rPr>
        <w:t>?</w:t>
      </w:r>
      <w:r>
        <w:rPr>
          <w:rFonts w:hint="eastAsia"/>
          <w:sz w:val="18"/>
          <w:szCs w:val="18"/>
        </w:rPr>
        <w:t>merchant_no=xxx</w:t>
      </w:r>
      <w:r>
        <w:rPr>
          <w:rFonts w:hint="default"/>
          <w:sz w:val="18"/>
          <w:szCs w:val="18"/>
        </w:rPr>
        <w:t>&amp;order_no=xxx</w:t>
      </w:r>
      <w:r>
        <w:rPr>
          <w:rFonts w:hint="eastAsia"/>
          <w:sz w:val="18"/>
          <w:szCs w:val="18"/>
        </w:rPr>
        <w:t>&amp;</w:t>
      </w:r>
      <w:r>
        <w:rPr>
          <w:rFonts w:hint="default"/>
          <w:sz w:val="18"/>
          <w:szCs w:val="18"/>
        </w:rPr>
        <w:t>sign</w:t>
      </w:r>
      <w:r>
        <w:rPr>
          <w:rFonts w:hint="eastAsia"/>
          <w:sz w:val="18"/>
          <w:szCs w:val="18"/>
        </w:rPr>
        <w:t>=xxx</w:t>
      </w:r>
    </w:p>
    <w:p>
      <w:pPr>
        <w:pStyle w:val="4"/>
        <w:keepNext/>
        <w:keepLines/>
        <w:numPr>
          <w:ilvl w:val="2"/>
          <w:numId w:val="0"/>
        </w:numPr>
        <w:tabs>
          <w:tab w:val="left" w:pos="432"/>
        </w:tabs>
        <w:spacing w:before="260" w:after="260" w:line="415" w:lineRule="auto"/>
        <w:ind w:left="720" w:hanging="720"/>
        <w:rPr>
          <w:rFonts w:hint="eastAsia"/>
          <w:color w:val="000000"/>
        </w:rPr>
      </w:pPr>
      <w:bookmarkStart w:id="81" w:name="_Toc1294323760"/>
      <w:bookmarkStart w:id="82" w:name="_Toc1227636464"/>
      <w:bookmarkStart w:id="83" w:name="_Toc755833019"/>
      <w:r>
        <w:rPr>
          <w:rFonts w:hint="default"/>
          <w:color w:val="000000"/>
        </w:rPr>
        <w:t>1.4</w:t>
      </w:r>
      <w:r>
        <w:rPr>
          <w:rFonts w:hint="eastAsia"/>
          <w:color w:val="000000"/>
        </w:rPr>
        <w:t>返回数据</w:t>
      </w:r>
      <w:bookmarkEnd w:id="81"/>
      <w:bookmarkEnd w:id="82"/>
      <w:bookmarkEnd w:id="83"/>
    </w:p>
    <w:p>
      <w:pPr>
        <w:ind w:firstLine="420" w:firstLineChars="0"/>
        <w:rPr>
          <w:rFonts w:hint="default"/>
        </w:rPr>
      </w:pPr>
      <w:r>
        <w:rPr>
          <w:rFonts w:hint="default"/>
          <w:color w:val="000000"/>
        </w:rPr>
        <w:t>返回数据为json格式</w:t>
      </w:r>
    </w:p>
    <w:tbl>
      <w:tblPr>
        <w:tblStyle w:val="34"/>
        <w:tblW w:w="8789" w:type="dxa"/>
        <w:jc w:val="center"/>
        <w:tblInd w:w="-2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40"/>
        <w:gridCol w:w="1486"/>
        <w:gridCol w:w="1362"/>
        <w:gridCol w:w="791"/>
        <w:gridCol w:w="3003"/>
        <w:gridCol w:w="7"/>
      </w:tblGrid>
      <w:tr>
        <w:trPr>
          <w:trHeight w:val="265" w:hRule="atLeast"/>
          <w:jc w:val="center"/>
        </w:trPr>
        <w:tc>
          <w:tcPr>
            <w:tcW w:w="2140"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6"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2"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10" w:type="dxa"/>
            <w:gridSpan w:val="2"/>
            <w:tcBorders>
              <w:tl2br w:val="nil"/>
              <w:tr2bl w:val="nil"/>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s="Arial"/>
                <w:sz w:val="18"/>
                <w:szCs w:val="18"/>
              </w:rPr>
              <w:t>result_code</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结果代码</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rFonts w:hint="default" w:cs="Arial"/>
                <w:sz w:val="18"/>
                <w:szCs w:val="18"/>
              </w:rPr>
            </w:pPr>
            <w:r>
              <w:rPr>
                <w:rFonts w:hint="eastAsia" w:ascii="Arial" w:hAnsi="Arial" w:cs="Arial"/>
                <w:sz w:val="18"/>
                <w:szCs w:val="18"/>
              </w:rPr>
              <w:t>000000</w:t>
            </w:r>
            <w:r>
              <w:rPr>
                <w:rFonts w:hint="default" w:cs="Arial"/>
                <w:sz w:val="18"/>
                <w:szCs w:val="18"/>
              </w:rPr>
              <w:t>：表示成功</w:t>
            </w:r>
          </w:p>
          <w:p>
            <w:pPr>
              <w:pStyle w:val="14"/>
              <w:spacing w:line="240" w:lineRule="auto"/>
              <w:ind w:firstLine="0" w:firstLineChars="0"/>
              <w:rPr>
                <w:rFonts w:hint="default" w:cs="Arial"/>
                <w:sz w:val="18"/>
                <w:szCs w:val="18"/>
              </w:rPr>
            </w:pPr>
            <w:r>
              <w:rPr>
                <w:rFonts w:hint="default" w:cs="Arial"/>
                <w:sz w:val="18"/>
                <w:szCs w:val="18"/>
              </w:rPr>
              <w:t>PAR001：商户不存在</w:t>
            </w:r>
          </w:p>
          <w:p>
            <w:pPr>
              <w:pStyle w:val="14"/>
              <w:spacing w:line="240" w:lineRule="auto"/>
              <w:ind w:firstLine="0" w:firstLineChars="0"/>
              <w:rPr>
                <w:rFonts w:hint="default" w:cs="Arial"/>
                <w:sz w:val="18"/>
                <w:szCs w:val="18"/>
              </w:rPr>
            </w:pPr>
            <w:r>
              <w:rPr>
                <w:rFonts w:hint="default" w:cs="Arial"/>
                <w:sz w:val="18"/>
                <w:szCs w:val="18"/>
              </w:rPr>
              <w:t>PAR002：商户业务已停止</w:t>
            </w:r>
          </w:p>
          <w:p>
            <w:pPr>
              <w:pStyle w:val="14"/>
              <w:spacing w:line="240" w:lineRule="auto"/>
              <w:ind w:firstLine="0" w:firstLineChars="0"/>
              <w:rPr>
                <w:rFonts w:hint="default" w:cs="Arial"/>
                <w:sz w:val="18"/>
                <w:szCs w:val="18"/>
              </w:rPr>
            </w:pPr>
            <w:r>
              <w:rPr>
                <w:rFonts w:hint="default" w:cs="Arial"/>
                <w:sz w:val="18"/>
                <w:szCs w:val="18"/>
              </w:rPr>
              <w:t>PAR005：商户签名验证失败</w:t>
            </w:r>
          </w:p>
          <w:p>
            <w:pPr>
              <w:pStyle w:val="101"/>
              <w:spacing w:line="240" w:lineRule="auto"/>
              <w:ind w:firstLine="0" w:firstLineChars="0"/>
              <w:rPr>
                <w:rFonts w:hint="default" w:cs="Arial"/>
                <w:sz w:val="18"/>
                <w:szCs w:val="18"/>
              </w:rPr>
            </w:pPr>
            <w:r>
              <w:rPr>
                <w:rFonts w:hint="default" w:cs="Arial"/>
                <w:sz w:val="18"/>
                <w:szCs w:val="18"/>
              </w:rPr>
              <w:t>FRM003：提交参数不完整,或参数提交值为空</w:t>
            </w:r>
          </w:p>
          <w:p>
            <w:pPr>
              <w:pStyle w:val="101"/>
              <w:spacing w:line="240" w:lineRule="auto"/>
              <w:ind w:firstLine="0" w:firstLineChars="0"/>
              <w:rPr>
                <w:rFonts w:hint="eastAsia" w:cs="Arial"/>
                <w:sz w:val="18"/>
                <w:szCs w:val="18"/>
                <w:lang w:val="zh-CN"/>
              </w:rPr>
            </w:pPr>
            <w:r>
              <w:rPr>
                <w:rFonts w:hint="eastAsia" w:cs="Arial"/>
                <w:sz w:val="18"/>
                <w:szCs w:val="18"/>
                <w:lang w:val="zh-CN"/>
              </w:rPr>
              <w:t>ORD004</w:t>
            </w:r>
            <w:r>
              <w:rPr>
                <w:rFonts w:hint="default" w:cs="Arial"/>
                <w:sz w:val="18"/>
                <w:szCs w:val="18"/>
              </w:rPr>
              <w:t>：订单不存在</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ascii="Arial" w:hAnsi="Arial" w:cs="Arial"/>
                <w:sz w:val="18"/>
                <w:szCs w:val="18"/>
              </w:rPr>
              <w:t>result_</w:t>
            </w:r>
            <w:r>
              <w:rPr>
                <w:rFonts w:hint="default" w:ascii="Arial" w:hAnsi="Arial" w:cs="Arial"/>
                <w:sz w:val="18"/>
                <w:szCs w:val="18"/>
              </w:rPr>
              <w:t>msg</w:t>
            </w:r>
          </w:p>
        </w:tc>
        <w:tc>
          <w:tcPr>
            <w:tcW w:w="1486"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结果消息</w:t>
            </w:r>
          </w:p>
        </w:tc>
        <w:tc>
          <w:tcPr>
            <w:tcW w:w="1362"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String</w:t>
            </w:r>
          </w:p>
        </w:tc>
        <w:tc>
          <w:tcPr>
            <w:tcW w:w="791" w:type="dxa"/>
            <w:tcBorders>
              <w:tl2br w:val="nil"/>
              <w:tr2bl w:val="nil"/>
            </w:tcBorders>
            <w:vAlign w:val="center"/>
          </w:tcPr>
          <w:p>
            <w:pPr>
              <w:pStyle w:val="101"/>
              <w:spacing w:line="240" w:lineRule="auto"/>
              <w:ind w:firstLine="0" w:firstLineChars="0"/>
              <w:rPr>
                <w:rFonts w:hint="eastAsia"/>
                <w:color w:val="000000"/>
                <w:sz w:val="18"/>
                <w:szCs w:val="18"/>
              </w:rPr>
            </w:pPr>
            <w:r>
              <w:rPr>
                <w:rFonts w:hint="default"/>
                <w:color w:val="000000"/>
                <w:sz w:val="18"/>
                <w:szCs w:val="18"/>
              </w:rPr>
              <w:t>可</w:t>
            </w:r>
            <w:r>
              <w:rPr>
                <w:rFonts w:hint="eastAsia"/>
                <w:color w:val="000000"/>
                <w:sz w:val="18"/>
                <w:szCs w:val="18"/>
                <w:lang w:val="zh-CN"/>
              </w:rPr>
              <w:t>选</w:t>
            </w:r>
          </w:p>
        </w:tc>
        <w:tc>
          <w:tcPr>
            <w:tcW w:w="3010" w:type="dxa"/>
            <w:gridSpan w:val="2"/>
            <w:tcBorders>
              <w:tl2br w:val="nil"/>
              <w:tr2bl w:val="nil"/>
            </w:tcBorders>
            <w:vAlign w:val="center"/>
          </w:tcPr>
          <w:p>
            <w:pPr>
              <w:pStyle w:val="101"/>
              <w:spacing w:line="240" w:lineRule="auto"/>
              <w:ind w:firstLine="0" w:firstLineChars="0"/>
              <w:rPr>
                <w:rFonts w:hint="eastAsia"/>
                <w:color w:val="000000"/>
                <w:sz w:val="18"/>
                <w:szCs w:val="18"/>
                <w:lang w:val="zh-CN"/>
              </w:rPr>
            </w:pPr>
            <w:r>
              <w:rPr>
                <w:rFonts w:hint="eastAsia" w:cs="Arial"/>
                <w:sz w:val="18"/>
                <w:szCs w:val="18"/>
              </w:rPr>
              <w:t>result_code</w:t>
            </w:r>
            <w:r>
              <w:rPr>
                <w:rFonts w:hint="default" w:cs="Arial"/>
                <w:sz w:val="18"/>
                <w:szCs w:val="18"/>
              </w:rPr>
              <w:t>不为000000时表示错误信息</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merchant_no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商户号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w:t>
            </w:r>
            <w:r>
              <w:rPr>
                <w:rFonts w:hint="default"/>
                <w:color w:val="000000"/>
                <w:sz w:val="18"/>
                <w:szCs w:val="18"/>
              </w:rPr>
              <w:t>12</w:t>
            </w:r>
            <w:r>
              <w:rPr>
                <w:rFonts w:hint="eastAsia"/>
                <w:color w:val="000000"/>
                <w:sz w:val="18"/>
                <w:szCs w:val="18"/>
              </w:rPr>
              <w:t>)</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商户签约时</w:t>
            </w:r>
            <w:r>
              <w:rPr>
                <w:rFonts w:hint="default"/>
                <w:color w:val="000000"/>
                <w:sz w:val="18"/>
                <w:szCs w:val="18"/>
              </w:rPr>
              <w:t>AI</w:t>
            </w:r>
            <w:r>
              <w:rPr>
                <w:rFonts w:hint="eastAsia"/>
                <w:color w:val="000000"/>
                <w:sz w:val="18"/>
                <w:szCs w:val="18"/>
                <w:lang w:val="zh-CN"/>
              </w:rPr>
              <w:t>分配的唯一商家</w:t>
            </w:r>
            <w:r>
              <w:rPr>
                <w:rFonts w:hint="default"/>
                <w:color w:val="000000"/>
                <w:sz w:val="18"/>
                <w:szCs w:val="18"/>
              </w:rPr>
              <w:t>编</w:t>
            </w:r>
            <w:r>
              <w:rPr>
                <w:rFonts w:hint="eastAsia"/>
                <w:color w:val="000000"/>
                <w:sz w:val="18"/>
                <w:szCs w:val="18"/>
                <w:lang w:val="zh-CN"/>
              </w:rPr>
              <w:t>号</w:t>
            </w:r>
          </w:p>
        </w:tc>
      </w:tr>
      <w:tr>
        <w:trPr>
          <w:jc w:val="center"/>
        </w:trPr>
        <w:tc>
          <w:tcPr>
            <w:tcW w:w="2140"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order_no</w:t>
            </w:r>
          </w:p>
        </w:tc>
        <w:tc>
          <w:tcPr>
            <w:tcW w:w="1486" w:type="dxa"/>
            <w:tcBorders>
              <w:tl2br w:val="nil"/>
              <w:tr2bl w:val="nil"/>
            </w:tcBorders>
            <w:vAlign w:val="center"/>
          </w:tcPr>
          <w:p>
            <w:pPr>
              <w:pStyle w:val="101"/>
              <w:spacing w:line="240" w:lineRule="auto"/>
              <w:ind w:firstLine="0" w:firstLineChars="0"/>
              <w:rPr>
                <w:color w:val="000000"/>
                <w:sz w:val="18"/>
                <w:szCs w:val="18"/>
              </w:rPr>
            </w:pPr>
            <w:r>
              <w:rPr>
                <w:rFonts w:hint="default"/>
                <w:color w:val="000000"/>
                <w:sz w:val="18"/>
                <w:szCs w:val="18"/>
              </w:rPr>
              <w:t>商户</w:t>
            </w:r>
            <w:r>
              <w:rPr>
                <w:rFonts w:hint="eastAsia"/>
                <w:color w:val="000000"/>
                <w:sz w:val="18"/>
                <w:szCs w:val="18"/>
              </w:rPr>
              <w:t>订单号</w:t>
            </w:r>
          </w:p>
        </w:tc>
        <w:tc>
          <w:tcPr>
            <w:tcW w:w="1362" w:type="dxa"/>
            <w:tcBorders>
              <w:tl2br w:val="nil"/>
              <w:tr2bl w:val="nil"/>
            </w:tcBorders>
            <w:vAlign w:val="center"/>
          </w:tcPr>
          <w:p>
            <w:pPr>
              <w:pStyle w:val="101"/>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01"/>
              <w:spacing w:line="240" w:lineRule="auto"/>
              <w:ind w:firstLine="0" w:firstLineChars="0"/>
              <w:rPr>
                <w:color w:val="000000"/>
                <w:sz w:val="18"/>
                <w:szCs w:val="18"/>
              </w:rPr>
            </w:pPr>
            <w:r>
              <w:rPr>
                <w:rFonts w:hint="eastAsia"/>
                <w:color w:val="000000"/>
                <w:sz w:val="18"/>
                <w:szCs w:val="18"/>
                <w:lang w:val="zh-CN"/>
              </w:rPr>
              <w:t>由商户</w:t>
            </w:r>
            <w:r>
              <w:rPr>
                <w:rFonts w:hint="default"/>
                <w:color w:val="000000"/>
                <w:sz w:val="18"/>
                <w:szCs w:val="18"/>
              </w:rPr>
              <w:t>平台</w:t>
            </w:r>
            <w:r>
              <w:rPr>
                <w:rFonts w:hint="eastAsia"/>
                <w:color w:val="000000"/>
                <w:sz w:val="18"/>
                <w:szCs w:val="18"/>
                <w:lang w:val="zh-CN"/>
              </w:rPr>
              <w:t>生成</w:t>
            </w:r>
            <w:r>
              <w:rPr>
                <w:rFonts w:hint="default"/>
                <w:color w:val="000000"/>
                <w:sz w:val="18"/>
                <w:szCs w:val="18"/>
              </w:rPr>
              <w:t>的交易订单号，请确保</w:t>
            </w:r>
            <w:r>
              <w:rPr>
                <w:rFonts w:hint="eastAsia"/>
                <w:color w:val="000000"/>
                <w:sz w:val="18"/>
                <w:szCs w:val="18"/>
                <w:lang w:val="zh-CN"/>
              </w:rPr>
              <w:t>其</w:t>
            </w:r>
            <w:r>
              <w:rPr>
                <w:rFonts w:hint="default"/>
                <w:color w:val="000000"/>
                <w:sz w:val="18"/>
                <w:szCs w:val="18"/>
              </w:rPr>
              <w:t>在商户平台的</w:t>
            </w:r>
            <w:r>
              <w:rPr>
                <w:rFonts w:hint="eastAsia"/>
                <w:color w:val="000000"/>
                <w:sz w:val="18"/>
                <w:szCs w:val="18"/>
                <w:lang w:val="zh-CN"/>
              </w:rPr>
              <w:t>唯一性</w:t>
            </w:r>
            <w:r>
              <w:rPr>
                <w:rFonts w:hint="default"/>
                <w:color w:val="000000"/>
                <w:sz w:val="18"/>
                <w:szCs w:val="18"/>
              </w:rPr>
              <w:t>，其组成仅限于</w:t>
            </w:r>
            <w:r>
              <w:rPr>
                <w:rFonts w:hint="eastAsia"/>
                <w:color w:val="000000"/>
                <w:sz w:val="18"/>
                <w:szCs w:val="18"/>
                <w:lang w:val="zh-CN"/>
              </w:rPr>
              <w:t>字母</w:t>
            </w:r>
            <w:r>
              <w:rPr>
                <w:rFonts w:hint="default"/>
                <w:color w:val="000000"/>
                <w:sz w:val="18"/>
                <w:szCs w:val="18"/>
              </w:rPr>
              <w:t>和</w:t>
            </w:r>
            <w:r>
              <w:rPr>
                <w:rFonts w:hint="eastAsia"/>
                <w:color w:val="000000"/>
                <w:sz w:val="18"/>
                <w:szCs w:val="18"/>
                <w:lang w:val="zh-CN"/>
              </w:rPr>
              <w:t>数字</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order_amount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实际支付金额，</w:t>
            </w:r>
            <w:r>
              <w:rPr>
                <w:rFonts w:hint="eastAsia"/>
                <w:color w:val="000000"/>
                <w:sz w:val="18"/>
                <w:szCs w:val="18"/>
                <w:lang w:val="zh-CN"/>
              </w:rPr>
              <w:t>以元为单位，精确到小数点后两位</w:t>
            </w:r>
          </w:p>
        </w:tc>
      </w:tr>
      <w:tr>
        <w:trPr>
          <w:gridAfter w:val="1"/>
          <w:wAfter w:w="7" w:type="dxa"/>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original_amount</w:t>
            </w:r>
          </w:p>
        </w:tc>
        <w:tc>
          <w:tcPr>
            <w:tcW w:w="1486" w:type="dxa"/>
            <w:tcBorders>
              <w:tl2br w:val="nil"/>
              <w:tr2bl w:val="nil"/>
            </w:tcBorders>
            <w:vAlign w:val="center"/>
          </w:tcPr>
          <w:p>
            <w:pPr>
              <w:pStyle w:val="14"/>
              <w:spacing w:line="240" w:lineRule="auto"/>
              <w:ind w:firstLine="0" w:firstLineChars="0"/>
              <w:rPr>
                <w:color w:val="000000"/>
                <w:sz w:val="18"/>
                <w:szCs w:val="18"/>
                <w:lang w:val="zh-CN"/>
              </w:rPr>
            </w:pPr>
            <w:r>
              <w:rPr>
                <w:rFonts w:hint="default"/>
                <w:color w:val="000000"/>
                <w:sz w:val="18"/>
                <w:szCs w:val="18"/>
              </w:rPr>
              <w:t>原始订单</w:t>
            </w:r>
            <w:r>
              <w:rPr>
                <w:rFonts w:hint="eastAsia"/>
                <w:color w:val="000000"/>
                <w:sz w:val="18"/>
                <w:szCs w:val="18"/>
                <w:lang w:val="zh-CN"/>
              </w:rPr>
              <w:t>金额</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number</w:t>
            </w:r>
          </w:p>
        </w:tc>
        <w:tc>
          <w:tcPr>
            <w:tcW w:w="791" w:type="dxa"/>
            <w:tcBorders>
              <w:tl2br w:val="nil"/>
              <w:tr2bl w:val="nil"/>
            </w:tcBorders>
            <w:vAlign w:val="center"/>
          </w:tcPr>
          <w:p>
            <w:pPr>
              <w:pStyle w:val="14"/>
              <w:spacing w:line="240" w:lineRule="auto"/>
              <w:ind w:firstLine="0" w:firstLineChars="0"/>
              <w:rPr>
                <w:color w:val="000000"/>
                <w:sz w:val="18"/>
                <w:szCs w:val="18"/>
                <w:lang w:val="zh-CN"/>
              </w:rPr>
            </w:pPr>
            <w:r>
              <w:rPr>
                <w:rFonts w:hint="eastAsia"/>
                <w:color w:val="000000"/>
                <w:sz w:val="18"/>
                <w:szCs w:val="18"/>
                <w:lang w:val="zh-CN"/>
              </w:rPr>
              <w:t>必选</w:t>
            </w:r>
          </w:p>
        </w:tc>
        <w:tc>
          <w:tcPr>
            <w:tcW w:w="3003"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调用支付接口时传给</w:t>
            </w:r>
            <w:r>
              <w:rPr>
                <w:rFonts w:hint="default"/>
                <w:color w:val="000000"/>
                <w:sz w:val="18"/>
                <w:szCs w:val="18"/>
              </w:rPr>
              <w:t>AI</w:t>
            </w:r>
            <w:r>
              <w:rPr>
                <w:rFonts w:hint="default"/>
                <w:color w:val="000000"/>
                <w:sz w:val="18"/>
                <w:szCs w:val="18"/>
              </w:rPr>
              <w:t>的订单金额</w:t>
            </w:r>
          </w:p>
        </w:tc>
      </w:tr>
      <w:tr>
        <w:trPr>
          <w:jc w:val="center"/>
        </w:trPr>
        <w:tc>
          <w:tcPr>
            <w:tcW w:w="2140" w:type="dxa"/>
            <w:tcBorders>
              <w:tl2br w:val="nil"/>
              <w:tr2bl w:val="nil"/>
            </w:tcBorders>
            <w:vAlign w:val="center"/>
          </w:tcPr>
          <w:p>
            <w:pPr>
              <w:pStyle w:val="14"/>
              <w:spacing w:line="240" w:lineRule="auto"/>
              <w:ind w:firstLine="0" w:firstLineChars="0"/>
              <w:rPr>
                <w:rFonts w:hint="eastAsia"/>
                <w:color w:val="000000"/>
                <w:sz w:val="18"/>
                <w:szCs w:val="18"/>
              </w:rPr>
            </w:pPr>
            <w:r>
              <w:rPr>
                <w:rFonts w:hint="eastAsia"/>
                <w:color w:val="000000"/>
                <w:sz w:val="18"/>
                <w:szCs w:val="18"/>
              </w:rPr>
              <w:t>upstream_settle</w:t>
            </w:r>
          </w:p>
        </w:tc>
        <w:tc>
          <w:tcPr>
            <w:tcW w:w="1486"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是否上游直接结算</w:t>
            </w:r>
          </w:p>
        </w:tc>
        <w:tc>
          <w:tcPr>
            <w:tcW w:w="1362"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String(1)</w:t>
            </w:r>
          </w:p>
        </w:tc>
        <w:tc>
          <w:tcPr>
            <w:tcW w:w="791" w:type="dxa"/>
            <w:tcBorders>
              <w:tl2br w:val="nil"/>
              <w:tr2bl w:val="nil"/>
            </w:tcBorders>
            <w:vAlign w:val="center"/>
          </w:tcPr>
          <w:p>
            <w:pPr>
              <w:pStyle w:val="14"/>
              <w:spacing w:line="240" w:lineRule="auto"/>
              <w:ind w:firstLine="0" w:firstLineChars="0"/>
              <w:rPr>
                <w:rFonts w:hint="eastAsia"/>
                <w:color w:val="000000"/>
                <w:sz w:val="18"/>
                <w:szCs w:val="18"/>
              </w:rPr>
            </w:pPr>
            <w:r>
              <w:rPr>
                <w:rFonts w:hint="default"/>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jc w:val="left"/>
              <w:rPr>
                <w:rFonts w:hint="default"/>
                <w:color w:val="000000"/>
                <w:sz w:val="18"/>
                <w:szCs w:val="18"/>
              </w:rPr>
            </w:pPr>
            <w:r>
              <w:rPr>
                <w:rFonts w:hint="default"/>
                <w:color w:val="000000"/>
                <w:sz w:val="18"/>
                <w:szCs w:val="18"/>
              </w:rPr>
              <w:t>1：是</w:t>
            </w:r>
          </w:p>
          <w:p>
            <w:pPr>
              <w:pStyle w:val="14"/>
              <w:spacing w:line="240" w:lineRule="auto"/>
              <w:ind w:firstLine="0" w:firstLineChars="0"/>
              <w:jc w:val="left"/>
              <w:rPr>
                <w:rFonts w:hint="eastAsia"/>
                <w:color w:val="000000"/>
                <w:sz w:val="18"/>
                <w:szCs w:val="18"/>
              </w:rPr>
            </w:pPr>
            <w:r>
              <w:rPr>
                <w:rFonts w:hint="default"/>
                <w:color w:val="000000"/>
                <w:sz w:val="18"/>
                <w:szCs w:val="18"/>
              </w:rPr>
              <w:t>0：否</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result</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支付</w:t>
            </w:r>
            <w:r>
              <w:rPr>
                <w:rFonts w:hint="default"/>
                <w:color w:val="000000"/>
                <w:sz w:val="18"/>
                <w:szCs w:val="18"/>
              </w:rPr>
              <w:t>结果</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String(1)</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jc w:val="left"/>
              <w:rPr>
                <w:rFonts w:hint="eastAsia"/>
                <w:color w:val="000000"/>
                <w:sz w:val="18"/>
                <w:szCs w:val="18"/>
              </w:rPr>
            </w:pPr>
            <w:r>
              <w:rPr>
                <w:rFonts w:hint="default"/>
                <w:color w:val="000000"/>
                <w:sz w:val="18"/>
                <w:szCs w:val="18"/>
              </w:rPr>
              <w:t>I：未支付</w:t>
            </w:r>
          </w:p>
          <w:p>
            <w:pPr>
              <w:pStyle w:val="14"/>
              <w:spacing w:line="240" w:lineRule="auto"/>
              <w:ind w:firstLine="0" w:firstLineChars="0"/>
              <w:jc w:val="left"/>
              <w:rPr>
                <w:color w:val="000000"/>
                <w:sz w:val="18"/>
                <w:szCs w:val="18"/>
              </w:rPr>
            </w:pPr>
            <w:r>
              <w:rPr>
                <w:rFonts w:hint="eastAsia"/>
                <w:color w:val="000000"/>
                <w:sz w:val="18"/>
                <w:szCs w:val="18"/>
              </w:rPr>
              <w:t>S：</w:t>
            </w:r>
            <w:r>
              <w:rPr>
                <w:rFonts w:hint="default"/>
                <w:color w:val="000000"/>
                <w:sz w:val="18"/>
                <w:szCs w:val="18"/>
              </w:rPr>
              <w:t>支付</w:t>
            </w:r>
            <w:r>
              <w:rPr>
                <w:rFonts w:hint="eastAsia"/>
                <w:color w:val="000000"/>
                <w:sz w:val="18"/>
                <w:szCs w:val="18"/>
              </w:rPr>
              <w:t>成功</w:t>
            </w:r>
          </w:p>
          <w:p>
            <w:pPr>
              <w:pStyle w:val="14"/>
              <w:spacing w:line="240" w:lineRule="auto"/>
              <w:ind w:firstLine="0" w:firstLineChars="0"/>
              <w:jc w:val="left"/>
              <w:rPr>
                <w:color w:val="000000"/>
                <w:sz w:val="18"/>
                <w:szCs w:val="18"/>
              </w:rPr>
            </w:pPr>
            <w:r>
              <w:rPr>
                <w:rFonts w:hint="eastAsia"/>
                <w:color w:val="000000"/>
                <w:sz w:val="18"/>
                <w:szCs w:val="18"/>
              </w:rPr>
              <w:t>F：</w:t>
            </w:r>
            <w:r>
              <w:rPr>
                <w:rFonts w:hint="default"/>
                <w:color w:val="000000"/>
                <w:sz w:val="18"/>
                <w:szCs w:val="18"/>
              </w:rPr>
              <w:t>支付</w:t>
            </w:r>
            <w:r>
              <w:rPr>
                <w:rFonts w:hint="eastAsia"/>
                <w:color w:val="000000"/>
                <w:sz w:val="18"/>
                <w:szCs w:val="18"/>
              </w:rPr>
              <w:t>失败</w:t>
            </w:r>
          </w:p>
          <w:p>
            <w:pPr>
              <w:pStyle w:val="14"/>
              <w:spacing w:line="240" w:lineRule="auto"/>
              <w:ind w:firstLine="0" w:firstLineChars="0"/>
              <w:jc w:val="left"/>
              <w:rPr>
                <w:color w:val="000000"/>
                <w:sz w:val="18"/>
                <w:szCs w:val="18"/>
              </w:rPr>
            </w:pPr>
            <w:r>
              <w:rPr>
                <w:rFonts w:hint="eastAsia"/>
                <w:color w:val="000000"/>
                <w:sz w:val="18"/>
                <w:szCs w:val="18"/>
              </w:rPr>
              <w:t>U：</w:t>
            </w:r>
            <w:r>
              <w:rPr>
                <w:rFonts w:hint="default"/>
                <w:color w:val="000000"/>
                <w:sz w:val="18"/>
                <w:szCs w:val="18"/>
              </w:rPr>
              <w:t>处理中</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hint="eastAsia"/>
                <w:color w:val="000000"/>
                <w:sz w:val="18"/>
                <w:szCs w:val="18"/>
              </w:rPr>
              <w:t>pay</w:t>
            </w:r>
            <w:r>
              <w:rPr>
                <w:rFonts w:hint="default"/>
                <w:color w:val="000000"/>
                <w:sz w:val="18"/>
                <w:szCs w:val="18"/>
              </w:rPr>
              <w:t>_t</w:t>
            </w:r>
            <w:r>
              <w:rPr>
                <w:rFonts w:hint="eastAsia"/>
                <w:color w:val="000000"/>
                <w:sz w:val="18"/>
                <w:szCs w:val="18"/>
              </w:rPr>
              <w:t>ime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支付时间</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14</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格式</w:t>
            </w:r>
            <w:r>
              <w:rPr>
                <w:rFonts w:hint="default"/>
                <w:color w:val="000000"/>
                <w:sz w:val="18"/>
                <w:szCs w:val="18"/>
              </w:rPr>
              <w:t>：</w:t>
            </w:r>
            <w:r>
              <w:rPr>
                <w:rFonts w:hint="eastAsia"/>
                <w:color w:val="000000"/>
                <w:sz w:val="18"/>
                <w:szCs w:val="18"/>
                <w:lang w:val="zh-CN"/>
              </w:rPr>
              <w:t>yyyyMMddHHmmss</w:t>
            </w:r>
          </w:p>
        </w:tc>
      </w:tr>
      <w:tr>
        <w:trPr>
          <w:jc w:val="center"/>
        </w:trPr>
        <w:tc>
          <w:tcPr>
            <w:tcW w:w="2140" w:type="dxa"/>
            <w:tcBorders>
              <w:tl2br w:val="nil"/>
              <w:tr2bl w:val="nil"/>
            </w:tcBorders>
          </w:tcPr>
          <w:p>
            <w:pPr>
              <w:rPr>
                <w:b/>
                <w:color w:val="000000"/>
                <w:sz w:val="18"/>
                <w:szCs w:val="18"/>
              </w:rPr>
            </w:pPr>
            <w:r>
              <w:rPr>
                <w:rFonts w:ascii="Arial" w:hAnsi="Arial" w:cs="Arial"/>
                <w:sz w:val="18"/>
                <w:szCs w:val="18"/>
              </w:rPr>
              <w:t>trace_id</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AI</w:t>
            </w:r>
            <w:r>
              <w:rPr>
                <w:rFonts w:hint="default"/>
                <w:color w:val="000000"/>
                <w:sz w:val="18"/>
                <w:szCs w:val="18"/>
              </w:rPr>
              <w:t>平台交易</w:t>
            </w:r>
            <w:r>
              <w:rPr>
                <w:rFonts w:hint="eastAsia"/>
                <w:color w:val="000000"/>
                <w:sz w:val="18"/>
                <w:szCs w:val="18"/>
                <w:lang w:val="zh-CN"/>
              </w:rPr>
              <w:t>流水号</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String（30）</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color w:val="000000"/>
                <w:sz w:val="18"/>
                <w:szCs w:val="18"/>
              </w:rPr>
              <w:t>该笔订单在</w:t>
            </w:r>
            <w:r>
              <w:rPr>
                <w:color w:val="000000"/>
                <w:sz w:val="18"/>
                <w:szCs w:val="18"/>
              </w:rPr>
              <w:t>AI</w:t>
            </w:r>
            <w:r>
              <w:rPr>
                <w:color w:val="000000"/>
                <w:sz w:val="18"/>
                <w:szCs w:val="18"/>
              </w:rPr>
              <w:t>平台的唯一标识</w:t>
            </w:r>
          </w:p>
        </w:tc>
      </w:tr>
      <w:tr>
        <w:trPr>
          <w:jc w:val="center"/>
        </w:trPr>
        <w:tc>
          <w:tcPr>
            <w:tcW w:w="2140" w:type="dxa"/>
            <w:tcBorders>
              <w:tl2br w:val="nil"/>
              <w:tr2bl w:val="nil"/>
            </w:tcBorders>
            <w:vAlign w:val="center"/>
          </w:tcPr>
          <w:p>
            <w:pPr>
              <w:pStyle w:val="14"/>
              <w:spacing w:line="240" w:lineRule="auto"/>
              <w:ind w:firstLine="0" w:firstLineChars="0"/>
              <w:rPr>
                <w:b/>
                <w:color w:val="000000"/>
                <w:sz w:val="18"/>
                <w:szCs w:val="18"/>
              </w:rPr>
            </w:pPr>
            <w:r>
              <w:rPr>
                <w:rFonts w:cs="Arial"/>
                <w:sz w:val="18"/>
                <w:szCs w:val="18"/>
              </w:rPr>
              <w:t>reserve</w:t>
            </w:r>
          </w:p>
        </w:tc>
        <w:tc>
          <w:tcPr>
            <w:tcW w:w="1486"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商户保留信息</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String（512）</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可选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通知商户支付结果时，返回给商户</w:t>
            </w:r>
          </w:p>
        </w:tc>
      </w:tr>
      <w:tr>
        <w:trPr>
          <w:jc w:val="center"/>
        </w:trPr>
        <w:tc>
          <w:tcPr>
            <w:tcW w:w="2140" w:type="dxa"/>
            <w:tcBorders>
              <w:tl2br w:val="nil"/>
              <w:tr2bl w:val="nil"/>
            </w:tcBorders>
            <w:vAlign w:val="center"/>
          </w:tcPr>
          <w:p>
            <w:pPr>
              <w:pStyle w:val="14"/>
              <w:spacing w:line="240" w:lineRule="auto"/>
              <w:ind w:firstLine="0" w:firstLineChars="0"/>
              <w:rPr>
                <w:color w:val="000000"/>
                <w:sz w:val="18"/>
                <w:szCs w:val="18"/>
              </w:rPr>
            </w:pPr>
            <w:r>
              <w:rPr>
                <w:rFonts w:hint="default"/>
                <w:color w:val="000000"/>
                <w:sz w:val="18"/>
                <w:szCs w:val="18"/>
              </w:rPr>
              <w:t>sign</w:t>
            </w:r>
          </w:p>
        </w:tc>
        <w:tc>
          <w:tcPr>
            <w:tcW w:w="1486" w:type="dxa"/>
            <w:tcBorders>
              <w:tl2br w:val="nil"/>
              <w:tr2bl w:val="nil"/>
            </w:tcBorders>
            <w:vAlign w:val="center"/>
          </w:tcPr>
          <w:p>
            <w:pPr>
              <w:pStyle w:val="14"/>
              <w:spacing w:line="240" w:lineRule="auto"/>
              <w:ind w:firstLine="0" w:firstLineChars="0"/>
              <w:rPr>
                <w:rFonts w:ascii="宋体" w:hAnsi="宋体" w:cs="宋体"/>
                <w:sz w:val="18"/>
                <w:szCs w:val="18"/>
              </w:rPr>
            </w:pPr>
            <w:r>
              <w:rPr>
                <w:rFonts w:hint="default"/>
                <w:color w:val="000000"/>
                <w:sz w:val="18"/>
                <w:szCs w:val="18"/>
              </w:rPr>
              <w:t>签名数据</w:t>
            </w:r>
          </w:p>
        </w:tc>
        <w:tc>
          <w:tcPr>
            <w:tcW w:w="1362"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lang w:val="zh-CN"/>
              </w:rPr>
              <w:t>String(</w:t>
            </w:r>
            <w:r>
              <w:rPr>
                <w:rFonts w:hint="eastAsia"/>
                <w:color w:val="000000"/>
                <w:sz w:val="18"/>
                <w:szCs w:val="18"/>
              </w:rPr>
              <w:t>32</w:t>
            </w:r>
            <w:r>
              <w:rPr>
                <w:rFonts w:hint="eastAsia"/>
                <w:color w:val="000000"/>
                <w:sz w:val="18"/>
                <w:szCs w:val="18"/>
                <w:lang w:val="zh-CN"/>
              </w:rPr>
              <w:t>)</w:t>
            </w:r>
          </w:p>
        </w:tc>
        <w:tc>
          <w:tcPr>
            <w:tcW w:w="791" w:type="dxa"/>
            <w:tcBorders>
              <w:tl2br w:val="nil"/>
              <w:tr2bl w:val="nil"/>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10" w:type="dxa"/>
            <w:gridSpan w:val="2"/>
            <w:tcBorders>
              <w:tl2br w:val="nil"/>
              <w:tr2bl w:val="nil"/>
            </w:tcBorders>
            <w:vAlign w:val="center"/>
          </w:tcPr>
          <w:p>
            <w:pPr>
              <w:pStyle w:val="14"/>
              <w:spacing w:line="240" w:lineRule="auto"/>
              <w:ind w:firstLine="0" w:firstLineChars="0"/>
              <w:rPr>
                <w:color w:val="000000"/>
                <w:sz w:val="18"/>
                <w:szCs w:val="18"/>
              </w:rPr>
            </w:pPr>
            <w:r>
              <w:rPr>
                <w:rFonts w:hint="eastAsia" w:cs="Arial"/>
                <w:sz w:val="18"/>
                <w:szCs w:val="18"/>
              </w:rPr>
              <w:t>以上请求参数</w:t>
            </w:r>
            <w:r>
              <w:rPr>
                <w:rFonts w:hint="default" w:cs="Arial"/>
                <w:sz w:val="18"/>
                <w:szCs w:val="18"/>
              </w:rPr>
              <w:t>（</w:t>
            </w:r>
            <w:r>
              <w:rPr>
                <w:rFonts w:hint="eastAsia" w:cs="Arial"/>
                <w:sz w:val="18"/>
                <w:szCs w:val="18"/>
              </w:rPr>
              <w:t>result_code</w:t>
            </w:r>
            <w:r>
              <w:rPr>
                <w:rFonts w:hint="default" w:cs="Arial"/>
                <w:sz w:val="18"/>
                <w:szCs w:val="18"/>
              </w:rPr>
              <w:t>、</w:t>
            </w:r>
            <w:r>
              <w:rPr>
                <w:rFonts w:hint="eastAsia" w:ascii="Arial" w:hAnsi="Arial" w:cs="Arial"/>
                <w:sz w:val="18"/>
                <w:szCs w:val="18"/>
              </w:rPr>
              <w:t>result_</w:t>
            </w:r>
            <w:r>
              <w:rPr>
                <w:rFonts w:hint="default" w:ascii="Arial" w:hAnsi="Arial" w:cs="Arial"/>
                <w:sz w:val="18"/>
                <w:szCs w:val="18"/>
              </w:rPr>
              <w:t>msg</w:t>
            </w:r>
            <w:r>
              <w:rPr>
                <w:rFonts w:hint="default" w:cs="Arial"/>
                <w:sz w:val="18"/>
                <w:szCs w:val="18"/>
              </w:rPr>
              <w:t>除外）</w:t>
            </w:r>
            <w:r>
              <w:rPr>
                <w:rFonts w:hint="eastAsia" w:cs="Arial"/>
                <w:sz w:val="18"/>
                <w:szCs w:val="18"/>
              </w:rPr>
              <w:t>再加上接口秘钥</w:t>
            </w:r>
            <w:r>
              <w:rPr>
                <w:rFonts w:hint="default" w:cs="Arial"/>
                <w:sz w:val="18"/>
                <w:szCs w:val="18"/>
              </w:rPr>
              <w:t>通过md5加密</w:t>
            </w:r>
            <w:r>
              <w:rPr>
                <w:rFonts w:hint="eastAsia" w:cs="Arial"/>
                <w:sz w:val="18"/>
                <w:szCs w:val="18"/>
              </w:rPr>
              <w:t>生成的签名串，参数顺序按照表格中从上到下的顺序，最后加上接口秘钥，本参数不参与签名</w:t>
            </w:r>
          </w:p>
        </w:tc>
      </w:tr>
    </w:tbl>
    <w:p>
      <w:pPr>
        <w:rPr>
          <w:sz w:val="18"/>
          <w:szCs w:val="18"/>
        </w:rPr>
      </w:pPr>
    </w:p>
    <w:p>
      <w:pPr>
        <w:rPr>
          <w:sz w:val="18"/>
          <w:szCs w:val="18"/>
        </w:rPr>
      </w:pPr>
      <w:r>
        <w:rPr>
          <w:rFonts w:hint="eastAsia"/>
          <w:sz w:val="18"/>
          <w:szCs w:val="18"/>
        </w:rPr>
        <w:t>返回数据示例如下：</w:t>
      </w:r>
    </w:p>
    <w:p>
      <w:pPr>
        <w:rPr>
          <w:rFonts w:hint="eastAsia" w:ascii="Arial" w:hAnsi="Arial" w:cs="Arial"/>
          <w:sz w:val="18"/>
          <w:szCs w:val="18"/>
        </w:rPr>
      </w:pPr>
      <w:r>
        <w:rPr>
          <w:rFonts w:hint="default" w:ascii="Arial" w:hAnsi="Arial" w:cs="Arial"/>
          <w:sz w:val="18"/>
          <w:szCs w:val="18"/>
        </w:rPr>
        <w:t>1.成功</w:t>
      </w:r>
    </w:p>
    <w:p>
      <w:pPr>
        <w:rPr>
          <w:rFonts w:hint="eastAsia" w:ascii="Arial" w:hAnsi="Arial" w:cs="Arial"/>
          <w:sz w:val="18"/>
          <w:szCs w:val="18"/>
        </w:rPr>
      </w:pPr>
      <w:r>
        <w:rPr>
          <w:rFonts w:hint="eastAsia" w:ascii="Arial" w:hAnsi="Arial" w:cs="Arial"/>
          <w:sz w:val="18"/>
          <w:szCs w:val="18"/>
        </w:rPr>
        <w:t>{</w:t>
      </w:r>
    </w:p>
    <w:p>
      <w:pPr>
        <w:rPr>
          <w:rFonts w:hint="eastAsia" w:ascii="Arial" w:hAnsi="Arial" w:cs="Arial"/>
          <w:sz w:val="18"/>
          <w:szCs w:val="18"/>
        </w:rPr>
      </w:pPr>
      <w:r>
        <w:rPr>
          <w:rFonts w:hint="eastAsia" w:ascii="Arial" w:hAnsi="Arial" w:cs="Arial"/>
          <w:sz w:val="18"/>
          <w:szCs w:val="18"/>
        </w:rPr>
        <w:tab/>
      </w:r>
      <w:r>
        <w:rPr>
          <w:rFonts w:hint="eastAsia" w:ascii="Arial" w:hAnsi="Arial" w:cs="Arial"/>
          <w:sz w:val="18"/>
          <w:szCs w:val="18"/>
        </w:rPr>
        <w:t xml:space="preserve">"result_code": "000000", </w:t>
      </w:r>
    </w:p>
    <w:p>
      <w:pPr>
        <w:rPr>
          <w:rFonts w:hint="eastAsia" w:ascii="Arial" w:hAnsi="Arial" w:cs="Arial"/>
          <w:sz w:val="18"/>
          <w:szCs w:val="18"/>
        </w:rPr>
      </w:pPr>
      <w:r>
        <w:rPr>
          <w:rFonts w:hint="eastAsia" w:ascii="Arial" w:hAnsi="Arial" w:cs="Arial"/>
          <w:sz w:val="18"/>
          <w:szCs w:val="18"/>
        </w:rPr>
        <w:t xml:space="preserve">    "result_msg": "订单信息查询成功", </w:t>
      </w:r>
    </w:p>
    <w:p>
      <w:pPr>
        <w:rPr>
          <w:rFonts w:hint="eastAsia" w:ascii="Arial" w:hAnsi="Arial" w:cs="Arial"/>
          <w:sz w:val="18"/>
          <w:szCs w:val="18"/>
        </w:rPr>
      </w:pPr>
      <w:r>
        <w:rPr>
          <w:rFonts w:hint="eastAsia" w:ascii="Arial" w:hAnsi="Arial" w:cs="Arial"/>
          <w:sz w:val="18"/>
          <w:szCs w:val="18"/>
        </w:rPr>
        <w:t xml:space="preserve">    "merchant_no":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"order_amount": "1.00", </w:t>
      </w:r>
    </w:p>
    <w:p>
      <w:pPr>
        <w:rPr>
          <w:rFonts w:hint="eastAsia" w:ascii="Arial" w:hAnsi="Arial" w:cs="Arial"/>
          <w:sz w:val="18"/>
          <w:szCs w:val="18"/>
        </w:rPr>
      </w:pPr>
      <w:r>
        <w:rPr>
          <w:rFonts w:hint="eastAsia" w:ascii="Arial" w:hAnsi="Arial" w:cs="Arial"/>
          <w:sz w:val="18"/>
          <w:szCs w:val="18"/>
        </w:rPr>
        <w:t xml:space="preserve">    "order_no":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"original_amount": "1.00", </w:t>
      </w:r>
    </w:p>
    <w:p>
      <w:pPr>
        <w:rPr>
          <w:rFonts w:hint="eastAsia" w:ascii="Arial" w:hAnsi="Arial" w:cs="Arial"/>
          <w:sz w:val="18"/>
          <w:szCs w:val="18"/>
        </w:rPr>
      </w:pPr>
      <w:r>
        <w:rPr>
          <w:rFonts w:hint="eastAsia" w:ascii="Arial" w:hAnsi="Arial" w:cs="Arial"/>
          <w:sz w:val="18"/>
          <w:szCs w:val="18"/>
        </w:rPr>
        <w:t xml:space="preserve">    "pay_time":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"reserve":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"result": "S", </w:t>
      </w:r>
    </w:p>
    <w:p>
      <w:pPr>
        <w:rPr>
          <w:rFonts w:hint="eastAsia" w:ascii="Arial" w:hAnsi="Arial" w:cs="Arial"/>
          <w:sz w:val="18"/>
          <w:szCs w:val="18"/>
        </w:rPr>
      </w:pPr>
      <w:r>
        <w:rPr>
          <w:rFonts w:hint="eastAsia" w:ascii="Arial" w:hAnsi="Arial" w:cs="Arial"/>
          <w:sz w:val="18"/>
          <w:szCs w:val="18"/>
        </w:rPr>
        <w:t xml:space="preserve">    "sign":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"trace_id": "</w:t>
      </w:r>
      <w:r>
        <w:rPr>
          <w:rFonts w:hint="default" w:ascii="Arial" w:hAnsi="Arial" w:cs="Arial"/>
          <w:sz w:val="18"/>
          <w:szCs w:val="18"/>
        </w:rPr>
        <w:t>xxx</w:t>
      </w:r>
      <w:r>
        <w:rPr>
          <w:rFonts w:hint="eastAsia" w:ascii="Arial" w:hAnsi="Arial" w:cs="Arial"/>
          <w:sz w:val="18"/>
          <w:szCs w:val="18"/>
        </w:rPr>
        <w:t xml:space="preserve">", </w:t>
      </w:r>
    </w:p>
    <w:p>
      <w:pPr>
        <w:rPr>
          <w:rFonts w:hint="eastAsia" w:ascii="Arial" w:hAnsi="Arial" w:cs="Arial"/>
          <w:sz w:val="18"/>
          <w:szCs w:val="18"/>
        </w:rPr>
      </w:pPr>
      <w:r>
        <w:rPr>
          <w:rFonts w:hint="eastAsia" w:ascii="Arial" w:hAnsi="Arial" w:cs="Arial"/>
          <w:sz w:val="18"/>
          <w:szCs w:val="18"/>
        </w:rPr>
        <w:t xml:space="preserve">    "upstream_settle": "0"</w:t>
      </w:r>
    </w:p>
    <w:p>
      <w:pPr>
        <w:rPr>
          <w:rFonts w:hint="eastAsia" w:ascii="Arial" w:hAnsi="Arial" w:cs="Arial"/>
          <w:sz w:val="18"/>
          <w:szCs w:val="18"/>
        </w:rPr>
      </w:pPr>
      <w:r>
        <w:rPr>
          <w:rFonts w:hint="eastAsia" w:ascii="Arial" w:hAnsi="Arial" w:cs="Arial"/>
          <w:sz w:val="18"/>
          <w:szCs w:val="18"/>
        </w:rPr>
        <w:t>}</w:t>
      </w:r>
    </w:p>
    <w:p>
      <w:pPr>
        <w:numPr>
          <w:ilvl w:val="0"/>
          <w:numId w:val="6"/>
        </w:numPr>
        <w:rPr>
          <w:rFonts w:hint="default" w:ascii="Arial" w:hAnsi="Arial" w:cs="Arial"/>
          <w:sz w:val="18"/>
          <w:szCs w:val="18"/>
        </w:rPr>
      </w:pPr>
      <w:r>
        <w:rPr>
          <w:rFonts w:hint="default" w:ascii="Arial" w:hAnsi="Arial" w:cs="Arial"/>
          <w:sz w:val="18"/>
          <w:szCs w:val="18"/>
        </w:rPr>
        <w:t>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"result_code": "PAR005", </w:t>
      </w:r>
    </w:p>
    <w:p>
      <w:pPr>
        <w:numPr>
          <w:ilvl w:val="0"/>
          <w:numId w:val="0"/>
        </w:numPr>
        <w:tabs>
          <w:tab w:val="clear" w:pos="720"/>
        </w:tabs>
        <w:rPr>
          <w:rFonts w:hint="eastAsia" w:ascii="Arial" w:hAnsi="Arial" w:cs="Arial"/>
          <w:sz w:val="18"/>
          <w:szCs w:val="18"/>
        </w:rPr>
      </w:pPr>
      <w:r>
        <w:rPr>
          <w:rFonts w:hint="eastAsia" w:ascii="Arial" w:hAnsi="Arial" w:cs="Arial"/>
          <w:sz w:val="18"/>
          <w:szCs w:val="18"/>
        </w:rPr>
        <w:t xml:space="preserve">    "result_</w:t>
      </w:r>
      <w:r>
        <w:rPr>
          <w:rFonts w:hint="default" w:ascii="Arial" w:hAnsi="Arial" w:cs="Arial"/>
          <w:sz w:val="18"/>
          <w:szCs w:val="18"/>
        </w:rPr>
        <w:t>msg</w:t>
      </w:r>
      <w:r>
        <w:rPr>
          <w:rFonts w:hint="eastAsia" w:ascii="Arial" w:hAnsi="Arial" w:cs="Arial"/>
          <w:sz w:val="18"/>
          <w:szCs w:val="18"/>
        </w:rPr>
        <w:t>": "商户签名验证失败"</w:t>
      </w:r>
    </w:p>
    <w:p>
      <w:pPr>
        <w:numPr>
          <w:ilvl w:val="0"/>
          <w:numId w:val="0"/>
        </w:numPr>
        <w:tabs>
          <w:tab w:val="clear" w:pos="720"/>
        </w:tabs>
        <w:rPr>
          <w:rFonts w:hint="eastAsia" w:ascii="Arial" w:hAnsi="Arial" w:cs="Arial"/>
          <w:sz w:val="18"/>
          <w:szCs w:val="18"/>
        </w:rPr>
      </w:pPr>
      <w:r>
        <w:rPr>
          <w:rFonts w:hint="eastAsia" w:ascii="Arial" w:hAnsi="Arial" w:cs="Arial"/>
          <w:sz w:val="18"/>
          <w:szCs w:val="18"/>
        </w:rPr>
        <w:t>}</w:t>
      </w:r>
    </w:p>
    <w:p>
      <w:pPr>
        <w:numPr>
          <w:ilvl w:val="0"/>
          <w:numId w:val="0"/>
        </w:numPr>
        <w:tabs>
          <w:tab w:val="clear" w:pos="720"/>
        </w:tabs>
        <w:rPr>
          <w:rFonts w:hint="default" w:ascii="Arial" w:hAnsi="Arial" w:cs="Arial"/>
          <w:sz w:val="18"/>
          <w:szCs w:val="18"/>
        </w:rPr>
      </w:pPr>
      <w:r>
        <w:rPr>
          <w:rFonts w:hint="default" w:ascii="Arial" w:hAnsi="Arial" w:cs="Arial"/>
          <w:sz w:val="18"/>
          <w:szCs w:val="18"/>
        </w:rPr>
        <w:t>查询结果验签规则与“支付结果通知接口”相同</w:t>
      </w:r>
    </w:p>
    <w:p>
      <w:pPr>
        <w:pStyle w:val="3"/>
        <w:keepLines/>
        <w:numPr>
          <w:ilvl w:val="1"/>
          <w:numId w:val="0"/>
        </w:numPr>
        <w:spacing w:before="260" w:after="260" w:line="415" w:lineRule="auto"/>
        <w:rPr>
          <w:rFonts w:hint="default" w:ascii="BatangChe" w:hAnsi="BatangChe"/>
          <w:color w:val="000000"/>
        </w:rPr>
      </w:pPr>
      <w:bookmarkStart w:id="84" w:name="_Toc1032961194"/>
      <w:r>
        <w:rPr>
          <w:rFonts w:hint="default" w:ascii="BatangChe" w:hAnsi="BatangChe"/>
          <w:color w:val="000000"/>
        </w:rPr>
        <w:t>5、银行代码对照表</w:t>
      </w:r>
      <w:bookmarkEnd w:id="84"/>
    </w:p>
    <w:p>
      <w:pPr>
        <w:numPr>
          <w:ilvl w:val="0"/>
          <w:numId w:val="0"/>
        </w:numPr>
        <w:tabs>
          <w:tab w:val="clear" w:pos="720"/>
        </w:tabs>
        <w:rPr>
          <w:rFonts w:hint="default" w:ascii="Arial" w:hAnsi="Arial" w:cs="Arial"/>
          <w:sz w:val="18"/>
          <w:szCs w:val="18"/>
        </w:rPr>
      </w:pPr>
      <w:r>
        <w:rPr>
          <w:rFonts w:hint="default" w:ascii="Arial" w:hAnsi="Arial" w:cs="Arial"/>
          <w:sz w:val="18"/>
          <w:szCs w:val="18"/>
        </w:rPr>
        <w:t>银行名称</w:t>
      </w:r>
      <w:r>
        <w:rPr>
          <w:rFonts w:hint="default" w:ascii="Arial" w:hAnsi="Arial" w:cs="Arial"/>
          <w:sz w:val="18"/>
          <w:szCs w:val="18"/>
        </w:rPr>
        <w:tab/>
      </w:r>
      <w:r>
        <w:rPr>
          <w:rFonts w:hint="default" w:ascii="Arial" w:hAnsi="Arial" w:cs="Arial"/>
          <w:sz w:val="18"/>
          <w:szCs w:val="18"/>
        </w:rPr>
        <w:t>银行代码</w:t>
      </w:r>
    </w:p>
    <w:p>
      <w:pPr>
        <w:numPr>
          <w:ilvl w:val="0"/>
          <w:numId w:val="0"/>
        </w:numPr>
        <w:tabs>
          <w:tab w:val="clear" w:pos="720"/>
        </w:tabs>
        <w:rPr>
          <w:rFonts w:hint="default" w:ascii="Arial" w:hAnsi="Arial" w:cs="Arial"/>
          <w:sz w:val="18"/>
          <w:szCs w:val="18"/>
        </w:rPr>
      </w:pPr>
      <w:r>
        <w:rPr>
          <w:rFonts w:hint="default" w:ascii="Arial" w:hAnsi="Arial" w:cs="Arial"/>
          <w:sz w:val="18"/>
          <w:szCs w:val="18"/>
        </w:rPr>
        <w:t>农业银行</w:t>
      </w:r>
      <w:r>
        <w:rPr>
          <w:rFonts w:hint="default" w:ascii="Arial" w:hAnsi="Arial" w:cs="Arial"/>
          <w:sz w:val="18"/>
          <w:szCs w:val="18"/>
        </w:rPr>
        <w:tab/>
      </w:r>
      <w:r>
        <w:rPr>
          <w:rFonts w:hint="default" w:ascii="Arial" w:hAnsi="Arial" w:cs="Arial"/>
          <w:sz w:val="18"/>
          <w:szCs w:val="18"/>
        </w:rPr>
        <w:t>ABC</w:t>
      </w:r>
    </w:p>
    <w:p>
      <w:pPr>
        <w:numPr>
          <w:ilvl w:val="0"/>
          <w:numId w:val="0"/>
        </w:numPr>
        <w:tabs>
          <w:tab w:val="clear" w:pos="720"/>
        </w:tabs>
        <w:rPr>
          <w:rFonts w:hint="default" w:ascii="Arial" w:hAnsi="Arial" w:cs="Arial"/>
          <w:sz w:val="18"/>
          <w:szCs w:val="18"/>
        </w:rPr>
      </w:pPr>
      <w:r>
        <w:rPr>
          <w:rFonts w:hint="default" w:ascii="Arial" w:hAnsi="Arial" w:cs="Arial"/>
          <w:sz w:val="18"/>
          <w:szCs w:val="18"/>
        </w:rPr>
        <w:t>北京银行</w:t>
      </w:r>
      <w:r>
        <w:rPr>
          <w:rFonts w:hint="default" w:ascii="Arial" w:hAnsi="Arial" w:cs="Arial"/>
          <w:sz w:val="18"/>
          <w:szCs w:val="18"/>
        </w:rPr>
        <w:tab/>
      </w:r>
      <w:r>
        <w:rPr>
          <w:rFonts w:hint="default" w:ascii="Arial" w:hAnsi="Arial" w:cs="Arial"/>
          <w:sz w:val="18"/>
          <w:szCs w:val="18"/>
        </w:rPr>
        <w:t>BCCB</w:t>
      </w:r>
    </w:p>
    <w:p>
      <w:pPr>
        <w:numPr>
          <w:ilvl w:val="0"/>
          <w:numId w:val="0"/>
        </w:numPr>
        <w:tabs>
          <w:tab w:val="clear" w:pos="720"/>
        </w:tabs>
        <w:rPr>
          <w:rFonts w:hint="default" w:ascii="Arial" w:hAnsi="Arial" w:cs="Arial"/>
          <w:sz w:val="18"/>
          <w:szCs w:val="18"/>
        </w:rPr>
      </w:pPr>
      <w:r>
        <w:rPr>
          <w:rFonts w:hint="default" w:ascii="Arial" w:hAnsi="Arial" w:cs="Arial"/>
          <w:sz w:val="18"/>
          <w:szCs w:val="18"/>
        </w:rPr>
        <w:t>交通银行</w:t>
      </w:r>
      <w:r>
        <w:rPr>
          <w:rFonts w:hint="default" w:ascii="Arial" w:hAnsi="Arial" w:cs="Arial"/>
          <w:sz w:val="18"/>
          <w:szCs w:val="18"/>
        </w:rPr>
        <w:tab/>
      </w:r>
      <w:r>
        <w:rPr>
          <w:rFonts w:hint="default" w:ascii="Arial" w:hAnsi="Arial" w:cs="Arial"/>
          <w:sz w:val="18"/>
          <w:szCs w:val="18"/>
        </w:rPr>
        <w:t>BOCOM</w:t>
      </w:r>
    </w:p>
    <w:p>
      <w:pPr>
        <w:numPr>
          <w:ilvl w:val="0"/>
          <w:numId w:val="0"/>
        </w:numPr>
        <w:tabs>
          <w:tab w:val="clear" w:pos="720"/>
        </w:tabs>
        <w:rPr>
          <w:rFonts w:hint="default" w:ascii="Arial" w:hAnsi="Arial" w:cs="Arial"/>
          <w:sz w:val="18"/>
          <w:szCs w:val="18"/>
        </w:rPr>
      </w:pPr>
      <w:r>
        <w:rPr>
          <w:rFonts w:hint="default" w:ascii="Arial" w:hAnsi="Arial" w:cs="Arial"/>
          <w:sz w:val="18"/>
          <w:szCs w:val="18"/>
        </w:rPr>
        <w:t>中国银行</w:t>
      </w:r>
      <w:r>
        <w:rPr>
          <w:rFonts w:hint="default" w:ascii="Arial" w:hAnsi="Arial" w:cs="Arial"/>
          <w:sz w:val="18"/>
          <w:szCs w:val="18"/>
        </w:rPr>
        <w:tab/>
      </w:r>
      <w:r>
        <w:rPr>
          <w:rFonts w:hint="default" w:ascii="Arial" w:hAnsi="Arial" w:cs="Arial"/>
          <w:sz w:val="18"/>
          <w:szCs w:val="18"/>
        </w:rPr>
        <w:t>BOC</w:t>
      </w:r>
    </w:p>
    <w:p>
      <w:pPr>
        <w:numPr>
          <w:ilvl w:val="0"/>
          <w:numId w:val="0"/>
        </w:numPr>
        <w:tabs>
          <w:tab w:val="clear" w:pos="720"/>
        </w:tabs>
        <w:rPr>
          <w:rFonts w:hint="default" w:ascii="Arial" w:hAnsi="Arial" w:cs="Arial"/>
          <w:sz w:val="18"/>
          <w:szCs w:val="18"/>
        </w:rPr>
      </w:pPr>
      <w:r>
        <w:rPr>
          <w:rFonts w:hint="default" w:ascii="Arial" w:hAnsi="Arial" w:cs="Arial"/>
          <w:sz w:val="18"/>
          <w:szCs w:val="18"/>
        </w:rPr>
        <w:t>上海银行</w:t>
      </w:r>
      <w:r>
        <w:rPr>
          <w:rFonts w:hint="default" w:ascii="Arial" w:hAnsi="Arial" w:cs="Arial"/>
          <w:sz w:val="18"/>
          <w:szCs w:val="18"/>
        </w:rPr>
        <w:tab/>
      </w:r>
      <w:r>
        <w:rPr>
          <w:rFonts w:hint="default" w:ascii="Arial" w:hAnsi="Arial" w:cs="Arial"/>
          <w:sz w:val="18"/>
          <w:szCs w:val="18"/>
        </w:rPr>
        <w:t>BOS</w:t>
      </w:r>
    </w:p>
    <w:p>
      <w:pPr>
        <w:numPr>
          <w:ilvl w:val="0"/>
          <w:numId w:val="0"/>
        </w:numPr>
        <w:tabs>
          <w:tab w:val="clear" w:pos="720"/>
        </w:tabs>
        <w:rPr>
          <w:rFonts w:hint="default" w:ascii="Arial" w:hAnsi="Arial" w:cs="Arial"/>
          <w:sz w:val="18"/>
          <w:szCs w:val="18"/>
        </w:rPr>
      </w:pPr>
      <w:r>
        <w:rPr>
          <w:rFonts w:hint="default" w:ascii="Arial" w:hAnsi="Arial" w:cs="Arial"/>
          <w:sz w:val="18"/>
          <w:szCs w:val="18"/>
        </w:rPr>
        <w:t>建设银行</w:t>
      </w:r>
      <w:r>
        <w:rPr>
          <w:rFonts w:hint="default" w:ascii="Arial" w:hAnsi="Arial" w:cs="Arial"/>
          <w:sz w:val="18"/>
          <w:szCs w:val="18"/>
        </w:rPr>
        <w:tab/>
      </w:r>
      <w:r>
        <w:rPr>
          <w:rFonts w:hint="default" w:ascii="Arial" w:hAnsi="Arial" w:cs="Arial"/>
          <w:sz w:val="18"/>
          <w:szCs w:val="18"/>
        </w:rPr>
        <w:t>CCB</w:t>
      </w:r>
    </w:p>
    <w:p>
      <w:pPr>
        <w:numPr>
          <w:ilvl w:val="0"/>
          <w:numId w:val="0"/>
        </w:numPr>
        <w:tabs>
          <w:tab w:val="clear" w:pos="720"/>
        </w:tabs>
        <w:rPr>
          <w:rFonts w:hint="default" w:ascii="Arial" w:hAnsi="Arial" w:cs="Arial"/>
          <w:sz w:val="18"/>
          <w:szCs w:val="18"/>
        </w:rPr>
      </w:pPr>
      <w:r>
        <w:rPr>
          <w:rFonts w:hint="default" w:ascii="Arial" w:hAnsi="Arial" w:cs="Arial"/>
          <w:sz w:val="18"/>
          <w:szCs w:val="18"/>
        </w:rPr>
        <w:t>光大银行</w:t>
      </w:r>
      <w:r>
        <w:rPr>
          <w:rFonts w:hint="default" w:ascii="Arial" w:hAnsi="Arial" w:cs="Arial"/>
          <w:sz w:val="18"/>
          <w:szCs w:val="18"/>
        </w:rPr>
        <w:tab/>
      </w:r>
      <w:r>
        <w:rPr>
          <w:rFonts w:hint="default" w:ascii="Arial" w:hAnsi="Arial" w:cs="Arial"/>
          <w:sz w:val="18"/>
          <w:szCs w:val="18"/>
        </w:rPr>
        <w:t>CEB</w:t>
      </w:r>
    </w:p>
    <w:p>
      <w:pPr>
        <w:numPr>
          <w:ilvl w:val="0"/>
          <w:numId w:val="0"/>
        </w:numPr>
        <w:tabs>
          <w:tab w:val="clear" w:pos="720"/>
        </w:tabs>
        <w:rPr>
          <w:rFonts w:hint="default" w:ascii="Arial" w:hAnsi="Arial" w:cs="Arial"/>
          <w:sz w:val="18"/>
          <w:szCs w:val="18"/>
        </w:rPr>
      </w:pPr>
      <w:r>
        <w:rPr>
          <w:rFonts w:hint="default" w:ascii="Arial" w:hAnsi="Arial" w:cs="Arial"/>
          <w:sz w:val="18"/>
          <w:szCs w:val="18"/>
        </w:rPr>
        <w:t>兴业银行</w:t>
      </w:r>
      <w:r>
        <w:rPr>
          <w:rFonts w:hint="default" w:ascii="Arial" w:hAnsi="Arial" w:cs="Arial"/>
          <w:sz w:val="18"/>
          <w:szCs w:val="18"/>
        </w:rPr>
        <w:tab/>
      </w:r>
      <w:r>
        <w:rPr>
          <w:rFonts w:hint="default" w:ascii="Arial" w:hAnsi="Arial" w:cs="Arial"/>
          <w:sz w:val="18"/>
          <w:szCs w:val="18"/>
        </w:rPr>
        <w:t>CIB</w:t>
      </w:r>
    </w:p>
    <w:p>
      <w:pPr>
        <w:numPr>
          <w:ilvl w:val="0"/>
          <w:numId w:val="0"/>
        </w:numPr>
        <w:tabs>
          <w:tab w:val="clear" w:pos="720"/>
        </w:tabs>
        <w:rPr>
          <w:rFonts w:hint="default" w:ascii="Arial" w:hAnsi="Arial" w:cs="Arial"/>
          <w:sz w:val="18"/>
          <w:szCs w:val="18"/>
        </w:rPr>
      </w:pPr>
      <w:r>
        <w:rPr>
          <w:rFonts w:hint="default" w:ascii="Arial" w:hAnsi="Arial" w:cs="Arial"/>
          <w:sz w:val="18"/>
          <w:szCs w:val="18"/>
        </w:rPr>
        <w:t>民生银行</w:t>
      </w:r>
      <w:r>
        <w:rPr>
          <w:rFonts w:hint="default" w:ascii="Arial" w:hAnsi="Arial" w:cs="Arial"/>
          <w:sz w:val="18"/>
          <w:szCs w:val="18"/>
        </w:rPr>
        <w:tab/>
      </w:r>
      <w:r>
        <w:rPr>
          <w:rFonts w:hint="default" w:ascii="Arial" w:hAnsi="Arial" w:cs="Arial"/>
          <w:sz w:val="18"/>
          <w:szCs w:val="18"/>
        </w:rPr>
        <w:t>CMBC</w:t>
      </w:r>
    </w:p>
    <w:p>
      <w:pPr>
        <w:numPr>
          <w:ilvl w:val="0"/>
          <w:numId w:val="0"/>
        </w:numPr>
        <w:tabs>
          <w:tab w:val="clear" w:pos="720"/>
        </w:tabs>
        <w:rPr>
          <w:rFonts w:hint="default" w:ascii="Arial" w:hAnsi="Arial" w:cs="Arial"/>
          <w:sz w:val="18"/>
          <w:szCs w:val="18"/>
        </w:rPr>
      </w:pPr>
      <w:r>
        <w:rPr>
          <w:rFonts w:hint="default" w:ascii="Arial" w:hAnsi="Arial" w:cs="Arial"/>
          <w:sz w:val="18"/>
          <w:szCs w:val="18"/>
        </w:rPr>
        <w:t>招商银行</w:t>
      </w:r>
      <w:r>
        <w:rPr>
          <w:rFonts w:hint="default" w:ascii="Arial" w:hAnsi="Arial" w:cs="Arial"/>
          <w:sz w:val="18"/>
          <w:szCs w:val="18"/>
        </w:rPr>
        <w:tab/>
      </w:r>
      <w:r>
        <w:rPr>
          <w:rFonts w:hint="default" w:ascii="Arial" w:hAnsi="Arial" w:cs="Arial"/>
          <w:sz w:val="18"/>
          <w:szCs w:val="18"/>
        </w:rPr>
        <w:t>CMB</w:t>
      </w:r>
    </w:p>
    <w:p>
      <w:pPr>
        <w:numPr>
          <w:ilvl w:val="0"/>
          <w:numId w:val="0"/>
        </w:numPr>
        <w:tabs>
          <w:tab w:val="clear" w:pos="720"/>
        </w:tabs>
        <w:rPr>
          <w:rFonts w:hint="default" w:ascii="Arial" w:hAnsi="Arial" w:cs="Arial"/>
          <w:sz w:val="18"/>
          <w:szCs w:val="18"/>
        </w:rPr>
      </w:pPr>
      <w:r>
        <w:rPr>
          <w:rFonts w:hint="default" w:ascii="Arial" w:hAnsi="Arial" w:cs="Arial"/>
          <w:sz w:val="18"/>
          <w:szCs w:val="18"/>
        </w:rPr>
        <w:t>中信银行</w:t>
      </w:r>
      <w:r>
        <w:rPr>
          <w:rFonts w:hint="default" w:ascii="Arial" w:hAnsi="Arial" w:cs="Arial"/>
          <w:sz w:val="18"/>
          <w:szCs w:val="18"/>
        </w:rPr>
        <w:tab/>
      </w:r>
      <w:r>
        <w:rPr>
          <w:rFonts w:hint="default" w:ascii="Arial" w:hAnsi="Arial" w:cs="Arial"/>
          <w:sz w:val="18"/>
          <w:szCs w:val="18"/>
        </w:rPr>
        <w:t>CNCB</w:t>
      </w:r>
    </w:p>
    <w:p>
      <w:pPr>
        <w:numPr>
          <w:ilvl w:val="0"/>
          <w:numId w:val="0"/>
        </w:numPr>
        <w:tabs>
          <w:tab w:val="clear" w:pos="720"/>
        </w:tabs>
        <w:rPr>
          <w:rFonts w:hint="default" w:ascii="Arial" w:hAnsi="Arial" w:cs="Arial"/>
          <w:sz w:val="18"/>
          <w:szCs w:val="18"/>
        </w:rPr>
      </w:pPr>
      <w:r>
        <w:rPr>
          <w:rFonts w:hint="default" w:ascii="Arial" w:hAnsi="Arial" w:cs="Arial"/>
          <w:sz w:val="18"/>
          <w:szCs w:val="18"/>
        </w:rPr>
        <w:t>广发银行</w:t>
      </w:r>
      <w:r>
        <w:rPr>
          <w:rFonts w:hint="default" w:ascii="Arial" w:hAnsi="Arial" w:cs="Arial"/>
          <w:sz w:val="18"/>
          <w:szCs w:val="18"/>
        </w:rPr>
        <w:tab/>
      </w:r>
      <w:r>
        <w:rPr>
          <w:rFonts w:hint="default" w:ascii="Arial" w:hAnsi="Arial" w:cs="Arial"/>
          <w:sz w:val="18"/>
          <w:szCs w:val="18"/>
        </w:rPr>
        <w:t>GDB</w:t>
      </w:r>
    </w:p>
    <w:p>
      <w:pPr>
        <w:numPr>
          <w:ilvl w:val="0"/>
          <w:numId w:val="0"/>
        </w:numPr>
        <w:tabs>
          <w:tab w:val="clear" w:pos="720"/>
        </w:tabs>
        <w:rPr>
          <w:rFonts w:hint="default" w:ascii="Arial" w:hAnsi="Arial" w:cs="Arial"/>
          <w:sz w:val="18"/>
          <w:szCs w:val="18"/>
        </w:rPr>
      </w:pPr>
      <w:r>
        <w:rPr>
          <w:rFonts w:hint="default" w:ascii="Arial" w:hAnsi="Arial" w:cs="Arial"/>
          <w:sz w:val="18"/>
          <w:szCs w:val="18"/>
        </w:rPr>
        <w:t>华夏银行</w:t>
      </w:r>
      <w:r>
        <w:rPr>
          <w:rFonts w:hint="default" w:ascii="Arial" w:hAnsi="Arial" w:cs="Arial"/>
          <w:sz w:val="18"/>
          <w:szCs w:val="18"/>
        </w:rPr>
        <w:tab/>
      </w:r>
      <w:r>
        <w:rPr>
          <w:rFonts w:hint="default" w:ascii="Arial" w:hAnsi="Arial" w:cs="Arial"/>
          <w:sz w:val="18"/>
          <w:szCs w:val="18"/>
        </w:rPr>
        <w:t>HXB</w:t>
      </w:r>
    </w:p>
    <w:p>
      <w:pPr>
        <w:numPr>
          <w:ilvl w:val="0"/>
          <w:numId w:val="0"/>
        </w:numPr>
        <w:tabs>
          <w:tab w:val="clear" w:pos="720"/>
        </w:tabs>
        <w:rPr>
          <w:rFonts w:hint="default" w:ascii="Arial" w:hAnsi="Arial" w:cs="Arial"/>
          <w:sz w:val="18"/>
          <w:szCs w:val="18"/>
        </w:rPr>
      </w:pPr>
      <w:r>
        <w:rPr>
          <w:rFonts w:hint="default" w:ascii="Arial" w:hAnsi="Arial" w:cs="Arial"/>
          <w:sz w:val="18"/>
          <w:szCs w:val="18"/>
        </w:rPr>
        <w:t>工商银行</w:t>
      </w:r>
      <w:r>
        <w:rPr>
          <w:rFonts w:hint="default" w:ascii="Arial" w:hAnsi="Arial" w:cs="Arial"/>
          <w:sz w:val="18"/>
          <w:szCs w:val="18"/>
        </w:rPr>
        <w:tab/>
      </w:r>
      <w:r>
        <w:rPr>
          <w:rFonts w:hint="default" w:ascii="Arial" w:hAnsi="Arial" w:cs="Arial"/>
          <w:sz w:val="18"/>
          <w:szCs w:val="18"/>
        </w:rPr>
        <w:t>ICBC</w:t>
      </w:r>
    </w:p>
    <w:p>
      <w:pPr>
        <w:numPr>
          <w:ilvl w:val="0"/>
          <w:numId w:val="0"/>
        </w:numPr>
        <w:tabs>
          <w:tab w:val="clear" w:pos="720"/>
        </w:tabs>
        <w:rPr>
          <w:rFonts w:hint="default" w:ascii="Arial" w:hAnsi="Arial" w:cs="Arial"/>
          <w:sz w:val="18"/>
          <w:szCs w:val="18"/>
        </w:rPr>
      </w:pPr>
      <w:r>
        <w:rPr>
          <w:rFonts w:hint="default" w:ascii="Arial" w:hAnsi="Arial" w:cs="Arial"/>
          <w:sz w:val="18"/>
          <w:szCs w:val="18"/>
        </w:rPr>
        <w:t>平安银行</w:t>
      </w:r>
      <w:r>
        <w:rPr>
          <w:rFonts w:hint="default" w:ascii="Arial" w:hAnsi="Arial" w:cs="Arial"/>
          <w:sz w:val="18"/>
          <w:szCs w:val="18"/>
        </w:rPr>
        <w:tab/>
      </w:r>
      <w:r>
        <w:rPr>
          <w:rFonts w:hint="default" w:ascii="Arial" w:hAnsi="Arial" w:cs="Arial"/>
          <w:sz w:val="18"/>
          <w:szCs w:val="18"/>
        </w:rPr>
        <w:t>PAB</w:t>
      </w:r>
    </w:p>
    <w:p>
      <w:pPr>
        <w:numPr>
          <w:ilvl w:val="0"/>
          <w:numId w:val="0"/>
        </w:numPr>
        <w:tabs>
          <w:tab w:val="clear" w:pos="720"/>
        </w:tabs>
        <w:rPr>
          <w:rFonts w:hint="default" w:ascii="Arial" w:hAnsi="Arial" w:cs="Arial"/>
          <w:sz w:val="18"/>
          <w:szCs w:val="18"/>
        </w:rPr>
      </w:pPr>
      <w:r>
        <w:rPr>
          <w:rFonts w:hint="default" w:ascii="Arial" w:hAnsi="Arial" w:cs="Arial"/>
          <w:sz w:val="18"/>
          <w:szCs w:val="18"/>
        </w:rPr>
        <w:t>邮政储蓄银行</w:t>
      </w:r>
      <w:r>
        <w:rPr>
          <w:rFonts w:hint="default" w:ascii="Arial" w:hAnsi="Arial" w:cs="Arial"/>
          <w:sz w:val="18"/>
          <w:szCs w:val="18"/>
        </w:rPr>
        <w:tab/>
      </w:r>
      <w:r>
        <w:rPr>
          <w:rFonts w:hint="default" w:ascii="Arial" w:hAnsi="Arial" w:cs="Arial"/>
          <w:sz w:val="18"/>
          <w:szCs w:val="18"/>
        </w:rPr>
        <w:t>PSBC</w:t>
      </w:r>
    </w:p>
    <w:p>
      <w:pPr>
        <w:numPr>
          <w:ilvl w:val="0"/>
          <w:numId w:val="0"/>
        </w:numPr>
        <w:tabs>
          <w:tab w:val="clear" w:pos="720"/>
        </w:tabs>
        <w:rPr>
          <w:rFonts w:hint="default" w:ascii="Arial" w:hAnsi="Arial" w:cs="Arial"/>
          <w:sz w:val="18"/>
          <w:szCs w:val="18"/>
        </w:rPr>
      </w:pPr>
      <w:r>
        <w:rPr>
          <w:rFonts w:hint="default" w:ascii="Arial" w:hAnsi="Arial" w:cs="Arial"/>
          <w:sz w:val="18"/>
          <w:szCs w:val="18"/>
        </w:rPr>
        <w:t>浦发银行</w:t>
      </w:r>
      <w:r>
        <w:rPr>
          <w:rFonts w:hint="default" w:ascii="Arial" w:hAnsi="Arial" w:cs="Arial"/>
          <w:sz w:val="18"/>
          <w:szCs w:val="18"/>
        </w:rPr>
        <w:tab/>
      </w:r>
      <w:r>
        <w:rPr>
          <w:rFonts w:hint="default" w:ascii="Arial" w:hAnsi="Arial" w:cs="Arial"/>
          <w:sz w:val="18"/>
          <w:szCs w:val="18"/>
        </w:rPr>
        <w:t>SPDB</w:t>
      </w:r>
    </w:p>
    <w:sectPr>
      <w:headerReference r:id="rId3" w:type="default"/>
      <w:footerReference r:id="rId4" w:type="default"/>
      <w:pgSz w:w="11906" w:h="16838"/>
      <w:pgMar w:top="1134" w:right="1134" w:bottom="1134" w:left="1134" w:header="170" w:footer="170" w:gutter="0"/>
      <w:pgBorders>
        <w:top w:val="none" w:color="auto" w:sz="0" w:space="0"/>
        <w:left w:val="none" w:color="auto" w:sz="0" w:space="0"/>
        <w:bottom w:val="none" w:color="auto" w:sz="0" w:space="0"/>
        <w:right w:val="none" w:color="auto"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文泉驿正黑">
    <w:altName w:val="WenQuanYi Micro Hei"/>
    <w:panose1 w:val="02000603000000000000"/>
    <w:charset w:val="86"/>
    <w:family w:val="auto"/>
    <w:pitch w:val="default"/>
    <w:sig w:usb0="00000000" w:usb1="00000000" w:usb2="00000036" w:usb3="00000000" w:csb0="603E000D" w:csb1="D2D70000"/>
  </w:font>
  <w:font w:name="Georgia">
    <w:altName w:val="Noto Sans Syriac Eastern"/>
    <w:panose1 w:val="02040502050405020303"/>
    <w:charset w:val="00"/>
    <w:family w:val="auto"/>
    <w:pitch w:val="default"/>
    <w:sig w:usb0="00000000" w:usb1="00000000" w:usb2="00000000" w:usb3="00000000" w:csb0="2000009F" w:csb1="00000000"/>
  </w:font>
  <w:font w:name="Arial">
    <w:altName w:val="DejaVu Sans"/>
    <w:panose1 w:val="020B0604020202020204"/>
    <w:charset w:val="00"/>
    <w:family w:val="auto"/>
    <w:pitch w:val="default"/>
    <w:sig w:usb0="00000000" w:usb1="0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Verdana">
    <w:altName w:val="DejaVu Sans"/>
    <w:panose1 w:val="020B0604030504040204"/>
    <w:charset w:val="00"/>
    <w:family w:val="swiss"/>
    <w:pitch w:val="default"/>
    <w:sig w:usb0="00000000" w:usb1="00000000" w:usb2="00000000" w:usb3="00000000" w:csb0="2000019F" w:csb1="00000000"/>
  </w:font>
  <w:font w:name="黑体">
    <w:altName w:val="WenQuanYi Micro Hei"/>
    <w:panose1 w:val="02010609060101010101"/>
    <w:charset w:val="86"/>
    <w:family w:val="modern"/>
    <w:pitch w:val="default"/>
    <w:sig w:usb0="00000000" w:usb1="00000000" w:usb2="00000016" w:usb3="00000000" w:csb0="00040001" w:csb1="00000000"/>
  </w:font>
  <w:font w:name="Courier New">
    <w:altName w:val="DejaVu Sans"/>
    <w:panose1 w:val="02070309020205020404"/>
    <w:charset w:val="00"/>
    <w:family w:val="modern"/>
    <w:pitch w:val="default"/>
    <w:sig w:usb0="00000000" w:usb1="00000000" w:usb2="00000008" w:usb3="00000000" w:csb0="400001FF" w:csb1="FFFF0000"/>
  </w:font>
  <w:font w:name="Tahoma">
    <w:altName w:val="DejaVu Sans"/>
    <w:panose1 w:val="020B0604030504040204"/>
    <w:charset w:val="00"/>
    <w:family w:val="swiss"/>
    <w:pitch w:val="default"/>
    <w:sig w:usb0="00000000" w:usb1="00000000" w:usb2="00000029" w:usb3="00000000" w:csb0="000101FF" w:csb1="00000000"/>
  </w:font>
  <w:font w:name="微软雅黑">
    <w:altName w:val="WenQuanYi Micro Hei"/>
    <w:panose1 w:val="020B0503020204020204"/>
    <w:charset w:val="86"/>
    <w:family w:val="swiss"/>
    <w:pitch w:val="default"/>
    <w:sig w:usb0="00000000" w:usb1="00000000" w:usb2="00000016" w:usb3="00000000" w:csb0="0004001F" w:csb1="00000000"/>
  </w:font>
  <w:font w:name="BatangChe">
    <w:altName w:val="NanumMyeongjo"/>
    <w:panose1 w:val="02030609000101010101"/>
    <w:charset w:val="81"/>
    <w:family w:val="modern"/>
    <w:pitch w:val="default"/>
    <w:sig w:usb0="00000000" w:usb1="00000000" w:usb2="00000030" w:usb3="00000000" w:csb0="0008009F" w:csb1="00000000"/>
  </w:font>
  <w:font w:name="楷体_GB2312">
    <w:altName w:val="WenQuanYi Micro Hei"/>
    <w:panose1 w:val="00000000000000000000"/>
    <w:charset w:val="00"/>
    <w:family w:val="auto"/>
    <w:pitch w:val="default"/>
    <w:sig w:usb0="00000000" w:usb1="00000000" w:usb2="00000010" w:usb3="00000000" w:csb0="00040000" w:csb1="00000000"/>
  </w:font>
  <w:font w:name="NanumMyeongjo">
    <w:panose1 w:val="02020603020101020101"/>
    <w:charset w:val="81"/>
    <w:family w:val="auto"/>
    <w:pitch w:val="default"/>
    <w:sig w:usb0="800002A7" w:usb1="01D7FCFB" w:usb2="00000010" w:usb3="00000000" w:csb0="00080001" w:csb1="00000000"/>
  </w:font>
  <w:font w:name="Noto Sans CJK SC">
    <w:panose1 w:val="020B0600000000000000"/>
    <w:charset w:val="86"/>
    <w:family w:val="auto"/>
    <w:pitch w:val="default"/>
    <w:sig w:usb0="30000003" w:usb1="2BDF3C10" w:usb2="00000016" w:usb3="00000000" w:csb0="602E0107" w:csb1="00000000"/>
  </w:font>
  <w:font w:name="楷体">
    <w:altName w:val="WenQuanYi Micro Hei"/>
    <w:panose1 w:val="02010609060101010101"/>
    <w:charset w:val="86"/>
    <w:family w:val="swiss"/>
    <w:pitch w:val="default"/>
    <w:sig w:usb0="00000000" w:usb1="00000000" w:usb2="00000016" w:usb3="00000000" w:csb0="00040001" w:csb1="00000000"/>
  </w:font>
  <w:font w:name="仿宋_GB2312">
    <w:altName w:val="WenQuanYi Micro Hei"/>
    <w:panose1 w:val="00000000000000000000"/>
    <w:charset w:val="86"/>
    <w:family w:val="swiss"/>
    <w:pitch w:val="default"/>
    <w:sig w:usb0="00000000" w:usb1="00000000" w:usb2="00000010" w:usb3="00000000" w:csb0="00040000" w:csb1="00000000"/>
  </w:font>
  <w:font w:name="华文细黑">
    <w:altName w:val="WenQuanYi Micro Hei"/>
    <w:panose1 w:val="02010600040101010101"/>
    <w:charset w:val="86"/>
    <w:family w:val="auto"/>
    <w:pitch w:val="default"/>
    <w:sig w:usb0="00000000" w:usb1="00000000" w:usb2="00000010" w:usb3="00000000" w:csb0="0004009F" w:csb1="00000000"/>
  </w:font>
  <w:font w:name="Consolas">
    <w:altName w:val="Liberation Sans Narrow"/>
    <w:panose1 w:val="020B0609020204030204"/>
    <w:charset w:val="00"/>
    <w:family w:val="swiss"/>
    <w:pitch w:val="default"/>
    <w:sig w:usb0="00000000" w:usb1="00000000" w:usb2="00000009" w:usb3="00000000" w:csb0="0000019F" w:csb1="00000000"/>
  </w:font>
  <w:font w:name="Calisto MT">
    <w:altName w:val="Liberation Serif"/>
    <w:panose1 w:val="02040603050505030304"/>
    <w:charset w:val="00"/>
    <w:family w:val="modern"/>
    <w:pitch w:val="default"/>
    <w:sig w:usb0="00000000" w:usb1="00000000" w:usb2="00000000" w:usb3="00000000" w:csb0="00000001" w:csb1="00000000"/>
  </w:font>
  <w:font w:name="Source Han Sans SC">
    <w:altName w:val="Noto Sans CJK JP"/>
    <w:panose1 w:val="020B0600000000000000"/>
    <w:charset w:val="86"/>
    <w:family w:val="auto"/>
    <w:pitch w:val="default"/>
    <w:sig w:usb0="00000000" w:usb1="00000000" w:usb2="00000016" w:usb3="00000000" w:csb0="602E0107" w:csb1="00000000"/>
  </w:font>
  <w:font w:name="Liberation Sans Narrow">
    <w:panose1 w:val="020B0606020202030204"/>
    <w:charset w:val="00"/>
    <w:family w:val="auto"/>
    <w:pitch w:val="default"/>
    <w:sig w:usb0="A00002AF" w:usb1="500078FB" w:usb2="00000000" w:usb3="00000000" w:csb0="6000009F" w:csb1="DFD7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AR PL UKai TW">
    <w:altName w:val="Noto Serif CJK JP"/>
    <w:panose1 w:val="02000503000000000000"/>
    <w:charset w:val="86"/>
    <w:family w:val="auto"/>
    <w:pitch w:val="default"/>
    <w:sig w:usb0="00000000" w:usb1="00000000" w:usb2="00000036" w:usb3="00000000" w:csb0="2016009F" w:csb1="DFD70000"/>
  </w:font>
  <w:font w:name="Liberation Serif">
    <w:panose1 w:val="02020603050405020304"/>
    <w:charset w:val="00"/>
    <w:family w:val="auto"/>
    <w:pitch w:val="default"/>
    <w:sig w:usb0="A00002AF" w:usb1="500078FB" w:usb2="00000000" w:usb3="00000000" w:csb0="6000009F" w:csb1="DFD70000"/>
  </w:font>
  <w:font w:name="Monospace">
    <w:altName w:val="思源宋体 CN"/>
    <w:panose1 w:val="00000000000000000000"/>
    <w:charset w:val="00"/>
    <w:family w:val="auto"/>
    <w:pitch w:val="default"/>
    <w:sig w:usb0="00000000" w:usb1="00000000" w:usb2="00000000" w:usb3="00000000" w:csb0="00040001" w:csb1="00000000"/>
  </w:font>
  <w:font w:name="Noto Sans CJK JP">
    <w:panose1 w:val="020B0600000000000000"/>
    <w:charset w:val="86"/>
    <w:family w:val="auto"/>
    <w:pitch w:val="default"/>
    <w:sig w:usb0="30000003" w:usb1="2BDF3C10" w:usb2="00000016" w:usb3="00000000" w:csb0="602E0107" w:csb1="00000000"/>
  </w:font>
  <w:font w:name="Noto Serif CJK JP">
    <w:panose1 w:val="02020500000000000000"/>
    <w:charset w:val="86"/>
    <w:family w:val="auto"/>
    <w:pitch w:val="default"/>
    <w:sig w:usb0="30000083" w:usb1="2BDF3C10" w:usb2="00000016" w:usb3="00000000" w:csb0="602E0107" w:csb1="00000000"/>
  </w:font>
  <w:font w:name="Source Han Serif CN">
    <w:panose1 w:val="02020400000000000000"/>
    <w:charset w:val="86"/>
    <w:family w:val="auto"/>
    <w:pitch w:val="default"/>
    <w:sig w:usb0="20000083" w:usb1="2ADF3C10" w:usb2="00000016" w:usb3="00000000" w:csb0="60060107" w:csb1="00000000"/>
  </w:font>
  <w:font w:name="Droid Sans Fallback">
    <w:panose1 w:val="020B0502000000000001"/>
    <w:charset w:val="86"/>
    <w:family w:val="auto"/>
    <w:pitch w:val="default"/>
    <w:sig w:usb0="910002FF" w:usb1="2BDFFCFB" w:usb2="00000036" w:usb3="00000000" w:csb0="203F01FF" w:csb1="D7FF0000"/>
  </w:font>
  <w:font w:name="Symbol">
    <w:panose1 w:val="02000609000000000000"/>
    <w:charset w:val="02"/>
    <w:family w:val="roman"/>
    <w:pitch w:val="default"/>
    <w:sig w:usb0="800000AF" w:usb1="4000204A" w:usb2="00000000" w:usb3="00000000" w:csb0="20000000" w:csb1="00000000"/>
  </w:font>
  <w:font w:name="Liberation Sans">
    <w:panose1 w:val="020B0604020202020204"/>
    <w:charset w:val="01"/>
    <w:family w:val="swiss"/>
    <w:pitch w:val="default"/>
    <w:sig w:usb0="A00002AF" w:usb1="500078FB" w:usb2="00000000" w:usb3="00000000" w:csb0="6000009F" w:csb1="DFD70000"/>
  </w:font>
  <w:font w:name="Ubuntu">
    <w:altName w:val="DejaVu Sans"/>
    <w:panose1 w:val="020B0604030602030204"/>
    <w:charset w:val="00"/>
    <w:family w:val="auto"/>
    <w:pitch w:val="default"/>
    <w:sig w:usb0="00000000" w:usb1="00000000" w:usb2="00000000" w:usb3="00000000" w:csb0="2000009F" w:csb1="56010000"/>
  </w:font>
  <w:font w:name="WenQuanYi Micro Hei">
    <w:panose1 w:val="020B0606030804020204"/>
    <w:charset w:val="86"/>
    <w:family w:val="auto"/>
    <w:pitch w:val="default"/>
    <w:sig w:usb0="E10002EF" w:usb1="6BDFFCFB" w:usb2="00800036" w:usb3="00000000" w:csb0="603E019F" w:csb1="DFD70000"/>
  </w:font>
  <w:font w:name="Open Sans">
    <w:altName w:val="思源宋体 CN"/>
    <w:panose1 w:val="00000000000000000000"/>
    <w:charset w:val="00"/>
    <w:family w:val="auto"/>
    <w:pitch w:val="default"/>
    <w:sig w:usb0="00000000" w:usb1="00000000" w:usb2="00000000" w:usb3="00000000" w:csb0="00000000" w:csb1="00000000"/>
  </w:font>
  <w:font w:name="Gubbi">
    <w:altName w:val="思源宋体 CN"/>
    <w:panose1 w:val="000004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00000000" w:usb1="00000000" w:usb2="00000000" w:usb3="00000000" w:csb0="0000016D" w:csb1="00000000"/>
  </w:font>
  <w:font w:name="NanumMyeongjo">
    <w:panose1 w:val="02020603020101020101"/>
    <w:charset w:val="00"/>
    <w:family w:val="auto"/>
    <w:pitch w:val="default"/>
    <w:sig w:usb0="00000000" w:usb1="00000000" w:usb2="00000000" w:usb3="00000000" w:csb0="0008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KOym3LgBAABeAwAADgAAAAAAAAABACAAAAAeAQAAZHJzL2Uyb0RvYy54bWxQSwUGAAAAAAYABgBZ&#10;AQAASAUAAAAA&#10;">
              <v:fill on="f" focussize="0,0"/>
              <v:stroke on="f" joinstyle="miter"/>
              <v:imagedata o:title=""/>
              <o:lock v:ext="edit" aspectratio="f"/>
              <v:textbox inset="0mm,0mm,0mm,0mm" style="mso-fit-shape-to-text:t;">
                <w:txbxContent>
                  <w:p>
                    <w:pPr>
                      <w:pStyle w:val="22"/>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12</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single" w:color="auto" w:sz="4" w:space="0"/>
      </w:pBdr>
      <w:jc w:val="both"/>
    </w:pPr>
    <w:r>
      <w:drawing>
        <wp:inline distT="0" distB="0" distL="114300" distR="114300">
          <wp:extent cx="589280" cy="514350"/>
          <wp:effectExtent l="0" t="0" r="1270" b="0"/>
          <wp:docPr id="3" name="图片 3" descr="/home/adam/Pictures/ai/ai1.pnga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adam/Pictures/ai/ai1.pngai1"/>
                  <pic:cNvPicPr>
                    <a:picLocks noChangeAspect="1"/>
                  </pic:cNvPicPr>
                </pic:nvPicPr>
                <pic:blipFill>
                  <a:blip r:embed="rId1"/>
                  <a:srcRect/>
                  <a:stretch>
                    <a:fillRect/>
                  </a:stretch>
                </pic:blipFill>
                <pic:spPr>
                  <a:xfrm>
                    <a:off x="0" y="0"/>
                    <a:ext cx="589280" cy="514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
    <w:nsid w:val="0000000D"/>
    <w:multiLevelType w:val="singleLevel"/>
    <w:tmpl w:val="0000000D"/>
    <w:lvl w:ilvl="0" w:tentative="1">
      <w:start w:val="1"/>
      <w:numFmt w:val="decimal"/>
      <w:pStyle w:val="90"/>
      <w:lvlText w:val="%1"/>
      <w:lvlJc w:val="left"/>
      <w:rPr>
        <w:rFonts w:hint="default" w:ascii="Times New Roman" w:hAnsi="Times New Roman"/>
        <w:sz w:val="18"/>
      </w:rPr>
    </w:lvl>
  </w:abstractNum>
  <w:abstractNum w:abstractNumId="4720906">
    <w:nsid w:val="0048090A"/>
    <w:multiLevelType w:val="multilevel"/>
    <w:tmpl w:val="0048090A"/>
    <w:lvl w:ilvl="0" w:tentative="1">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1">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1">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1">
      <w:start w:val="1"/>
      <w:numFmt w:val="decimal"/>
      <w:suff w:val="space"/>
      <w:lvlText w:val="%1.%2.%3.%4"/>
      <w:lvlJc w:val="left"/>
      <w:pPr>
        <w:ind w:left="0" w:firstLine="0"/>
      </w:pPr>
      <w:rPr>
        <w:rFonts w:hint="eastAsia"/>
      </w:rPr>
    </w:lvl>
    <w:lvl w:ilvl="4" w:tentative="1">
      <w:start w:val="1"/>
      <w:numFmt w:val="decimal"/>
      <w:suff w:val="space"/>
      <w:lvlText w:val="%1.%2.%3.%4.%5"/>
      <w:lvlJc w:val="left"/>
      <w:pPr>
        <w:ind w:left="0" w:firstLine="0"/>
      </w:pPr>
      <w:rPr>
        <w:rFonts w:hint="eastAsia"/>
      </w:rPr>
    </w:lvl>
    <w:lvl w:ilvl="5" w:tentative="1">
      <w:start w:val="1"/>
      <w:numFmt w:val="decimal"/>
      <w:suff w:val="space"/>
      <w:lvlText w:val="%1.%2.%3.%4.%5.%6"/>
      <w:lvlJc w:val="left"/>
      <w:pPr>
        <w:ind w:left="0" w:firstLine="0"/>
      </w:pPr>
      <w:rPr>
        <w:rFonts w:hint="eastAsia"/>
      </w:rPr>
    </w:lvl>
    <w:lvl w:ilvl="6" w:tentative="1">
      <w:start w:val="1"/>
      <w:numFmt w:val="decimal"/>
      <w:suff w:val="space"/>
      <w:lvlText w:val="%1.%2.%3.%4.%5.%6.%7"/>
      <w:lvlJc w:val="left"/>
      <w:pPr>
        <w:ind w:left="0" w:firstLine="0"/>
      </w:pPr>
      <w:rPr>
        <w:rFonts w:hint="eastAsia"/>
      </w:rPr>
    </w:lvl>
    <w:lvl w:ilvl="7" w:tentative="1">
      <w:start w:val="1"/>
      <w:numFmt w:val="decimal"/>
      <w:suff w:val="space"/>
      <w:lvlText w:val="%1.%2.%3.%4.%5.%6.%7.%8"/>
      <w:lvlJc w:val="left"/>
      <w:pPr>
        <w:ind w:left="0" w:firstLine="0"/>
      </w:pPr>
      <w:rPr>
        <w:rFonts w:hint="eastAsia"/>
      </w:rPr>
    </w:lvl>
    <w:lvl w:ilvl="8" w:tentative="1">
      <w:start w:val="1"/>
      <w:numFmt w:val="decimal"/>
      <w:suff w:val="space"/>
      <w:lvlText w:val="%1.%2.%3.%4.%5.%6.%7.%8.%9"/>
      <w:lvlJc w:val="left"/>
      <w:pPr>
        <w:ind w:left="0" w:firstLine="0"/>
      </w:pPr>
      <w:rPr>
        <w:rFonts w:hint="eastAsia"/>
      </w:rPr>
    </w:lvl>
  </w:abstractNum>
  <w:abstractNum w:abstractNumId="10">
    <w:nsid w:val="0000000A"/>
    <w:multiLevelType w:val="singleLevel"/>
    <w:tmpl w:val="0000000A"/>
    <w:lvl w:ilvl="0" w:tentative="1">
      <w:start w:val="1"/>
      <w:numFmt w:val="decimal"/>
      <w:pStyle w:val="86"/>
      <w:lvlText w:val="[%1]"/>
      <w:lvlJc w:val="left"/>
      <w:pPr>
        <w:ind w:left="360" w:hanging="360"/>
      </w:pPr>
      <w:rPr>
        <w:rFonts w:hint="default" w:ascii="Times New Roman" w:hAnsi="Times New Roman"/>
      </w:rPr>
    </w:lvl>
  </w:abstractNum>
  <w:abstractNum w:abstractNumId="15">
    <w:nsid w:val="0000000F"/>
    <w:multiLevelType w:val="singleLevel"/>
    <w:tmpl w:val="0000000F"/>
    <w:lvl w:ilvl="0" w:tentative="1">
      <w:start w:val="1"/>
      <w:numFmt w:val="decimal"/>
      <w:pStyle w:val="203"/>
      <w:lvlText w:val="表%1 "/>
      <w:lvlJc w:val="left"/>
      <w:pPr>
        <w:tabs>
          <w:tab w:val="left" w:pos="720"/>
        </w:tabs>
        <w:ind w:left="0" w:firstLine="0"/>
      </w:pPr>
      <w:rPr>
        <w:rFonts w:hint="default" w:ascii="Times New Roman" w:hAnsi="Times New Roman"/>
      </w:rPr>
    </w:lvl>
  </w:abstractNum>
  <w:abstractNum w:abstractNumId="12">
    <w:nsid w:val="0000000C"/>
    <w:multiLevelType w:val="singleLevel"/>
    <w:tmpl w:val="0000000C"/>
    <w:lvl w:ilvl="0" w:tentative="1">
      <w:start w:val="1"/>
      <w:numFmt w:val="decimal"/>
      <w:pStyle w:val="235"/>
      <w:lvlText w:val="Table%1 "/>
      <w:lvlJc w:val="left"/>
      <w:pPr>
        <w:ind w:left="360" w:hanging="360"/>
      </w:pPr>
      <w:rPr>
        <w:rFonts w:hint="default" w:ascii="Times New Roman" w:hAnsi="Times New Roman"/>
      </w:rPr>
    </w:lvl>
  </w:abstractNum>
  <w:abstractNum w:abstractNumId="1504361068">
    <w:nsid w:val="59AABA6C"/>
    <w:multiLevelType w:val="singleLevel"/>
    <w:tmpl w:val="59AABA6C"/>
    <w:lvl w:ilvl="0" w:tentative="1">
      <w:start w:val="2"/>
      <w:numFmt w:val="decimal"/>
      <w:suff w:val="nothing"/>
      <w:lvlText w:val="%1."/>
      <w:lvlJc w:val="left"/>
    </w:lvl>
  </w:abstractNum>
  <w:abstractNum w:abstractNumId="1504431496">
    <w:nsid w:val="59ABCD88"/>
    <w:multiLevelType w:val="singleLevel"/>
    <w:tmpl w:val="59ABCD88"/>
    <w:lvl w:ilvl="0" w:tentative="1">
      <w:start w:val="1"/>
      <w:numFmt w:val="decimal"/>
      <w:suff w:val="nothing"/>
      <w:lvlText w:val="%1."/>
      <w:lvlJc w:val="left"/>
    </w:lvl>
  </w:abstractNum>
  <w:num w:numId="1">
    <w:abstractNumId w:val="4720906"/>
  </w:num>
  <w:num w:numId="2">
    <w:abstractNumId w:val="10"/>
  </w:num>
  <w:num w:numId="3">
    <w:abstractNumId w:val="13"/>
  </w:num>
  <w:num w:numId="4">
    <w:abstractNumId w:val="15"/>
  </w:num>
  <w:num w:numId="5">
    <w:abstractNumId w:val="12"/>
  </w:num>
  <w:num w:numId="6">
    <w:abstractNumId w:val="1504361068"/>
  </w:num>
  <w:num w:numId="7">
    <w:abstractNumId w:val="150443149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4AE"/>
    <w:rsid w:val="00044B05"/>
    <w:rsid w:val="000451B1"/>
    <w:rsid w:val="0006005D"/>
    <w:rsid w:val="00064D48"/>
    <w:rsid w:val="0008456E"/>
    <w:rsid w:val="000B4549"/>
    <w:rsid w:val="000C53D7"/>
    <w:rsid w:val="000C6D4B"/>
    <w:rsid w:val="000E09A1"/>
    <w:rsid w:val="000F131E"/>
    <w:rsid w:val="000F501F"/>
    <w:rsid w:val="000F6F3E"/>
    <w:rsid w:val="001039D1"/>
    <w:rsid w:val="001040B5"/>
    <w:rsid w:val="00123A93"/>
    <w:rsid w:val="00172A27"/>
    <w:rsid w:val="001924B0"/>
    <w:rsid w:val="00195738"/>
    <w:rsid w:val="00197389"/>
    <w:rsid w:val="001A2799"/>
    <w:rsid w:val="001A493C"/>
    <w:rsid w:val="001A67DB"/>
    <w:rsid w:val="001C7952"/>
    <w:rsid w:val="001D7DBF"/>
    <w:rsid w:val="00215625"/>
    <w:rsid w:val="00217C79"/>
    <w:rsid w:val="00252895"/>
    <w:rsid w:val="00256BA3"/>
    <w:rsid w:val="00277B99"/>
    <w:rsid w:val="002906CA"/>
    <w:rsid w:val="002927E0"/>
    <w:rsid w:val="002A4DB5"/>
    <w:rsid w:val="002B58F0"/>
    <w:rsid w:val="002C0CF7"/>
    <w:rsid w:val="002C1348"/>
    <w:rsid w:val="002C7E8C"/>
    <w:rsid w:val="002E2C92"/>
    <w:rsid w:val="002E5B90"/>
    <w:rsid w:val="003056DE"/>
    <w:rsid w:val="003162FB"/>
    <w:rsid w:val="003507A2"/>
    <w:rsid w:val="00355764"/>
    <w:rsid w:val="003621F8"/>
    <w:rsid w:val="003C039C"/>
    <w:rsid w:val="003E6B7C"/>
    <w:rsid w:val="00417D7F"/>
    <w:rsid w:val="004225D8"/>
    <w:rsid w:val="0044207C"/>
    <w:rsid w:val="004472D6"/>
    <w:rsid w:val="00483FC6"/>
    <w:rsid w:val="004D0D72"/>
    <w:rsid w:val="004E5B81"/>
    <w:rsid w:val="004F5CA2"/>
    <w:rsid w:val="004F6B2B"/>
    <w:rsid w:val="005053A2"/>
    <w:rsid w:val="005058DD"/>
    <w:rsid w:val="0050787B"/>
    <w:rsid w:val="00510306"/>
    <w:rsid w:val="00583619"/>
    <w:rsid w:val="005C2E63"/>
    <w:rsid w:val="005D65E9"/>
    <w:rsid w:val="005E2D89"/>
    <w:rsid w:val="005E7177"/>
    <w:rsid w:val="005F03FD"/>
    <w:rsid w:val="005F08F5"/>
    <w:rsid w:val="00610D5B"/>
    <w:rsid w:val="00653BFC"/>
    <w:rsid w:val="00675F52"/>
    <w:rsid w:val="006761D3"/>
    <w:rsid w:val="00693749"/>
    <w:rsid w:val="006B5179"/>
    <w:rsid w:val="006B6191"/>
    <w:rsid w:val="006B7D0D"/>
    <w:rsid w:val="00704241"/>
    <w:rsid w:val="0071228A"/>
    <w:rsid w:val="00756D8D"/>
    <w:rsid w:val="00766CFF"/>
    <w:rsid w:val="00792F1F"/>
    <w:rsid w:val="00797A6F"/>
    <w:rsid w:val="007B0513"/>
    <w:rsid w:val="007C0F6D"/>
    <w:rsid w:val="007E6BD4"/>
    <w:rsid w:val="007F39C9"/>
    <w:rsid w:val="007F44A6"/>
    <w:rsid w:val="007F4D7D"/>
    <w:rsid w:val="00815258"/>
    <w:rsid w:val="00822D6E"/>
    <w:rsid w:val="0083524D"/>
    <w:rsid w:val="0083783B"/>
    <w:rsid w:val="00876232"/>
    <w:rsid w:val="00896DC3"/>
    <w:rsid w:val="008C362E"/>
    <w:rsid w:val="008D4E43"/>
    <w:rsid w:val="008F02A3"/>
    <w:rsid w:val="009148CB"/>
    <w:rsid w:val="00917EE0"/>
    <w:rsid w:val="0093287F"/>
    <w:rsid w:val="0093362C"/>
    <w:rsid w:val="00955781"/>
    <w:rsid w:val="0097354B"/>
    <w:rsid w:val="0097778E"/>
    <w:rsid w:val="00977CAC"/>
    <w:rsid w:val="00990506"/>
    <w:rsid w:val="009928AD"/>
    <w:rsid w:val="009A728B"/>
    <w:rsid w:val="009F0DBD"/>
    <w:rsid w:val="00A03252"/>
    <w:rsid w:val="00A03414"/>
    <w:rsid w:val="00A0491B"/>
    <w:rsid w:val="00A10381"/>
    <w:rsid w:val="00A1661E"/>
    <w:rsid w:val="00A200EF"/>
    <w:rsid w:val="00A30B2C"/>
    <w:rsid w:val="00A86EE7"/>
    <w:rsid w:val="00A90272"/>
    <w:rsid w:val="00A92481"/>
    <w:rsid w:val="00A95F80"/>
    <w:rsid w:val="00AD432A"/>
    <w:rsid w:val="00AF701B"/>
    <w:rsid w:val="00B421D0"/>
    <w:rsid w:val="00B47EB6"/>
    <w:rsid w:val="00B74D7B"/>
    <w:rsid w:val="00B919C1"/>
    <w:rsid w:val="00B96DAF"/>
    <w:rsid w:val="00BA4D5D"/>
    <w:rsid w:val="00BB51DA"/>
    <w:rsid w:val="00BB5633"/>
    <w:rsid w:val="00BB637D"/>
    <w:rsid w:val="00BC0803"/>
    <w:rsid w:val="00BE06F5"/>
    <w:rsid w:val="00BE6682"/>
    <w:rsid w:val="00C16014"/>
    <w:rsid w:val="00C319FA"/>
    <w:rsid w:val="00C45E78"/>
    <w:rsid w:val="00C72080"/>
    <w:rsid w:val="00CE46CC"/>
    <w:rsid w:val="00CF6154"/>
    <w:rsid w:val="00D11DDA"/>
    <w:rsid w:val="00D40F27"/>
    <w:rsid w:val="00D67A41"/>
    <w:rsid w:val="00DB41E8"/>
    <w:rsid w:val="00DF44E7"/>
    <w:rsid w:val="00E03A36"/>
    <w:rsid w:val="00E1106C"/>
    <w:rsid w:val="00E30795"/>
    <w:rsid w:val="00E46D35"/>
    <w:rsid w:val="00E50215"/>
    <w:rsid w:val="00E53C34"/>
    <w:rsid w:val="00E577DE"/>
    <w:rsid w:val="00E61031"/>
    <w:rsid w:val="00E9763D"/>
    <w:rsid w:val="00E97B04"/>
    <w:rsid w:val="00EC0290"/>
    <w:rsid w:val="00ED26BD"/>
    <w:rsid w:val="00ED5FA9"/>
    <w:rsid w:val="00EF0800"/>
    <w:rsid w:val="00EF2A3C"/>
    <w:rsid w:val="00EF656B"/>
    <w:rsid w:val="00F04197"/>
    <w:rsid w:val="00F07C55"/>
    <w:rsid w:val="00F23DF3"/>
    <w:rsid w:val="00F3490F"/>
    <w:rsid w:val="00F35CC3"/>
    <w:rsid w:val="00F40B0A"/>
    <w:rsid w:val="00F55255"/>
    <w:rsid w:val="00F57D66"/>
    <w:rsid w:val="00F73E22"/>
    <w:rsid w:val="00F7790D"/>
    <w:rsid w:val="00F87F98"/>
    <w:rsid w:val="00FA4E28"/>
    <w:rsid w:val="00FC21E6"/>
    <w:rsid w:val="00FD7733"/>
    <w:rsid w:val="00FE01A3"/>
    <w:rsid w:val="00FF4E8D"/>
    <w:rsid w:val="01101876"/>
    <w:rsid w:val="011B4BA2"/>
    <w:rsid w:val="012D5BEA"/>
    <w:rsid w:val="016A29F5"/>
    <w:rsid w:val="016A4216"/>
    <w:rsid w:val="017113D0"/>
    <w:rsid w:val="01797795"/>
    <w:rsid w:val="019F3C2D"/>
    <w:rsid w:val="01B13AE3"/>
    <w:rsid w:val="01B540B7"/>
    <w:rsid w:val="020554EB"/>
    <w:rsid w:val="02510C28"/>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C6F4E"/>
    <w:rsid w:val="042A7A54"/>
    <w:rsid w:val="042F3D39"/>
    <w:rsid w:val="04456A8D"/>
    <w:rsid w:val="046C21D0"/>
    <w:rsid w:val="04846F9F"/>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7C1A1B"/>
    <w:rsid w:val="06A9757C"/>
    <w:rsid w:val="06A9779F"/>
    <w:rsid w:val="06AC15C2"/>
    <w:rsid w:val="06F0149E"/>
    <w:rsid w:val="073609EC"/>
    <w:rsid w:val="07395EC4"/>
    <w:rsid w:val="073C44D4"/>
    <w:rsid w:val="07514512"/>
    <w:rsid w:val="07552383"/>
    <w:rsid w:val="077324C8"/>
    <w:rsid w:val="07824CE1"/>
    <w:rsid w:val="078B42EC"/>
    <w:rsid w:val="079C588B"/>
    <w:rsid w:val="081467CE"/>
    <w:rsid w:val="081E4B5F"/>
    <w:rsid w:val="08426B4D"/>
    <w:rsid w:val="0867500B"/>
    <w:rsid w:val="086A71DD"/>
    <w:rsid w:val="0871465D"/>
    <w:rsid w:val="089A1817"/>
    <w:rsid w:val="08C21DEA"/>
    <w:rsid w:val="08CE31F1"/>
    <w:rsid w:val="08D54F35"/>
    <w:rsid w:val="08F4176A"/>
    <w:rsid w:val="095C4BDA"/>
    <w:rsid w:val="096904E2"/>
    <w:rsid w:val="096C0084"/>
    <w:rsid w:val="09715351"/>
    <w:rsid w:val="097A53E3"/>
    <w:rsid w:val="09A24CDB"/>
    <w:rsid w:val="09B60367"/>
    <w:rsid w:val="09B638F7"/>
    <w:rsid w:val="09BF50BC"/>
    <w:rsid w:val="09CC0691"/>
    <w:rsid w:val="09D118CC"/>
    <w:rsid w:val="09DA06B8"/>
    <w:rsid w:val="09E27CC3"/>
    <w:rsid w:val="09E314D7"/>
    <w:rsid w:val="09F81E67"/>
    <w:rsid w:val="09FA2980"/>
    <w:rsid w:val="09FE9078"/>
    <w:rsid w:val="0A293CBB"/>
    <w:rsid w:val="0A2D3091"/>
    <w:rsid w:val="0A906B62"/>
    <w:rsid w:val="0A9B674A"/>
    <w:rsid w:val="0AD61855"/>
    <w:rsid w:val="0AD76DF1"/>
    <w:rsid w:val="0B030BEE"/>
    <w:rsid w:val="0B036EA1"/>
    <w:rsid w:val="0B23756B"/>
    <w:rsid w:val="0B434407"/>
    <w:rsid w:val="0B6139D2"/>
    <w:rsid w:val="0B730490"/>
    <w:rsid w:val="0B7F09E9"/>
    <w:rsid w:val="0BA94EB8"/>
    <w:rsid w:val="0BB9479E"/>
    <w:rsid w:val="0BC95965"/>
    <w:rsid w:val="0BEC4446"/>
    <w:rsid w:val="0BF959F6"/>
    <w:rsid w:val="0BFD00FD"/>
    <w:rsid w:val="0C005875"/>
    <w:rsid w:val="0C3205E9"/>
    <w:rsid w:val="0C482F1E"/>
    <w:rsid w:val="0C4A71B8"/>
    <w:rsid w:val="0C510D41"/>
    <w:rsid w:val="0C7F1C11"/>
    <w:rsid w:val="0C8E0BA6"/>
    <w:rsid w:val="0C9275AC"/>
    <w:rsid w:val="0CA02145"/>
    <w:rsid w:val="0CAA7792"/>
    <w:rsid w:val="0CEC7328"/>
    <w:rsid w:val="0CEF7946"/>
    <w:rsid w:val="0CF2414E"/>
    <w:rsid w:val="0D12337E"/>
    <w:rsid w:val="0D185287"/>
    <w:rsid w:val="0D4031D3"/>
    <w:rsid w:val="0D5B61BE"/>
    <w:rsid w:val="0D6E3A97"/>
    <w:rsid w:val="0D822010"/>
    <w:rsid w:val="0D8671B1"/>
    <w:rsid w:val="0D874A43"/>
    <w:rsid w:val="0D8E0969"/>
    <w:rsid w:val="0D987FB8"/>
    <w:rsid w:val="0DA8217F"/>
    <w:rsid w:val="0DB95B73"/>
    <w:rsid w:val="0E055C0F"/>
    <w:rsid w:val="0E0C24F7"/>
    <w:rsid w:val="0E1856D4"/>
    <w:rsid w:val="0E2C734E"/>
    <w:rsid w:val="0E3137D5"/>
    <w:rsid w:val="0E3521DC"/>
    <w:rsid w:val="0E426223"/>
    <w:rsid w:val="0E53178C"/>
    <w:rsid w:val="0E546450"/>
    <w:rsid w:val="0E5C7E9D"/>
    <w:rsid w:val="0E5E34F5"/>
    <w:rsid w:val="0E867F84"/>
    <w:rsid w:val="0EAD69A2"/>
    <w:rsid w:val="0EC344FD"/>
    <w:rsid w:val="0EC56247"/>
    <w:rsid w:val="0ED319A8"/>
    <w:rsid w:val="0EE17BEF"/>
    <w:rsid w:val="0EEC3F08"/>
    <w:rsid w:val="0EF4232E"/>
    <w:rsid w:val="0F116FF0"/>
    <w:rsid w:val="0F124148"/>
    <w:rsid w:val="0F220B5F"/>
    <w:rsid w:val="0F28155B"/>
    <w:rsid w:val="0F46331D"/>
    <w:rsid w:val="0F47BFE9"/>
    <w:rsid w:val="0F54421E"/>
    <w:rsid w:val="0F640762"/>
    <w:rsid w:val="0F7C7F74"/>
    <w:rsid w:val="0F923429"/>
    <w:rsid w:val="0F965A39"/>
    <w:rsid w:val="0FF756C0"/>
    <w:rsid w:val="101C207C"/>
    <w:rsid w:val="103B49F3"/>
    <w:rsid w:val="104D4DE5"/>
    <w:rsid w:val="106C7A4E"/>
    <w:rsid w:val="107662D7"/>
    <w:rsid w:val="107F2121"/>
    <w:rsid w:val="10950A41"/>
    <w:rsid w:val="10A61FE0"/>
    <w:rsid w:val="10B512AD"/>
    <w:rsid w:val="10BC520D"/>
    <w:rsid w:val="10D97CB2"/>
    <w:rsid w:val="10DD1A0D"/>
    <w:rsid w:val="10EA39CE"/>
    <w:rsid w:val="10EF3888"/>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465F03"/>
    <w:rsid w:val="14684678"/>
    <w:rsid w:val="1475649E"/>
    <w:rsid w:val="14773733"/>
    <w:rsid w:val="14856C7F"/>
    <w:rsid w:val="149A0C5C"/>
    <w:rsid w:val="149B08DC"/>
    <w:rsid w:val="14E21050"/>
    <w:rsid w:val="150357F8"/>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41BE"/>
    <w:rsid w:val="15FF70E3"/>
    <w:rsid w:val="1632396E"/>
    <w:rsid w:val="16491AC6"/>
    <w:rsid w:val="164946C9"/>
    <w:rsid w:val="168F6F45"/>
    <w:rsid w:val="16A85139"/>
    <w:rsid w:val="16BC15AF"/>
    <w:rsid w:val="16BF0243"/>
    <w:rsid w:val="16BF5980"/>
    <w:rsid w:val="16FE00C6"/>
    <w:rsid w:val="16FE0CF2"/>
    <w:rsid w:val="17072A3D"/>
    <w:rsid w:val="170A2051"/>
    <w:rsid w:val="172D5B4F"/>
    <w:rsid w:val="17430E9F"/>
    <w:rsid w:val="174F49CD"/>
    <w:rsid w:val="174F6BCB"/>
    <w:rsid w:val="1750464D"/>
    <w:rsid w:val="17996C94"/>
    <w:rsid w:val="17BF2032"/>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744688"/>
    <w:rsid w:val="1AA01727"/>
    <w:rsid w:val="1ABC19C0"/>
    <w:rsid w:val="1AC46459"/>
    <w:rsid w:val="1AC901C5"/>
    <w:rsid w:val="1B076CE7"/>
    <w:rsid w:val="1B1320FE"/>
    <w:rsid w:val="1B1A7222"/>
    <w:rsid w:val="1B452D47"/>
    <w:rsid w:val="1B6F5412"/>
    <w:rsid w:val="1BB75806"/>
    <w:rsid w:val="1BBA3FC0"/>
    <w:rsid w:val="1BC86E7C"/>
    <w:rsid w:val="1C003B0D"/>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EFD266E"/>
    <w:rsid w:val="1F0619CF"/>
    <w:rsid w:val="1F081FB8"/>
    <w:rsid w:val="1F101AED"/>
    <w:rsid w:val="1F12422A"/>
    <w:rsid w:val="1F135208"/>
    <w:rsid w:val="1F253BBF"/>
    <w:rsid w:val="1F2E6B9D"/>
    <w:rsid w:val="1F4A0F65"/>
    <w:rsid w:val="1F6D241E"/>
    <w:rsid w:val="1F9978DD"/>
    <w:rsid w:val="1FC076A4"/>
    <w:rsid w:val="1FCC023A"/>
    <w:rsid w:val="1FD16A32"/>
    <w:rsid w:val="1FDA520E"/>
    <w:rsid w:val="1FDA6A75"/>
    <w:rsid w:val="201C384B"/>
    <w:rsid w:val="20240653"/>
    <w:rsid w:val="20242AA4"/>
    <w:rsid w:val="204348D0"/>
    <w:rsid w:val="204A3CE3"/>
    <w:rsid w:val="20536C72"/>
    <w:rsid w:val="20724EAB"/>
    <w:rsid w:val="20831F67"/>
    <w:rsid w:val="20956E2B"/>
    <w:rsid w:val="209F4303"/>
    <w:rsid w:val="20B15F2E"/>
    <w:rsid w:val="20CF0D61"/>
    <w:rsid w:val="20FE6332"/>
    <w:rsid w:val="210C6647"/>
    <w:rsid w:val="211C305E"/>
    <w:rsid w:val="212D05A0"/>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3CA22EC"/>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2E16EA"/>
    <w:rsid w:val="27325074"/>
    <w:rsid w:val="274A1B9D"/>
    <w:rsid w:val="27582E99"/>
    <w:rsid w:val="27676E3D"/>
    <w:rsid w:val="278278B3"/>
    <w:rsid w:val="27994F87"/>
    <w:rsid w:val="27BB3978"/>
    <w:rsid w:val="27C32548"/>
    <w:rsid w:val="28005C30"/>
    <w:rsid w:val="28120157"/>
    <w:rsid w:val="281265C6"/>
    <w:rsid w:val="28353EEC"/>
    <w:rsid w:val="28447822"/>
    <w:rsid w:val="2858176E"/>
    <w:rsid w:val="28646679"/>
    <w:rsid w:val="2868279F"/>
    <w:rsid w:val="28C369FA"/>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401741"/>
    <w:rsid w:val="2B673558"/>
    <w:rsid w:val="2B835B5F"/>
    <w:rsid w:val="2B927D94"/>
    <w:rsid w:val="2B9A742E"/>
    <w:rsid w:val="2B9F3906"/>
    <w:rsid w:val="2BC81CA7"/>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955FAC"/>
    <w:rsid w:val="2EAE7F23"/>
    <w:rsid w:val="2ECB6817"/>
    <w:rsid w:val="2EE4717D"/>
    <w:rsid w:val="2F060F08"/>
    <w:rsid w:val="2F2F316D"/>
    <w:rsid w:val="2F5B7A06"/>
    <w:rsid w:val="2F681955"/>
    <w:rsid w:val="2FCB0375"/>
    <w:rsid w:val="2FD00080"/>
    <w:rsid w:val="2FE87CD4"/>
    <w:rsid w:val="2FFA6EC5"/>
    <w:rsid w:val="301D237D"/>
    <w:rsid w:val="301F3B5A"/>
    <w:rsid w:val="30282C2B"/>
    <w:rsid w:val="302C2998"/>
    <w:rsid w:val="303655BA"/>
    <w:rsid w:val="30481F55"/>
    <w:rsid w:val="30510B17"/>
    <w:rsid w:val="30752032"/>
    <w:rsid w:val="30793CBA"/>
    <w:rsid w:val="307D753B"/>
    <w:rsid w:val="30862AC6"/>
    <w:rsid w:val="30864B85"/>
    <w:rsid w:val="30C6595D"/>
    <w:rsid w:val="30DA5FB3"/>
    <w:rsid w:val="310E2F8A"/>
    <w:rsid w:val="31336339"/>
    <w:rsid w:val="3133755B"/>
    <w:rsid w:val="3141301C"/>
    <w:rsid w:val="314B1C20"/>
    <w:rsid w:val="316C78C4"/>
    <w:rsid w:val="317177AC"/>
    <w:rsid w:val="319E5CC1"/>
    <w:rsid w:val="31B06AC5"/>
    <w:rsid w:val="31C66EB6"/>
    <w:rsid w:val="31FF1A71"/>
    <w:rsid w:val="32005D96"/>
    <w:rsid w:val="32110346"/>
    <w:rsid w:val="321524B8"/>
    <w:rsid w:val="3217037D"/>
    <w:rsid w:val="32453007"/>
    <w:rsid w:val="324A3F0E"/>
    <w:rsid w:val="324F9633"/>
    <w:rsid w:val="325C36E7"/>
    <w:rsid w:val="325D3F31"/>
    <w:rsid w:val="326118A1"/>
    <w:rsid w:val="326E33CC"/>
    <w:rsid w:val="32723B61"/>
    <w:rsid w:val="327A5D13"/>
    <w:rsid w:val="329B685A"/>
    <w:rsid w:val="32CF5ADE"/>
    <w:rsid w:val="32F36623"/>
    <w:rsid w:val="32F9638D"/>
    <w:rsid w:val="33005939"/>
    <w:rsid w:val="330A1ACB"/>
    <w:rsid w:val="330C5899"/>
    <w:rsid w:val="331E299C"/>
    <w:rsid w:val="332814F5"/>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D34B4A"/>
    <w:rsid w:val="35F55870"/>
    <w:rsid w:val="36020E5B"/>
    <w:rsid w:val="360B70A1"/>
    <w:rsid w:val="36122039"/>
    <w:rsid w:val="36227ADF"/>
    <w:rsid w:val="36643DCC"/>
    <w:rsid w:val="36851D82"/>
    <w:rsid w:val="36A815F5"/>
    <w:rsid w:val="36AE76C3"/>
    <w:rsid w:val="36C729A7"/>
    <w:rsid w:val="36C75F2D"/>
    <w:rsid w:val="36DE6149"/>
    <w:rsid w:val="36FB3F3F"/>
    <w:rsid w:val="3715036C"/>
    <w:rsid w:val="373A2D53"/>
    <w:rsid w:val="373A7551"/>
    <w:rsid w:val="374B3DA6"/>
    <w:rsid w:val="374C62C8"/>
    <w:rsid w:val="37A25F53"/>
    <w:rsid w:val="37D6753C"/>
    <w:rsid w:val="37E93643"/>
    <w:rsid w:val="37FC066A"/>
    <w:rsid w:val="37FEB577"/>
    <w:rsid w:val="38105FA4"/>
    <w:rsid w:val="3814248D"/>
    <w:rsid w:val="38155924"/>
    <w:rsid w:val="385E5E8E"/>
    <w:rsid w:val="38657ED7"/>
    <w:rsid w:val="387E764D"/>
    <w:rsid w:val="38C95175"/>
    <w:rsid w:val="39034314"/>
    <w:rsid w:val="39091AA1"/>
    <w:rsid w:val="390A726D"/>
    <w:rsid w:val="39112B4A"/>
    <w:rsid w:val="39267D7C"/>
    <w:rsid w:val="39282356"/>
    <w:rsid w:val="39515F9F"/>
    <w:rsid w:val="3986570E"/>
    <w:rsid w:val="39CC6718"/>
    <w:rsid w:val="39CF5FE7"/>
    <w:rsid w:val="3A0C4B06"/>
    <w:rsid w:val="3A347F09"/>
    <w:rsid w:val="3A397C14"/>
    <w:rsid w:val="3A5F1F5D"/>
    <w:rsid w:val="3A684EE0"/>
    <w:rsid w:val="3A895C33"/>
    <w:rsid w:val="3A9A170E"/>
    <w:rsid w:val="3AA85DFE"/>
    <w:rsid w:val="3AAD2152"/>
    <w:rsid w:val="3AB82813"/>
    <w:rsid w:val="3ABE6646"/>
    <w:rsid w:val="3AC14675"/>
    <w:rsid w:val="3AD60D98"/>
    <w:rsid w:val="3AE04E91"/>
    <w:rsid w:val="3AE402AE"/>
    <w:rsid w:val="3B072F9C"/>
    <w:rsid w:val="3B103F49"/>
    <w:rsid w:val="3B2A07C3"/>
    <w:rsid w:val="3B422645"/>
    <w:rsid w:val="3B493F4F"/>
    <w:rsid w:val="3B7467C8"/>
    <w:rsid w:val="3B7D7387"/>
    <w:rsid w:val="3B8160F8"/>
    <w:rsid w:val="3B8A6301"/>
    <w:rsid w:val="3B9349CE"/>
    <w:rsid w:val="3BA221E9"/>
    <w:rsid w:val="3BA44C68"/>
    <w:rsid w:val="3BAA0397"/>
    <w:rsid w:val="3BBD31C8"/>
    <w:rsid w:val="3BFE7044"/>
    <w:rsid w:val="3C551FAB"/>
    <w:rsid w:val="3C5A02CB"/>
    <w:rsid w:val="3CA36D89"/>
    <w:rsid w:val="3CAF438D"/>
    <w:rsid w:val="3D0416A4"/>
    <w:rsid w:val="3D082AD4"/>
    <w:rsid w:val="3D316B86"/>
    <w:rsid w:val="3D4702BA"/>
    <w:rsid w:val="3D577B32"/>
    <w:rsid w:val="3D587233"/>
    <w:rsid w:val="3D7F066D"/>
    <w:rsid w:val="3D934D5E"/>
    <w:rsid w:val="3D9A3A9E"/>
    <w:rsid w:val="3DC03D71"/>
    <w:rsid w:val="3DDF0D0F"/>
    <w:rsid w:val="3DE764FF"/>
    <w:rsid w:val="3DEA0466"/>
    <w:rsid w:val="3E5832CE"/>
    <w:rsid w:val="3E7E4895"/>
    <w:rsid w:val="3E81631A"/>
    <w:rsid w:val="3E864215"/>
    <w:rsid w:val="3EBB1E61"/>
    <w:rsid w:val="3EC91F92"/>
    <w:rsid w:val="3EEF3691"/>
    <w:rsid w:val="3F1B6CA9"/>
    <w:rsid w:val="3F353B71"/>
    <w:rsid w:val="3F441C96"/>
    <w:rsid w:val="3F5C34C0"/>
    <w:rsid w:val="3F5F4177"/>
    <w:rsid w:val="3F710AEB"/>
    <w:rsid w:val="3F8B2484"/>
    <w:rsid w:val="3F8E7410"/>
    <w:rsid w:val="3FCC63C4"/>
    <w:rsid w:val="3FD762BE"/>
    <w:rsid w:val="3FF85BF1"/>
    <w:rsid w:val="3FFCA4C6"/>
    <w:rsid w:val="402557F5"/>
    <w:rsid w:val="407B3D14"/>
    <w:rsid w:val="40842268"/>
    <w:rsid w:val="40877969"/>
    <w:rsid w:val="40AA1995"/>
    <w:rsid w:val="40B52A37"/>
    <w:rsid w:val="40D81CF2"/>
    <w:rsid w:val="40DB495F"/>
    <w:rsid w:val="40E66A89"/>
    <w:rsid w:val="412916DB"/>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3B14DC"/>
    <w:rsid w:val="434A3CF5"/>
    <w:rsid w:val="434B5EF3"/>
    <w:rsid w:val="4359650D"/>
    <w:rsid w:val="435B778F"/>
    <w:rsid w:val="43657524"/>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DA1980"/>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4E019C"/>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7FF78D4"/>
    <w:rsid w:val="48046B96"/>
    <w:rsid w:val="48325F54"/>
    <w:rsid w:val="484F603D"/>
    <w:rsid w:val="486C62A8"/>
    <w:rsid w:val="486D77DF"/>
    <w:rsid w:val="487B12A0"/>
    <w:rsid w:val="487E5303"/>
    <w:rsid w:val="48950991"/>
    <w:rsid w:val="489C440F"/>
    <w:rsid w:val="48D2534C"/>
    <w:rsid w:val="48F63EC0"/>
    <w:rsid w:val="490B3896"/>
    <w:rsid w:val="492A3415"/>
    <w:rsid w:val="4936029A"/>
    <w:rsid w:val="495245DA"/>
    <w:rsid w:val="49883DD1"/>
    <w:rsid w:val="49A14558"/>
    <w:rsid w:val="49B358F8"/>
    <w:rsid w:val="49BA1E9F"/>
    <w:rsid w:val="49D66DB1"/>
    <w:rsid w:val="49DC149E"/>
    <w:rsid w:val="4A3264F4"/>
    <w:rsid w:val="4A43770E"/>
    <w:rsid w:val="4A6B50A6"/>
    <w:rsid w:val="4A6C4D26"/>
    <w:rsid w:val="4A822306"/>
    <w:rsid w:val="4A880974"/>
    <w:rsid w:val="4A88524C"/>
    <w:rsid w:val="4AAE13F3"/>
    <w:rsid w:val="4AC066C7"/>
    <w:rsid w:val="4AF12D5D"/>
    <w:rsid w:val="4B0674FB"/>
    <w:rsid w:val="4B0E5873"/>
    <w:rsid w:val="4B1A55E7"/>
    <w:rsid w:val="4B3150C6"/>
    <w:rsid w:val="4B4E311B"/>
    <w:rsid w:val="4B515150"/>
    <w:rsid w:val="4B692C02"/>
    <w:rsid w:val="4B6C334C"/>
    <w:rsid w:val="4B766C35"/>
    <w:rsid w:val="4B8F7407"/>
    <w:rsid w:val="4B976F6D"/>
    <w:rsid w:val="4BAA6A9E"/>
    <w:rsid w:val="4BD258F2"/>
    <w:rsid w:val="4C014490"/>
    <w:rsid w:val="4C13756D"/>
    <w:rsid w:val="4C1D0F04"/>
    <w:rsid w:val="4C203473"/>
    <w:rsid w:val="4C70464A"/>
    <w:rsid w:val="4C721BF8"/>
    <w:rsid w:val="4C862E17"/>
    <w:rsid w:val="4CBE07B0"/>
    <w:rsid w:val="4CC7D146"/>
    <w:rsid w:val="4CCA7225"/>
    <w:rsid w:val="4CE17E9B"/>
    <w:rsid w:val="4D0435AE"/>
    <w:rsid w:val="4D077EEE"/>
    <w:rsid w:val="4D295EA4"/>
    <w:rsid w:val="4D3E6273"/>
    <w:rsid w:val="4D6C64B0"/>
    <w:rsid w:val="4D7B5CAE"/>
    <w:rsid w:val="4DB33889"/>
    <w:rsid w:val="4DB95793"/>
    <w:rsid w:val="4DC3539E"/>
    <w:rsid w:val="4DDB2127"/>
    <w:rsid w:val="4DF30DF0"/>
    <w:rsid w:val="4DFB01BF"/>
    <w:rsid w:val="4DFF3D5C"/>
    <w:rsid w:val="4E1D54B7"/>
    <w:rsid w:val="4E2C224E"/>
    <w:rsid w:val="4E361570"/>
    <w:rsid w:val="4E416971"/>
    <w:rsid w:val="4E5900FE"/>
    <w:rsid w:val="4E7650C5"/>
    <w:rsid w:val="4EE90083"/>
    <w:rsid w:val="4F681FB1"/>
    <w:rsid w:val="4F7E4886"/>
    <w:rsid w:val="4F90700C"/>
    <w:rsid w:val="4F9A6313"/>
    <w:rsid w:val="4F9B15EB"/>
    <w:rsid w:val="4FA32D35"/>
    <w:rsid w:val="4FCE1F2F"/>
    <w:rsid w:val="4FE60326"/>
    <w:rsid w:val="4FEE6BD3"/>
    <w:rsid w:val="50104DC4"/>
    <w:rsid w:val="501320EF"/>
    <w:rsid w:val="501968B2"/>
    <w:rsid w:val="504238D2"/>
    <w:rsid w:val="504428BE"/>
    <w:rsid w:val="50465DC1"/>
    <w:rsid w:val="50600A5D"/>
    <w:rsid w:val="506A6906"/>
    <w:rsid w:val="507E5950"/>
    <w:rsid w:val="50A04D8C"/>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867B3"/>
    <w:rsid w:val="533026BF"/>
    <w:rsid w:val="53546E67"/>
    <w:rsid w:val="536631CC"/>
    <w:rsid w:val="537A324A"/>
    <w:rsid w:val="53AD3B54"/>
    <w:rsid w:val="53B87967"/>
    <w:rsid w:val="53BA47CD"/>
    <w:rsid w:val="53CC29D0"/>
    <w:rsid w:val="53CE511C"/>
    <w:rsid w:val="53F4356E"/>
    <w:rsid w:val="53FA2D1D"/>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4EA57E0"/>
    <w:rsid w:val="55012712"/>
    <w:rsid w:val="552C35E3"/>
    <w:rsid w:val="553379D2"/>
    <w:rsid w:val="5536145D"/>
    <w:rsid w:val="55545189"/>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9177FF"/>
    <w:rsid w:val="56D90809"/>
    <w:rsid w:val="571338CA"/>
    <w:rsid w:val="57286353"/>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9FBAE6B"/>
    <w:rsid w:val="5A024538"/>
    <w:rsid w:val="5A6710C5"/>
    <w:rsid w:val="5A7A082C"/>
    <w:rsid w:val="5A867F3E"/>
    <w:rsid w:val="5A937936"/>
    <w:rsid w:val="5AAB14CE"/>
    <w:rsid w:val="5ABE43ED"/>
    <w:rsid w:val="5AD1774F"/>
    <w:rsid w:val="5AFC7FD4"/>
    <w:rsid w:val="5B0B19FD"/>
    <w:rsid w:val="5B1D3322"/>
    <w:rsid w:val="5B2D162C"/>
    <w:rsid w:val="5B2E6224"/>
    <w:rsid w:val="5B715A14"/>
    <w:rsid w:val="5B780C22"/>
    <w:rsid w:val="5B782077"/>
    <w:rsid w:val="5B930D69"/>
    <w:rsid w:val="5BA00AE1"/>
    <w:rsid w:val="5BD70E8C"/>
    <w:rsid w:val="5BF3A191"/>
    <w:rsid w:val="5BF8379B"/>
    <w:rsid w:val="5BF86906"/>
    <w:rsid w:val="5BFB20F5"/>
    <w:rsid w:val="5C123673"/>
    <w:rsid w:val="5C167435"/>
    <w:rsid w:val="5C59248E"/>
    <w:rsid w:val="5C601583"/>
    <w:rsid w:val="5C667D0D"/>
    <w:rsid w:val="5C75F58C"/>
    <w:rsid w:val="5C910A55"/>
    <w:rsid w:val="5CAB123B"/>
    <w:rsid w:val="5CDB40CB"/>
    <w:rsid w:val="5CFA2018"/>
    <w:rsid w:val="5D1D34D1"/>
    <w:rsid w:val="5D2850E5"/>
    <w:rsid w:val="5D3625C8"/>
    <w:rsid w:val="5D3B2A81"/>
    <w:rsid w:val="5D790367"/>
    <w:rsid w:val="5D8D565C"/>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B1C50"/>
    <w:rsid w:val="5EAE4B84"/>
    <w:rsid w:val="5EC04331"/>
    <w:rsid w:val="5EC8526C"/>
    <w:rsid w:val="5ECC700B"/>
    <w:rsid w:val="5EF7405C"/>
    <w:rsid w:val="5EFC43C7"/>
    <w:rsid w:val="5F081D78"/>
    <w:rsid w:val="5F082263"/>
    <w:rsid w:val="5F140FE9"/>
    <w:rsid w:val="5F174933"/>
    <w:rsid w:val="5F1D6925"/>
    <w:rsid w:val="5F351673"/>
    <w:rsid w:val="5F3E47D0"/>
    <w:rsid w:val="5F427F35"/>
    <w:rsid w:val="5F454BFB"/>
    <w:rsid w:val="5F463DDB"/>
    <w:rsid w:val="5F5A7D10"/>
    <w:rsid w:val="5F6179E8"/>
    <w:rsid w:val="5F6D531F"/>
    <w:rsid w:val="5F7104A2"/>
    <w:rsid w:val="5F8524AB"/>
    <w:rsid w:val="5F8B0477"/>
    <w:rsid w:val="5F947AC4"/>
    <w:rsid w:val="5FB95A28"/>
    <w:rsid w:val="5FCDFDEC"/>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947229"/>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CA3965"/>
    <w:rsid w:val="62D91738"/>
    <w:rsid w:val="6302357A"/>
    <w:rsid w:val="63355430"/>
    <w:rsid w:val="634B494A"/>
    <w:rsid w:val="635B5795"/>
    <w:rsid w:val="635F629C"/>
    <w:rsid w:val="6374742E"/>
    <w:rsid w:val="63AA400F"/>
    <w:rsid w:val="63E2739B"/>
    <w:rsid w:val="63E97730"/>
    <w:rsid w:val="63F828AC"/>
    <w:rsid w:val="642B611E"/>
    <w:rsid w:val="64430ADF"/>
    <w:rsid w:val="64A4332E"/>
    <w:rsid w:val="64B17D85"/>
    <w:rsid w:val="64C02D71"/>
    <w:rsid w:val="65235DFA"/>
    <w:rsid w:val="65282583"/>
    <w:rsid w:val="65387FB0"/>
    <w:rsid w:val="654C101A"/>
    <w:rsid w:val="654E508E"/>
    <w:rsid w:val="65795BEF"/>
    <w:rsid w:val="658541AC"/>
    <w:rsid w:val="65914E25"/>
    <w:rsid w:val="659261B8"/>
    <w:rsid w:val="65A1742C"/>
    <w:rsid w:val="65F33467"/>
    <w:rsid w:val="66291688"/>
    <w:rsid w:val="66302BDA"/>
    <w:rsid w:val="66452A5A"/>
    <w:rsid w:val="66686720"/>
    <w:rsid w:val="666B7416"/>
    <w:rsid w:val="6678786A"/>
    <w:rsid w:val="66AD176F"/>
    <w:rsid w:val="66B06886"/>
    <w:rsid w:val="66B06B24"/>
    <w:rsid w:val="66C83F2C"/>
    <w:rsid w:val="66D14B10"/>
    <w:rsid w:val="66D173B0"/>
    <w:rsid w:val="66DD3ED2"/>
    <w:rsid w:val="66FE4118"/>
    <w:rsid w:val="6715402C"/>
    <w:rsid w:val="67172932"/>
    <w:rsid w:val="671A04B3"/>
    <w:rsid w:val="67221143"/>
    <w:rsid w:val="672A3FD1"/>
    <w:rsid w:val="6775D544"/>
    <w:rsid w:val="678B6D32"/>
    <w:rsid w:val="67A27A02"/>
    <w:rsid w:val="67CC15DC"/>
    <w:rsid w:val="67D46437"/>
    <w:rsid w:val="67DE72F8"/>
    <w:rsid w:val="67E06BE1"/>
    <w:rsid w:val="67E668F9"/>
    <w:rsid w:val="68033CB4"/>
    <w:rsid w:val="681835C5"/>
    <w:rsid w:val="682343F6"/>
    <w:rsid w:val="68307876"/>
    <w:rsid w:val="68317E47"/>
    <w:rsid w:val="684A614B"/>
    <w:rsid w:val="688A7A5A"/>
    <w:rsid w:val="68A4169C"/>
    <w:rsid w:val="68AB0151"/>
    <w:rsid w:val="68C72D25"/>
    <w:rsid w:val="68E56825"/>
    <w:rsid w:val="68F51BEB"/>
    <w:rsid w:val="69471F3B"/>
    <w:rsid w:val="6956468D"/>
    <w:rsid w:val="695F5F2F"/>
    <w:rsid w:val="69642D8A"/>
    <w:rsid w:val="698663AF"/>
    <w:rsid w:val="69955344"/>
    <w:rsid w:val="69992959"/>
    <w:rsid w:val="69A61F67"/>
    <w:rsid w:val="69A754E5"/>
    <w:rsid w:val="69C45E93"/>
    <w:rsid w:val="69CB1288"/>
    <w:rsid w:val="69E250ED"/>
    <w:rsid w:val="69E75770"/>
    <w:rsid w:val="69EB4000"/>
    <w:rsid w:val="69F640E4"/>
    <w:rsid w:val="6A191D88"/>
    <w:rsid w:val="6A3F255B"/>
    <w:rsid w:val="6A491970"/>
    <w:rsid w:val="6A4C28F4"/>
    <w:rsid w:val="6A505A77"/>
    <w:rsid w:val="6A6F219B"/>
    <w:rsid w:val="6A7C2188"/>
    <w:rsid w:val="6A837831"/>
    <w:rsid w:val="6A8B7E5B"/>
    <w:rsid w:val="6AAA0710"/>
    <w:rsid w:val="6AB61AF5"/>
    <w:rsid w:val="6AC54D8A"/>
    <w:rsid w:val="6ACD4F7E"/>
    <w:rsid w:val="6AD5401E"/>
    <w:rsid w:val="6B0022A0"/>
    <w:rsid w:val="6B0F0434"/>
    <w:rsid w:val="6B203A66"/>
    <w:rsid w:val="6B23721F"/>
    <w:rsid w:val="6B5142E2"/>
    <w:rsid w:val="6B525CF1"/>
    <w:rsid w:val="6B663041"/>
    <w:rsid w:val="6B700F62"/>
    <w:rsid w:val="6B723621"/>
    <w:rsid w:val="6B7610C4"/>
    <w:rsid w:val="6B796753"/>
    <w:rsid w:val="6BB05367"/>
    <w:rsid w:val="6BE82315"/>
    <w:rsid w:val="6BF40609"/>
    <w:rsid w:val="6BF8005E"/>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3061"/>
    <w:rsid w:val="6DB5531D"/>
    <w:rsid w:val="6DBA2E1A"/>
    <w:rsid w:val="6DC90951"/>
    <w:rsid w:val="6DFE5FA3"/>
    <w:rsid w:val="6E051FA1"/>
    <w:rsid w:val="6E2862EF"/>
    <w:rsid w:val="6E3432FA"/>
    <w:rsid w:val="6E473701"/>
    <w:rsid w:val="6E513D52"/>
    <w:rsid w:val="6E7DC163"/>
    <w:rsid w:val="6E8B2BAC"/>
    <w:rsid w:val="6E9B5F03"/>
    <w:rsid w:val="6EB62533"/>
    <w:rsid w:val="6EBD65BB"/>
    <w:rsid w:val="6ECE20D9"/>
    <w:rsid w:val="6EF20214"/>
    <w:rsid w:val="6EF7505D"/>
    <w:rsid w:val="6F1624CD"/>
    <w:rsid w:val="6F4709E9"/>
    <w:rsid w:val="6F623E70"/>
    <w:rsid w:val="6F706D2F"/>
    <w:rsid w:val="6F7C0F78"/>
    <w:rsid w:val="6F7F1EFD"/>
    <w:rsid w:val="6F930429"/>
    <w:rsid w:val="6F9320C1"/>
    <w:rsid w:val="6F944D6D"/>
    <w:rsid w:val="6F9F89A6"/>
    <w:rsid w:val="6FA64655"/>
    <w:rsid w:val="6FB25BCF"/>
    <w:rsid w:val="6FF1F0B7"/>
    <w:rsid w:val="703C22B0"/>
    <w:rsid w:val="703FE473"/>
    <w:rsid w:val="70547956"/>
    <w:rsid w:val="70704464"/>
    <w:rsid w:val="708F42B8"/>
    <w:rsid w:val="70936542"/>
    <w:rsid w:val="709D48D3"/>
    <w:rsid w:val="70AD3C12"/>
    <w:rsid w:val="70C76878"/>
    <w:rsid w:val="70CB1046"/>
    <w:rsid w:val="70F43502"/>
    <w:rsid w:val="711D4BF7"/>
    <w:rsid w:val="714D4EE8"/>
    <w:rsid w:val="716C4E54"/>
    <w:rsid w:val="71887BD8"/>
    <w:rsid w:val="718D0958"/>
    <w:rsid w:val="71AE4A1F"/>
    <w:rsid w:val="71AF2191"/>
    <w:rsid w:val="71B2553B"/>
    <w:rsid w:val="71BC7B0E"/>
    <w:rsid w:val="71D3033E"/>
    <w:rsid w:val="71D92FD5"/>
    <w:rsid w:val="71FC181C"/>
    <w:rsid w:val="72000C97"/>
    <w:rsid w:val="723252CB"/>
    <w:rsid w:val="724B6B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68227C"/>
    <w:rsid w:val="73766C48"/>
    <w:rsid w:val="738866F4"/>
    <w:rsid w:val="73923B79"/>
    <w:rsid w:val="7394143C"/>
    <w:rsid w:val="73A13ABE"/>
    <w:rsid w:val="73BD4470"/>
    <w:rsid w:val="73C64BCC"/>
    <w:rsid w:val="73DE6878"/>
    <w:rsid w:val="73FA4BB7"/>
    <w:rsid w:val="740A2148"/>
    <w:rsid w:val="740F7105"/>
    <w:rsid w:val="74212E64"/>
    <w:rsid w:val="74354E4D"/>
    <w:rsid w:val="745050DE"/>
    <w:rsid w:val="745C681B"/>
    <w:rsid w:val="746F1D15"/>
    <w:rsid w:val="74741DEE"/>
    <w:rsid w:val="749B3C07"/>
    <w:rsid w:val="749E6FE1"/>
    <w:rsid w:val="74AF2AFE"/>
    <w:rsid w:val="74BE6EC3"/>
    <w:rsid w:val="74C932C7"/>
    <w:rsid w:val="74CA3328"/>
    <w:rsid w:val="74FC13E1"/>
    <w:rsid w:val="751E0822"/>
    <w:rsid w:val="75291143"/>
    <w:rsid w:val="752F68D0"/>
    <w:rsid w:val="75445A60"/>
    <w:rsid w:val="755072FB"/>
    <w:rsid w:val="75A137A0"/>
    <w:rsid w:val="75B17563"/>
    <w:rsid w:val="75BF613B"/>
    <w:rsid w:val="75C27143"/>
    <w:rsid w:val="75C74AFF"/>
    <w:rsid w:val="75DD2B82"/>
    <w:rsid w:val="75F74498"/>
    <w:rsid w:val="75FB5F48"/>
    <w:rsid w:val="75FD0222"/>
    <w:rsid w:val="762635E5"/>
    <w:rsid w:val="763273F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9C0BC8"/>
    <w:rsid w:val="779C582F"/>
    <w:rsid w:val="77E67D42"/>
    <w:rsid w:val="77FE7793"/>
    <w:rsid w:val="77FED482"/>
    <w:rsid w:val="781E54D1"/>
    <w:rsid w:val="782B0837"/>
    <w:rsid w:val="782D2A60"/>
    <w:rsid w:val="78391DD9"/>
    <w:rsid w:val="7842045C"/>
    <w:rsid w:val="78440F6F"/>
    <w:rsid w:val="78484564"/>
    <w:rsid w:val="785A5E03"/>
    <w:rsid w:val="786F5450"/>
    <w:rsid w:val="787C759B"/>
    <w:rsid w:val="789F781F"/>
    <w:rsid w:val="78A83684"/>
    <w:rsid w:val="78DF40E8"/>
    <w:rsid w:val="7914485F"/>
    <w:rsid w:val="791948C3"/>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90C4F"/>
    <w:rsid w:val="79EE0117"/>
    <w:rsid w:val="79F07144"/>
    <w:rsid w:val="79FF09EA"/>
    <w:rsid w:val="79FF52D9"/>
    <w:rsid w:val="7A076DE3"/>
    <w:rsid w:val="7A0B0F5D"/>
    <w:rsid w:val="7A6C79E5"/>
    <w:rsid w:val="7A6E1CEA"/>
    <w:rsid w:val="7A7057C3"/>
    <w:rsid w:val="7A8B4B48"/>
    <w:rsid w:val="7A9905B0"/>
    <w:rsid w:val="7ABA6E26"/>
    <w:rsid w:val="7AC7400F"/>
    <w:rsid w:val="7ADD2E12"/>
    <w:rsid w:val="7AE57C24"/>
    <w:rsid w:val="7B0537A7"/>
    <w:rsid w:val="7B2C269B"/>
    <w:rsid w:val="7B321671"/>
    <w:rsid w:val="7B363C68"/>
    <w:rsid w:val="7B5D15F3"/>
    <w:rsid w:val="7B5E426D"/>
    <w:rsid w:val="7BAD32C2"/>
    <w:rsid w:val="7BAF03CA"/>
    <w:rsid w:val="7BB56E7C"/>
    <w:rsid w:val="7BBB5210"/>
    <w:rsid w:val="7BBFB34B"/>
    <w:rsid w:val="7BC55B1F"/>
    <w:rsid w:val="7BC57D1D"/>
    <w:rsid w:val="7BC57E1C"/>
    <w:rsid w:val="7BCB7C89"/>
    <w:rsid w:val="7BD060AF"/>
    <w:rsid w:val="7BE27FBD"/>
    <w:rsid w:val="7BF7BEF3"/>
    <w:rsid w:val="7C000DFC"/>
    <w:rsid w:val="7C3E66E2"/>
    <w:rsid w:val="7C401BE6"/>
    <w:rsid w:val="7C4E2200"/>
    <w:rsid w:val="7C510DE1"/>
    <w:rsid w:val="7C5E095D"/>
    <w:rsid w:val="7C7816FF"/>
    <w:rsid w:val="7C8B513C"/>
    <w:rsid w:val="7C926E66"/>
    <w:rsid w:val="7C9D1F7F"/>
    <w:rsid w:val="7CBB4DB2"/>
    <w:rsid w:val="7CC75342"/>
    <w:rsid w:val="7CD417B8"/>
    <w:rsid w:val="7CF77196"/>
    <w:rsid w:val="7D001C42"/>
    <w:rsid w:val="7D106BB8"/>
    <w:rsid w:val="7D3A3102"/>
    <w:rsid w:val="7D3C7DA1"/>
    <w:rsid w:val="7D6907C7"/>
    <w:rsid w:val="7D830F78"/>
    <w:rsid w:val="7D85447B"/>
    <w:rsid w:val="7D900904"/>
    <w:rsid w:val="7D952AF3"/>
    <w:rsid w:val="7DBD4C91"/>
    <w:rsid w:val="7DD72067"/>
    <w:rsid w:val="7DDC070D"/>
    <w:rsid w:val="7DE41E93"/>
    <w:rsid w:val="7DEC2F26"/>
    <w:rsid w:val="7DF57FB2"/>
    <w:rsid w:val="7DF7B8A2"/>
    <w:rsid w:val="7DFCC4BB"/>
    <w:rsid w:val="7DFF2D1D"/>
    <w:rsid w:val="7E2C493A"/>
    <w:rsid w:val="7E3B6BE7"/>
    <w:rsid w:val="7E3C17D0"/>
    <w:rsid w:val="7E3C3FAA"/>
    <w:rsid w:val="7E3FA4FF"/>
    <w:rsid w:val="7E557376"/>
    <w:rsid w:val="7E7967F7"/>
    <w:rsid w:val="7E814B8F"/>
    <w:rsid w:val="7E9A2CA6"/>
    <w:rsid w:val="7EF92874"/>
    <w:rsid w:val="7EFFB75A"/>
    <w:rsid w:val="7F001769"/>
    <w:rsid w:val="7F126040"/>
    <w:rsid w:val="7F392AF3"/>
    <w:rsid w:val="7F434A2F"/>
    <w:rsid w:val="7F525CF0"/>
    <w:rsid w:val="7F6F8B3B"/>
    <w:rsid w:val="7F7F1A93"/>
    <w:rsid w:val="7F94215E"/>
    <w:rsid w:val="7FB643FF"/>
    <w:rsid w:val="7FD107C4"/>
    <w:rsid w:val="7FDC3ADA"/>
    <w:rsid w:val="7FDF7BD4"/>
    <w:rsid w:val="7FEECE50"/>
    <w:rsid w:val="7FF43388"/>
    <w:rsid w:val="7FF74525"/>
    <w:rsid w:val="7FF84C3A"/>
    <w:rsid w:val="7FFE5995"/>
    <w:rsid w:val="9BF39043"/>
    <w:rsid w:val="9FCFEA29"/>
    <w:rsid w:val="AEBE9117"/>
    <w:rsid w:val="AF7F42CA"/>
    <w:rsid w:val="AFB7DCE7"/>
    <w:rsid w:val="B77EDC69"/>
    <w:rsid w:val="B7CF0AF6"/>
    <w:rsid w:val="B9786FB6"/>
    <w:rsid w:val="BD3E37FE"/>
    <w:rsid w:val="BEAB8922"/>
    <w:rsid w:val="BFF98E7F"/>
    <w:rsid w:val="BFFC9BC1"/>
    <w:rsid w:val="CEF917F7"/>
    <w:rsid w:val="D7BF085E"/>
    <w:rsid w:val="D7DFECE0"/>
    <w:rsid w:val="DDFFB9FD"/>
    <w:rsid w:val="DE7DB416"/>
    <w:rsid w:val="DEFB3325"/>
    <w:rsid w:val="E5FF4646"/>
    <w:rsid w:val="E6F7F0EE"/>
    <w:rsid w:val="EBAF9DBF"/>
    <w:rsid w:val="EBD77652"/>
    <w:rsid w:val="EDFEDCF4"/>
    <w:rsid w:val="EE1737D3"/>
    <w:rsid w:val="EEE71915"/>
    <w:rsid w:val="EEED96C1"/>
    <w:rsid w:val="EFE21F6F"/>
    <w:rsid w:val="EFFF8198"/>
    <w:rsid w:val="F3C7428E"/>
    <w:rsid w:val="F3FFBFA8"/>
    <w:rsid w:val="F5FFF537"/>
    <w:rsid w:val="F66E8E38"/>
    <w:rsid w:val="F6AAA84C"/>
    <w:rsid w:val="FA7F6CD4"/>
    <w:rsid w:val="FAEFE839"/>
    <w:rsid w:val="FBA3BA8A"/>
    <w:rsid w:val="FBEF2BC2"/>
    <w:rsid w:val="FCEE1850"/>
    <w:rsid w:val="FE6C6F87"/>
    <w:rsid w:val="FEE9C36F"/>
    <w:rsid w:val="FEFB96E1"/>
    <w:rsid w:val="FEFDAA98"/>
    <w:rsid w:val="FF5D5E9D"/>
    <w:rsid w:val="FF762E22"/>
    <w:rsid w:val="FF794498"/>
    <w:rsid w:val="FF97DDF4"/>
    <w:rsid w:val="FFAF5BB6"/>
    <w:rsid w:val="FFBD444C"/>
    <w:rsid w:val="FFBE8C63"/>
    <w:rsid w:val="FFDDD6CB"/>
    <w:rsid w:val="FFFF0BB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8"/>
    <w:qFormat/>
    <w:uiPriority w:val="0"/>
    <w:pPr>
      <w:keepNext/>
      <w:numPr>
        <w:ilvl w:val="0"/>
        <w:numId w:val="1"/>
      </w:numPr>
      <w:outlineLvl w:val="0"/>
    </w:pPr>
    <w:rPr>
      <w:rFonts w:ascii="Times New Roman" w:hAnsi="Times New Roman"/>
      <w:b/>
      <w:snapToGrid w:val="0"/>
      <w:kern w:val="0"/>
      <w:sz w:val="36"/>
      <w:szCs w:val="20"/>
    </w:rPr>
  </w:style>
  <w:style w:type="paragraph" w:styleId="3">
    <w:name w:val="heading 2"/>
    <w:basedOn w:val="2"/>
    <w:next w:val="1"/>
    <w:link w:val="39"/>
    <w:qFormat/>
    <w:uiPriority w:val="0"/>
    <w:pPr>
      <w:numPr>
        <w:ilvl w:val="1"/>
      </w:numPr>
      <w:spacing w:before="240" w:after="240" w:line="240" w:lineRule="auto"/>
      <w:outlineLvl w:val="1"/>
    </w:pPr>
    <w:rPr>
      <w:sz w:val="30"/>
    </w:rPr>
  </w:style>
  <w:style w:type="paragraph" w:styleId="4">
    <w:name w:val="heading 3"/>
    <w:basedOn w:val="1"/>
    <w:next w:val="1"/>
    <w:link w:val="40"/>
    <w:qFormat/>
    <w:uiPriority w:val="0"/>
    <w:pPr>
      <w:numPr>
        <w:ilvl w:val="2"/>
        <w:numId w:val="1"/>
      </w:numPr>
      <w:spacing w:before="240" w:after="240"/>
      <w:outlineLvl w:val="2"/>
    </w:pPr>
    <w:rPr>
      <w:b/>
      <w:kern w:val="0"/>
      <w:sz w:val="28"/>
      <w:szCs w:val="20"/>
    </w:rPr>
  </w:style>
  <w:style w:type="paragraph" w:styleId="5">
    <w:name w:val="heading 4"/>
    <w:basedOn w:val="1"/>
    <w:next w:val="1"/>
    <w:link w:val="43"/>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4"/>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5"/>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6"/>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7"/>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8"/>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30">
    <w:name w:val="Default Paragraph Font"/>
    <w:unhideWhenUsed/>
    <w:qFormat/>
    <w:uiPriority w:val="1"/>
  </w:style>
  <w:style w:type="table" w:default="1" w:styleId="34">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6"/>
    <w:qFormat/>
    <w:uiPriority w:val="0"/>
    <w:rPr>
      <w:b/>
      <w:bCs/>
    </w:rPr>
  </w:style>
  <w:style w:type="paragraph" w:styleId="12">
    <w:name w:val="annotation text"/>
    <w:basedOn w:val="1"/>
    <w:link w:val="85"/>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1"/>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7"/>
    <w:qFormat/>
    <w:uiPriority w:val="0"/>
    <w:pPr>
      <w:spacing w:line="240" w:lineRule="auto"/>
      <w:ind w:firstLine="420" w:firstLineChars="200"/>
    </w:pPr>
    <w:rPr>
      <w:rFonts w:asciiTheme="minorHAnsi" w:hAnsiTheme="minorHAnsi" w:cstheme="minorBidi"/>
    </w:rPr>
  </w:style>
  <w:style w:type="paragraph" w:styleId="16">
    <w:name w:val="Document Map"/>
    <w:basedOn w:val="1"/>
    <w:link w:val="42"/>
    <w:unhideWhenUsed/>
    <w:qFormat/>
    <w:uiPriority w:val="0"/>
    <w:rPr>
      <w:rFonts w:ascii="宋体"/>
      <w:sz w:val="18"/>
      <w:szCs w:val="18"/>
    </w:rPr>
  </w:style>
  <w:style w:type="paragraph" w:styleId="17">
    <w:name w:val="Body Text"/>
    <w:basedOn w:val="1"/>
    <w:link w:val="159"/>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5"/>
    <w:qFormat/>
    <w:uiPriority w:val="0"/>
    <w:pPr>
      <w:spacing w:line="240" w:lineRule="auto"/>
    </w:pPr>
    <w:rPr>
      <w:rFonts w:ascii="Calibri" w:hAnsi="Calibri"/>
      <w:sz w:val="18"/>
      <w:szCs w:val="18"/>
    </w:rPr>
  </w:style>
  <w:style w:type="paragraph" w:styleId="22">
    <w:name w:val="footer"/>
    <w:basedOn w:val="1"/>
    <w:link w:val="37"/>
    <w:unhideWhenUsed/>
    <w:qFormat/>
    <w:uiPriority w:val="0"/>
    <w:pPr>
      <w:tabs>
        <w:tab w:val="center" w:pos="4153"/>
        <w:tab w:val="right" w:pos="8306"/>
      </w:tabs>
      <w:snapToGrid w:val="0"/>
      <w:jc w:val="left"/>
    </w:pPr>
    <w:rPr>
      <w:sz w:val="18"/>
      <w:szCs w:val="18"/>
    </w:rPr>
  </w:style>
  <w:style w:type="paragraph" w:styleId="23">
    <w:name w:val="header"/>
    <w:basedOn w:val="1"/>
    <w:link w:val="36"/>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paragraph" w:styleId="29">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31">
    <w:name w:val="page number"/>
    <w:basedOn w:val="30"/>
    <w:qFormat/>
    <w:uiPriority w:val="0"/>
  </w:style>
  <w:style w:type="character" w:styleId="32">
    <w:name w:val="Hyperlink"/>
    <w:qFormat/>
    <w:uiPriority w:val="99"/>
    <w:rPr>
      <w:color w:val="0000FF"/>
      <w:u w:val="single"/>
    </w:rPr>
  </w:style>
  <w:style w:type="character" w:styleId="33">
    <w:name w:val="annotation reference"/>
    <w:qFormat/>
    <w:uiPriority w:val="0"/>
    <w:rPr>
      <w:sz w:val="21"/>
      <w:szCs w:val="21"/>
    </w:rPr>
  </w:style>
  <w:style w:type="table" w:styleId="35">
    <w:name w:val="Table Grid"/>
    <w:basedOn w:val="34"/>
    <w:qFormat/>
    <w:uiPriority w:val="0"/>
    <w:rPr>
      <w:rFonts w:ascii="Times New Roman" w:hAnsi="Times New Roman"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6">
    <w:name w:val="页眉 Char"/>
    <w:basedOn w:val="30"/>
    <w:link w:val="23"/>
    <w:semiHidden/>
    <w:qFormat/>
    <w:uiPriority w:val="99"/>
    <w:rPr>
      <w:sz w:val="18"/>
      <w:szCs w:val="18"/>
    </w:rPr>
  </w:style>
  <w:style w:type="character" w:customStyle="1" w:styleId="37">
    <w:name w:val="页脚 Char"/>
    <w:basedOn w:val="30"/>
    <w:link w:val="22"/>
    <w:semiHidden/>
    <w:qFormat/>
    <w:uiPriority w:val="99"/>
    <w:rPr>
      <w:sz w:val="18"/>
      <w:szCs w:val="18"/>
    </w:rPr>
  </w:style>
  <w:style w:type="character" w:customStyle="1" w:styleId="38">
    <w:name w:val="标题 1 Char"/>
    <w:basedOn w:val="30"/>
    <w:link w:val="2"/>
    <w:qFormat/>
    <w:uiPriority w:val="0"/>
    <w:rPr>
      <w:rFonts w:ascii="Times New Roman" w:hAnsi="Times New Roman" w:eastAsia="宋体" w:cs="Times New Roman"/>
      <w:b/>
      <w:snapToGrid w:val="0"/>
      <w:kern w:val="0"/>
      <w:sz w:val="36"/>
      <w:szCs w:val="20"/>
    </w:rPr>
  </w:style>
  <w:style w:type="character" w:customStyle="1" w:styleId="39">
    <w:name w:val="标题 2 Char"/>
    <w:basedOn w:val="30"/>
    <w:link w:val="3"/>
    <w:qFormat/>
    <w:uiPriority w:val="0"/>
    <w:rPr>
      <w:rFonts w:ascii="Times New Roman" w:hAnsi="Times New Roman" w:eastAsia="宋体" w:cs="Times New Roman"/>
      <w:b/>
      <w:snapToGrid w:val="0"/>
      <w:kern w:val="0"/>
      <w:sz w:val="30"/>
      <w:szCs w:val="20"/>
    </w:rPr>
  </w:style>
  <w:style w:type="character" w:customStyle="1" w:styleId="40">
    <w:name w:val="标题 3 Char"/>
    <w:basedOn w:val="30"/>
    <w:link w:val="4"/>
    <w:qFormat/>
    <w:uiPriority w:val="0"/>
    <w:rPr>
      <w:rFonts w:ascii="Verdana" w:hAnsi="Verdana" w:eastAsia="宋体" w:cs="Times New Roman"/>
      <w:b/>
      <w:kern w:val="0"/>
      <w:sz w:val="28"/>
      <w:szCs w:val="20"/>
    </w:rPr>
  </w:style>
  <w:style w:type="paragraph" w:customStyle="1" w:styleId="41">
    <w:name w:val="Default"/>
    <w:qFormat/>
    <w:uiPriority w:val="0"/>
    <w:pPr>
      <w:widowControl w:val="0"/>
      <w:autoSpaceDE w:val="0"/>
      <w:autoSpaceDN w:val="0"/>
      <w:adjustRightInd w:val="0"/>
    </w:pPr>
    <w:rPr>
      <w:rFonts w:ascii="Courier New" w:hAnsi="Courier New" w:eastAsia="宋体" w:cs="Courier New"/>
      <w:color w:val="000000"/>
      <w:sz w:val="24"/>
      <w:szCs w:val="24"/>
      <w:lang w:val="en-US" w:eastAsia="zh-CN" w:bidi="ar-SA"/>
    </w:rPr>
  </w:style>
  <w:style w:type="character" w:customStyle="1" w:styleId="42">
    <w:name w:val="文档结构图 Char"/>
    <w:basedOn w:val="30"/>
    <w:link w:val="16"/>
    <w:semiHidden/>
    <w:qFormat/>
    <w:uiPriority w:val="99"/>
    <w:rPr>
      <w:rFonts w:ascii="宋体" w:hAnsi="Verdana" w:eastAsia="宋体" w:cs="Times New Roman"/>
      <w:sz w:val="18"/>
      <w:szCs w:val="18"/>
    </w:rPr>
  </w:style>
  <w:style w:type="character" w:customStyle="1" w:styleId="43">
    <w:name w:val="标题 4 Char"/>
    <w:basedOn w:val="30"/>
    <w:link w:val="5"/>
    <w:qFormat/>
    <w:uiPriority w:val="0"/>
    <w:rPr>
      <w:rFonts w:ascii="Cambria" w:hAnsi="Cambria" w:eastAsia="宋体" w:cs="Times New Roman"/>
      <w:b/>
      <w:bCs/>
      <w:sz w:val="28"/>
      <w:szCs w:val="28"/>
    </w:rPr>
  </w:style>
  <w:style w:type="character" w:customStyle="1" w:styleId="44">
    <w:name w:val="标题 5 Char"/>
    <w:basedOn w:val="30"/>
    <w:link w:val="6"/>
    <w:qFormat/>
    <w:uiPriority w:val="0"/>
    <w:rPr>
      <w:rFonts w:ascii="Calibri" w:hAnsi="Calibri" w:eastAsia="宋体" w:cs="Times New Roman"/>
      <w:b/>
      <w:bCs/>
      <w:sz w:val="28"/>
      <w:szCs w:val="28"/>
    </w:rPr>
  </w:style>
  <w:style w:type="character" w:customStyle="1" w:styleId="45">
    <w:name w:val="标题 6 Char"/>
    <w:basedOn w:val="30"/>
    <w:link w:val="7"/>
    <w:qFormat/>
    <w:uiPriority w:val="0"/>
    <w:rPr>
      <w:rFonts w:ascii="Arial" w:hAnsi="Arial" w:eastAsia="黑体" w:cs="Times New Roman"/>
      <w:b/>
      <w:bCs/>
      <w:sz w:val="24"/>
      <w:szCs w:val="24"/>
    </w:rPr>
  </w:style>
  <w:style w:type="character" w:customStyle="1" w:styleId="46">
    <w:name w:val="标题 7 Char"/>
    <w:basedOn w:val="30"/>
    <w:link w:val="8"/>
    <w:qFormat/>
    <w:uiPriority w:val="0"/>
    <w:rPr>
      <w:rFonts w:ascii="Arial" w:hAnsi="Arial" w:eastAsia="黑体" w:cs="Times New Roman"/>
      <w:kern w:val="0"/>
      <w:szCs w:val="21"/>
    </w:rPr>
  </w:style>
  <w:style w:type="character" w:customStyle="1" w:styleId="47">
    <w:name w:val="标题 8 Char"/>
    <w:basedOn w:val="30"/>
    <w:link w:val="9"/>
    <w:qFormat/>
    <w:uiPriority w:val="0"/>
    <w:rPr>
      <w:rFonts w:ascii="Arial" w:hAnsi="Arial" w:eastAsia="黑体" w:cs="Times New Roman"/>
      <w:kern w:val="0"/>
      <w:sz w:val="24"/>
      <w:szCs w:val="20"/>
    </w:rPr>
  </w:style>
  <w:style w:type="character" w:customStyle="1" w:styleId="48">
    <w:name w:val="标题 9 Char"/>
    <w:basedOn w:val="30"/>
    <w:link w:val="10"/>
    <w:qFormat/>
    <w:uiPriority w:val="0"/>
    <w:rPr>
      <w:rFonts w:ascii="Arial" w:hAnsi="Arial" w:eastAsia="黑体" w:cs="Times New Roman"/>
      <w:kern w:val="0"/>
      <w:szCs w:val="20"/>
    </w:rPr>
  </w:style>
  <w:style w:type="character" w:customStyle="1" w:styleId="49">
    <w:name w:val="已访问的超链接1"/>
    <w:qFormat/>
    <w:uiPriority w:val="0"/>
    <w:rPr>
      <w:color w:val="800080"/>
      <w:u w:val="single"/>
    </w:rPr>
  </w:style>
  <w:style w:type="character" w:customStyle="1" w:styleId="50">
    <w:name w:val="页眉 Char Char"/>
    <w:link w:val="51"/>
    <w:qFormat/>
    <w:uiPriority w:val="0"/>
    <w:rPr>
      <w:sz w:val="18"/>
      <w:szCs w:val="18"/>
    </w:rPr>
  </w:style>
  <w:style w:type="paragraph" w:customStyle="1" w:styleId="51">
    <w:name w:val="页眉1"/>
    <w:basedOn w:val="1"/>
    <w:link w:val="50"/>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2">
    <w:name w:val="word"/>
    <w:basedOn w:val="30"/>
    <w:qFormat/>
    <w:uiPriority w:val="0"/>
  </w:style>
  <w:style w:type="character" w:customStyle="1" w:styleId="53">
    <w:name w:val="访问过的超链接1"/>
    <w:qFormat/>
    <w:uiPriority w:val="0"/>
    <w:rPr>
      <w:color w:val="800080"/>
      <w:u w:val="single"/>
    </w:rPr>
  </w:style>
  <w:style w:type="character" w:customStyle="1" w:styleId="54">
    <w:name w:val="正文文本 Char Char"/>
    <w:link w:val="55"/>
    <w:qFormat/>
    <w:uiPriority w:val="0"/>
    <w:rPr>
      <w:snapToGrid w:val="0"/>
      <w:sz w:val="24"/>
      <w:szCs w:val="24"/>
      <w:lang w:eastAsia="en-US"/>
    </w:rPr>
  </w:style>
  <w:style w:type="paragraph" w:customStyle="1" w:styleId="55">
    <w:name w:val="正文文本1"/>
    <w:basedOn w:val="1"/>
    <w:link w:val="54"/>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6">
    <w:name w:val="标题2"/>
    <w:qFormat/>
    <w:uiPriority w:val="0"/>
    <w:rPr>
      <w:rFonts w:ascii="宋体" w:hAnsi="Tahoma" w:eastAsia="宋体"/>
      <w:b/>
      <w:kern w:val="2"/>
      <w:sz w:val="30"/>
      <w:szCs w:val="21"/>
      <w:lang w:val="en-US" w:eastAsia="zh-CN" w:bidi="ar-SA"/>
    </w:rPr>
  </w:style>
  <w:style w:type="character" w:customStyle="1" w:styleId="57">
    <w:name w:val="文档结构图 Char Char"/>
    <w:link w:val="58"/>
    <w:qFormat/>
    <w:uiPriority w:val="0"/>
    <w:rPr>
      <w:rFonts w:ascii="宋体"/>
      <w:sz w:val="18"/>
      <w:szCs w:val="18"/>
    </w:rPr>
  </w:style>
  <w:style w:type="paragraph" w:customStyle="1" w:styleId="58">
    <w:name w:val="文档结构图1"/>
    <w:basedOn w:val="1"/>
    <w:link w:val="57"/>
    <w:qFormat/>
    <w:uiPriority w:val="0"/>
    <w:pPr>
      <w:spacing w:line="240" w:lineRule="auto"/>
    </w:pPr>
    <w:rPr>
      <w:rFonts w:ascii="宋体" w:hAnsiTheme="minorHAnsi" w:eastAsiaTheme="minorEastAsia" w:cstheme="minorBidi"/>
      <w:sz w:val="18"/>
      <w:szCs w:val="18"/>
    </w:rPr>
  </w:style>
  <w:style w:type="character" w:customStyle="1" w:styleId="59">
    <w:name w:val="不明显强调1"/>
    <w:qFormat/>
    <w:uiPriority w:val="0"/>
    <w:rPr>
      <w:rFonts w:eastAsia="宋体" w:cs="Times New Roman"/>
      <w:i/>
      <w:iCs/>
      <w:color w:val="808080"/>
      <w:szCs w:val="22"/>
      <w:lang w:val="en-US"/>
    </w:rPr>
  </w:style>
  <w:style w:type="character" w:customStyle="1" w:styleId="60">
    <w:name w:val="short_text"/>
    <w:basedOn w:val="30"/>
    <w:qFormat/>
    <w:uiPriority w:val="0"/>
  </w:style>
  <w:style w:type="character" w:customStyle="1" w:styleId="61">
    <w:name w:val="页脚 Char Char"/>
    <w:link w:val="62"/>
    <w:qFormat/>
    <w:uiPriority w:val="0"/>
    <w:rPr>
      <w:sz w:val="18"/>
      <w:szCs w:val="18"/>
    </w:rPr>
  </w:style>
  <w:style w:type="paragraph" w:customStyle="1" w:styleId="62">
    <w:name w:val="页脚1"/>
    <w:basedOn w:val="1"/>
    <w:link w:val="61"/>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3">
    <w:name w:val="批注框文本 Char Char"/>
    <w:link w:val="64"/>
    <w:qFormat/>
    <w:uiPriority w:val="0"/>
    <w:rPr>
      <w:sz w:val="18"/>
      <w:szCs w:val="18"/>
    </w:rPr>
  </w:style>
  <w:style w:type="paragraph" w:customStyle="1" w:styleId="64">
    <w:name w:val="批注框文本1"/>
    <w:basedOn w:val="1"/>
    <w:link w:val="63"/>
    <w:qFormat/>
    <w:uiPriority w:val="0"/>
    <w:pPr>
      <w:spacing w:line="240" w:lineRule="auto"/>
    </w:pPr>
    <w:rPr>
      <w:rFonts w:asciiTheme="minorHAnsi" w:hAnsiTheme="minorHAnsi" w:eastAsiaTheme="minorEastAsia" w:cstheme="minorBidi"/>
      <w:sz w:val="18"/>
      <w:szCs w:val="18"/>
    </w:rPr>
  </w:style>
  <w:style w:type="character" w:customStyle="1" w:styleId="65">
    <w:name w:val="无间隔 Char"/>
    <w:link w:val="66"/>
    <w:qFormat/>
    <w:uiPriority w:val="0"/>
    <w:rPr>
      <w:rFonts w:ascii="Calibri" w:hAnsi="Calibri" w:eastAsia="Times New Roman"/>
      <w:sz w:val="22"/>
    </w:rPr>
  </w:style>
  <w:style w:type="paragraph" w:customStyle="1" w:styleId="66">
    <w:name w:val="无间隔1"/>
    <w:link w:val="65"/>
    <w:qFormat/>
    <w:uiPriority w:val="0"/>
    <w:rPr>
      <w:rFonts w:ascii="Calibri" w:hAnsi="Calibri" w:eastAsia="Times New Roman" w:cstheme="minorBidi"/>
      <w:kern w:val="2"/>
      <w:sz w:val="22"/>
      <w:szCs w:val="22"/>
      <w:lang w:val="en-US" w:eastAsia="zh-CN" w:bidi="ar-SA"/>
    </w:rPr>
  </w:style>
  <w:style w:type="character" w:customStyle="1" w:styleId="67">
    <w:name w:val="正文缩进 Char"/>
    <w:link w:val="15"/>
    <w:qFormat/>
    <w:uiPriority w:val="0"/>
    <w:rPr>
      <w:rFonts w:eastAsia="宋体"/>
      <w:szCs w:val="24"/>
    </w:rPr>
  </w:style>
  <w:style w:type="paragraph" w:customStyle="1" w:styleId="68">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1">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2">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3">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4">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5">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7">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8">
    <w:name w:val="正文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79">
    <w:name w:val="正文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0">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2">
    <w:name w:val="p0"/>
    <w:basedOn w:val="1"/>
    <w:qFormat/>
    <w:uiPriority w:val="0"/>
    <w:pPr>
      <w:widowControl/>
      <w:spacing w:line="240" w:lineRule="auto"/>
    </w:pPr>
    <w:rPr>
      <w:rFonts w:ascii="Calibri" w:hAnsi="Calibri" w:cs="宋体"/>
      <w:kern w:val="0"/>
      <w:szCs w:val="21"/>
    </w:rPr>
  </w:style>
  <w:style w:type="paragraph" w:customStyle="1" w:styleId="83">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4">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85">
    <w:name w:val="批注文字 Char"/>
    <w:basedOn w:val="30"/>
    <w:link w:val="12"/>
    <w:qFormat/>
    <w:uiPriority w:val="0"/>
    <w:rPr>
      <w:rFonts w:ascii="Calibri" w:hAnsi="Calibri" w:eastAsia="宋体" w:cs="Times New Roman"/>
    </w:rPr>
  </w:style>
  <w:style w:type="paragraph" w:customStyle="1" w:styleId="86">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7">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8">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9">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0">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1">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5">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8">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0">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1">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2">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3">
    <w:name w:val="列出段落1"/>
    <w:basedOn w:val="1"/>
    <w:qFormat/>
    <w:uiPriority w:val="0"/>
    <w:pPr>
      <w:spacing w:line="240" w:lineRule="auto"/>
      <w:ind w:firstLine="420" w:firstLineChars="200"/>
    </w:pPr>
    <w:rPr>
      <w:rFonts w:ascii="Calibri" w:hAnsi="Calibri"/>
      <w:szCs w:val="22"/>
    </w:rPr>
  </w:style>
  <w:style w:type="paragraph" w:customStyle="1" w:styleId="104">
    <w:name w:val="p15"/>
    <w:basedOn w:val="1"/>
    <w:qFormat/>
    <w:uiPriority w:val="0"/>
    <w:pPr>
      <w:widowControl/>
      <w:ind w:firstLine="420"/>
    </w:pPr>
    <w:rPr>
      <w:rFonts w:ascii="宋体" w:hAnsi="宋体" w:cs="宋体"/>
      <w:kern w:val="0"/>
      <w:szCs w:val="21"/>
      <w:lang w:bidi="th-TH"/>
    </w:rPr>
  </w:style>
  <w:style w:type="paragraph" w:customStyle="1" w:styleId="105">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6">
    <w:name w:val="批注主题 Char"/>
    <w:basedOn w:val="85"/>
    <w:link w:val="11"/>
    <w:qFormat/>
    <w:uiPriority w:val="0"/>
    <w:rPr>
      <w:rFonts w:ascii="Calibri" w:hAnsi="Calibri" w:eastAsia="宋体" w:cs="Times New Roman"/>
      <w:b/>
      <w:bCs/>
    </w:rPr>
  </w:style>
  <w:style w:type="paragraph" w:customStyle="1" w:styleId="107">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8">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0">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1">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2">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3">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4">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5">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7">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8">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9">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20">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2">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3">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4">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5">
    <w:name w:val="批注框文本 Char"/>
    <w:basedOn w:val="30"/>
    <w:link w:val="21"/>
    <w:qFormat/>
    <w:uiPriority w:val="0"/>
    <w:rPr>
      <w:rFonts w:ascii="Calibri" w:hAnsi="Calibri" w:eastAsia="宋体" w:cs="Times New Roman"/>
      <w:sz w:val="18"/>
      <w:szCs w:val="18"/>
    </w:rPr>
  </w:style>
  <w:style w:type="paragraph" w:customStyle="1" w:styleId="126">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0">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1">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2">
    <w:name w:val="正文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4">
    <w:name w:val="正文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6">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7">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8">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9">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0">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1">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2">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3">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4">
    <w:name w:val="正文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6">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7">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49">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1">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2">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3">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4">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5">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6">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7">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58">
    <w:name w:val="正文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159">
    <w:name w:val="正文文本 Char"/>
    <w:basedOn w:val="30"/>
    <w:link w:val="17"/>
    <w:qFormat/>
    <w:uiPriority w:val="0"/>
    <w:rPr>
      <w:rFonts w:ascii="Calibri" w:hAnsi="Calibri" w:eastAsia="宋体" w:cs="Times New Roman"/>
    </w:rPr>
  </w:style>
  <w:style w:type="paragraph" w:customStyle="1" w:styleId="160">
    <w:name w:val="正文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4">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5">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6">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7">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8">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69">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0">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1">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2">
    <w:name w:val="正文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3">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4">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5">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6">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7">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0">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1">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2">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3">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4">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5">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6">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7">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8">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1">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2">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6">
    <w:name w:val="正文首行缩进 New New New New New New"/>
    <w:basedOn w:val="69"/>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7">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8">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9">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200">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1">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2">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3">
    <w:name w:val="图号"/>
    <w:basedOn w:val="1"/>
    <w:qFormat/>
    <w:uiPriority w:val="0"/>
    <w:pPr>
      <w:numPr>
        <w:ilvl w:val="0"/>
        <w:numId w:val="4"/>
      </w:numPr>
      <w:tabs>
        <w:tab w:val="left" w:pos="720"/>
      </w:tabs>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4">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6">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7">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8">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9">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0">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1">
    <w:name w:val="正文首行缩进 Char"/>
    <w:basedOn w:val="159"/>
    <w:link w:val="14"/>
    <w:qFormat/>
    <w:uiPriority w:val="0"/>
    <w:rPr>
      <w:rFonts w:ascii="Arial" w:hAnsi="Arial" w:eastAsia="宋体" w:cs="Times New Roman"/>
      <w:kern w:val="0"/>
      <w:szCs w:val="21"/>
    </w:rPr>
  </w:style>
  <w:style w:type="paragraph" w:customStyle="1" w:styleId="212">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4">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5">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7">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8">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9">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0">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1">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2">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4">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6">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7">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8">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0">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1">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2">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3">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4">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5">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6">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7">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8">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9">
    <w:name w:val="列出段落2"/>
    <w:basedOn w:val="1"/>
    <w:qFormat/>
    <w:uiPriority w:val="34"/>
    <w:pPr>
      <w:spacing w:line="240" w:lineRule="auto"/>
      <w:ind w:firstLine="420" w:firstLineChars="200"/>
    </w:pPr>
    <w:rPr>
      <w:rFonts w:ascii="Calibri" w:hAnsi="Calibri"/>
      <w:szCs w:val="22"/>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2"/>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正文 New New New New New New New New New New New New New New New New New New New New New New New New New New New New New New New New New New New New New New New New New New New New New New New New New New New New New New New New New New New New New New Ne3"/>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3">
    <w:name w:val="TOC 标题1"/>
    <w:basedOn w:val="2"/>
    <w:next w:val="1"/>
    <w:unhideWhenUsed/>
    <w:qFormat/>
    <w:uiPriority w:val="39"/>
    <w:pPr>
      <w:widowControl/>
      <w:spacing w:before="240" w:line="259" w:lineRule="auto"/>
      <w:jc w:val="left"/>
      <w:outlineLvl w:val="9"/>
    </w:pPr>
    <w:rPr>
      <w:rFonts w:asciiTheme="majorHAnsi" w:hAnsiTheme="majorHAnsi" w:eastAsiaTheme="majorEastAsia" w:cstheme="majorBidi"/>
      <w:b w:val="0"/>
      <w:color w:val="376092" w:themeColor="accent1" w:themeShade="BF"/>
      <w:sz w:val="32"/>
      <w:szCs w:val="32"/>
    </w:rPr>
  </w:style>
  <w:style w:type="paragraph" w:customStyle="1" w:styleId="244">
    <w:name w:val="段"/>
    <w:qFormat/>
    <w:uiPriority w:val="0"/>
    <w:pPr>
      <w:autoSpaceDE w:val="0"/>
      <w:autoSpaceDN w:val="0"/>
      <w:ind w:firstLine="200" w:firstLineChars="200"/>
      <w:jc w:val="both"/>
    </w:pPr>
    <w:rPr>
      <w:rFonts w:ascii="宋体" w:hAnsi="Times New Roman" w:eastAsia="宋体" w:cs="Times New Roman"/>
      <w:sz w:val="21"/>
      <w:szCs w:val="22"/>
      <w:lang w:val="en-US" w:eastAsia="zh-CN" w:bidi="ar-SA"/>
    </w:rPr>
  </w:style>
  <w:style w:type="paragraph" w:customStyle="1" w:styleId="245">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1322</Words>
  <Characters>7538</Characters>
  <Lines>62</Lines>
  <Paragraphs>17</Paragraphs>
  <TotalTime>0</TotalTime>
  <ScaleCrop>false</ScaleCrop>
  <LinksUpToDate>false</LinksUpToDate>
  <CharactersWithSpaces>8843</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2015-11-08T18:17:00Z</dcterms:created>
  <dc:creator>yss</dc:creator>
  <cp:lastModifiedBy>adam</cp:lastModifiedBy>
  <dcterms:modified xsi:type="dcterms:W3CDTF">2018-05-01T17:32:02Z</dcterms:modified>
  <cp:revision>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