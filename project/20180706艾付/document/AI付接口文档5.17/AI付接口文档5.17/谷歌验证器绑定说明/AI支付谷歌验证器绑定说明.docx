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412E2" w:rsidRDefault="00B412E2" w:rsidP="00B412E2">
      <w:pPr>
        <w:pStyle w:val="CoName"/>
      </w:pPr>
      <w:bookmarkStart w:id="0" w:name="_Toc280764371"/>
    </w:p>
    <w:p w:rsidR="008D3F23" w:rsidRDefault="00B412E2" w:rsidP="00B412E2">
      <w:pPr>
        <w:pStyle w:val="CoName"/>
      </w:pPr>
      <w:proofErr w:type="gramStart"/>
      <w:r>
        <w:rPr>
          <w:rFonts w:hint="eastAsia"/>
        </w:rPr>
        <w:t>谷歌验证器</w:t>
      </w:r>
      <w:proofErr w:type="gramEnd"/>
      <w:r>
        <w:rPr>
          <w:rFonts w:hint="eastAsia"/>
        </w:rPr>
        <w:t>绑定说明</w:t>
      </w:r>
    </w:p>
    <w:p w:rsidR="00B412E2" w:rsidRDefault="00B412E2" w:rsidP="00B412E2"/>
    <w:p w:rsidR="00B412E2" w:rsidRPr="000E5BB2" w:rsidRDefault="00B412E2" w:rsidP="00B412E2">
      <w:pPr>
        <w:pStyle w:val="aff"/>
        <w:spacing w:line="360" w:lineRule="auto"/>
        <w:ind w:firstLineChars="0" w:firstLine="0"/>
        <w:rPr>
          <w:rFonts w:asciiTheme="majorEastAsia" w:eastAsiaTheme="majorEastAsia" w:hAnsiTheme="majorEastAsia"/>
          <w:sz w:val="36"/>
          <w:szCs w:val="36"/>
        </w:rPr>
      </w:pPr>
      <w:r w:rsidRPr="000E5BB2">
        <w:rPr>
          <w:rFonts w:asciiTheme="majorEastAsia" w:eastAsiaTheme="majorEastAsia" w:hAnsiTheme="majorEastAsia" w:hint="eastAsia"/>
          <w:sz w:val="36"/>
          <w:szCs w:val="36"/>
        </w:rPr>
        <w:t>一、前言</w:t>
      </w:r>
    </w:p>
    <w:p w:rsidR="00B412E2" w:rsidRDefault="00B412E2" w:rsidP="00B412E2">
      <w:pPr>
        <w:pStyle w:val="aff"/>
        <w:spacing w:line="360" w:lineRule="auto"/>
        <w:ind w:firstLine="420"/>
        <w:rPr>
          <w:rFonts w:asciiTheme="majorEastAsia" w:eastAsiaTheme="majorEastAsia" w:hAnsiTheme="majorEastAsia" w:cstheme="minorBidi"/>
          <w:kern w:val="2"/>
          <w:szCs w:val="21"/>
        </w:rPr>
      </w:pPr>
      <w:r w:rsidRPr="00B412E2">
        <w:rPr>
          <w:rFonts w:asciiTheme="majorEastAsia" w:eastAsiaTheme="majorEastAsia" w:hAnsiTheme="majorEastAsia" w:cstheme="minorBidi" w:hint="eastAsia"/>
          <w:kern w:val="2"/>
          <w:szCs w:val="21"/>
        </w:rPr>
        <w:t>本文档提供了</w:t>
      </w:r>
      <w:proofErr w:type="gramStart"/>
      <w:r>
        <w:rPr>
          <w:rFonts w:asciiTheme="majorEastAsia" w:eastAsiaTheme="majorEastAsia" w:hAnsiTheme="majorEastAsia" w:cstheme="minorBidi" w:hint="eastAsia"/>
          <w:kern w:val="2"/>
          <w:szCs w:val="21"/>
        </w:rPr>
        <w:t>谷歌身份验证器</w:t>
      </w:r>
      <w:proofErr w:type="gramEnd"/>
      <w:r>
        <w:rPr>
          <w:rFonts w:asciiTheme="majorEastAsia" w:eastAsiaTheme="majorEastAsia" w:hAnsiTheme="majorEastAsia" w:cstheme="minorBidi" w:hint="eastAsia"/>
          <w:kern w:val="2"/>
          <w:szCs w:val="21"/>
        </w:rPr>
        <w:t>绑定指南</w:t>
      </w:r>
      <w:r w:rsidRPr="00B412E2">
        <w:rPr>
          <w:rFonts w:asciiTheme="majorEastAsia" w:eastAsiaTheme="majorEastAsia" w:hAnsiTheme="majorEastAsia" w:cstheme="minorBidi" w:hint="eastAsia"/>
          <w:kern w:val="2"/>
          <w:szCs w:val="21"/>
        </w:rPr>
        <w:t>，以便商户</w:t>
      </w:r>
      <w:r w:rsidRPr="00B412E2">
        <w:rPr>
          <w:rFonts w:asciiTheme="majorEastAsia" w:eastAsiaTheme="majorEastAsia" w:hAnsiTheme="majorEastAsia" w:cstheme="minorBidi"/>
          <w:kern w:val="2"/>
          <w:szCs w:val="21"/>
        </w:rPr>
        <w:t>快速</w:t>
      </w:r>
      <w:r>
        <w:rPr>
          <w:rFonts w:asciiTheme="majorEastAsia" w:eastAsiaTheme="majorEastAsia" w:hAnsiTheme="majorEastAsia" w:cstheme="minorBidi" w:hint="eastAsia"/>
          <w:kern w:val="2"/>
          <w:szCs w:val="21"/>
        </w:rPr>
        <w:t>掌握</w:t>
      </w:r>
      <w:proofErr w:type="gramStart"/>
      <w:r>
        <w:rPr>
          <w:rFonts w:asciiTheme="majorEastAsia" w:eastAsiaTheme="majorEastAsia" w:hAnsiTheme="majorEastAsia" w:cstheme="minorBidi" w:hint="eastAsia"/>
          <w:kern w:val="2"/>
          <w:szCs w:val="21"/>
        </w:rPr>
        <w:t>谷歌身份验证</w:t>
      </w:r>
      <w:proofErr w:type="gramEnd"/>
      <w:r>
        <w:rPr>
          <w:rFonts w:asciiTheme="majorEastAsia" w:eastAsiaTheme="majorEastAsia" w:hAnsiTheme="majorEastAsia" w:cstheme="minorBidi" w:hint="eastAsia"/>
          <w:kern w:val="2"/>
          <w:szCs w:val="21"/>
        </w:rPr>
        <w:t>器的使用方法</w:t>
      </w:r>
      <w:r w:rsidRPr="00B412E2">
        <w:rPr>
          <w:rFonts w:asciiTheme="majorEastAsia" w:eastAsiaTheme="majorEastAsia" w:hAnsiTheme="majorEastAsia" w:cstheme="minorBidi" w:hint="eastAsia"/>
          <w:kern w:val="2"/>
          <w:szCs w:val="21"/>
        </w:rPr>
        <w:t>，本文档包括</w:t>
      </w:r>
      <w:r>
        <w:rPr>
          <w:rFonts w:asciiTheme="majorEastAsia" w:eastAsiaTheme="majorEastAsia" w:hAnsiTheme="majorEastAsia" w:cstheme="minorBidi" w:hint="eastAsia"/>
          <w:kern w:val="2"/>
          <w:szCs w:val="21"/>
        </w:rPr>
        <w:t>正常的绑定</w:t>
      </w:r>
      <w:r w:rsidRPr="00B412E2">
        <w:rPr>
          <w:rFonts w:asciiTheme="majorEastAsia" w:eastAsiaTheme="majorEastAsia" w:hAnsiTheme="majorEastAsia" w:cstheme="minorBidi" w:hint="eastAsia"/>
          <w:kern w:val="2"/>
          <w:szCs w:val="21"/>
        </w:rPr>
        <w:t>流程、</w:t>
      </w:r>
      <w:r w:rsidR="003F0C2E">
        <w:rPr>
          <w:rFonts w:asciiTheme="majorEastAsia" w:eastAsiaTheme="majorEastAsia" w:hAnsiTheme="majorEastAsia" w:cstheme="minorBidi" w:hint="eastAsia"/>
          <w:kern w:val="2"/>
          <w:szCs w:val="21"/>
        </w:rPr>
        <w:t>安装</w:t>
      </w:r>
      <w:r>
        <w:rPr>
          <w:rFonts w:asciiTheme="majorEastAsia" w:eastAsiaTheme="majorEastAsia" w:hAnsiTheme="majorEastAsia" w:cstheme="minorBidi" w:hint="eastAsia"/>
          <w:kern w:val="2"/>
          <w:szCs w:val="21"/>
        </w:rPr>
        <w:t>方式</w:t>
      </w:r>
      <w:r w:rsidR="003F0C2E">
        <w:rPr>
          <w:rFonts w:asciiTheme="majorEastAsia" w:eastAsiaTheme="majorEastAsia" w:hAnsiTheme="majorEastAsia" w:cstheme="minorBidi" w:hint="eastAsia"/>
          <w:kern w:val="2"/>
          <w:szCs w:val="21"/>
        </w:rPr>
        <w:t>、解绑方式</w:t>
      </w:r>
      <w:r>
        <w:rPr>
          <w:rFonts w:asciiTheme="majorEastAsia" w:eastAsiaTheme="majorEastAsia" w:hAnsiTheme="majorEastAsia" w:cstheme="minorBidi" w:hint="eastAsia"/>
          <w:kern w:val="2"/>
          <w:szCs w:val="21"/>
        </w:rPr>
        <w:t>以及需注意的安全措施</w:t>
      </w:r>
      <w:r w:rsidR="003F0C2E">
        <w:rPr>
          <w:rFonts w:asciiTheme="majorEastAsia" w:eastAsiaTheme="majorEastAsia" w:hAnsiTheme="majorEastAsia" w:cstheme="minorBidi" w:hint="eastAsia"/>
          <w:kern w:val="2"/>
          <w:szCs w:val="21"/>
        </w:rPr>
        <w:t>和使用场景</w:t>
      </w:r>
      <w:r>
        <w:rPr>
          <w:rFonts w:asciiTheme="majorEastAsia" w:eastAsiaTheme="majorEastAsia" w:hAnsiTheme="majorEastAsia" w:cstheme="minorBidi" w:hint="eastAsia"/>
          <w:kern w:val="2"/>
          <w:szCs w:val="21"/>
        </w:rPr>
        <w:t>。</w:t>
      </w:r>
    </w:p>
    <w:p w:rsidR="000E5BB2" w:rsidRPr="000E5BB2" w:rsidRDefault="000E5BB2" w:rsidP="000E5BB2">
      <w:pPr>
        <w:pStyle w:val="aff"/>
        <w:spacing w:line="360" w:lineRule="auto"/>
        <w:ind w:firstLineChars="0" w:firstLine="0"/>
        <w:rPr>
          <w:rFonts w:asciiTheme="majorEastAsia" w:eastAsiaTheme="majorEastAsia" w:hAnsiTheme="majorEastAsia"/>
          <w:sz w:val="32"/>
          <w:szCs w:val="32"/>
        </w:rPr>
      </w:pPr>
      <w:r w:rsidRPr="000E5BB2">
        <w:rPr>
          <w:rFonts w:asciiTheme="majorEastAsia" w:eastAsiaTheme="majorEastAsia" w:hAnsiTheme="majorEastAsia" w:hint="eastAsia"/>
          <w:sz w:val="32"/>
          <w:szCs w:val="32"/>
        </w:rPr>
        <w:t>二、安装方式</w:t>
      </w:r>
    </w:p>
    <w:p w:rsidR="00E705E9" w:rsidRDefault="00E705E9" w:rsidP="00B412E2">
      <w:pPr>
        <w:pStyle w:val="aff"/>
        <w:spacing w:line="360" w:lineRule="auto"/>
        <w:ind w:firstLine="420"/>
        <w:rPr>
          <w:rFonts w:asciiTheme="majorEastAsia" w:eastAsiaTheme="majorEastAsia" w:hAnsiTheme="majorEastAsia"/>
          <w:szCs w:val="21"/>
        </w:rPr>
      </w:pPr>
      <w:r>
        <w:rPr>
          <w:rFonts w:asciiTheme="majorEastAsia" w:eastAsiaTheme="majorEastAsia" w:hAnsiTheme="majorEastAsia" w:hint="eastAsia"/>
          <w:szCs w:val="21"/>
        </w:rPr>
        <w:t>iOS下载方式：A</w:t>
      </w:r>
      <w:r>
        <w:rPr>
          <w:rFonts w:asciiTheme="majorEastAsia" w:eastAsiaTheme="majorEastAsia" w:hAnsiTheme="majorEastAsia"/>
          <w:szCs w:val="21"/>
        </w:rPr>
        <w:t>PP S</w:t>
      </w:r>
      <w:r>
        <w:rPr>
          <w:rFonts w:asciiTheme="majorEastAsia" w:eastAsiaTheme="majorEastAsia" w:hAnsiTheme="majorEastAsia" w:hint="eastAsia"/>
          <w:szCs w:val="21"/>
        </w:rPr>
        <w:t>tore</w:t>
      </w:r>
      <w:r>
        <w:rPr>
          <w:rFonts w:asciiTheme="majorEastAsia" w:eastAsiaTheme="majorEastAsia" w:hAnsiTheme="majorEastAsia"/>
          <w:szCs w:val="21"/>
        </w:rPr>
        <w:t xml:space="preserve"> </w:t>
      </w:r>
      <w:r>
        <w:rPr>
          <w:rFonts w:asciiTheme="majorEastAsia" w:eastAsiaTheme="majorEastAsia" w:hAnsiTheme="majorEastAsia" w:hint="eastAsia"/>
          <w:szCs w:val="21"/>
        </w:rPr>
        <w:t>搜索</w:t>
      </w:r>
      <w:r w:rsidRPr="000E5BB2">
        <w:rPr>
          <w:rFonts w:asciiTheme="majorEastAsia" w:eastAsiaTheme="majorEastAsia" w:hAnsiTheme="majorEastAsia" w:hint="eastAsia"/>
          <w:b/>
          <w:szCs w:val="21"/>
        </w:rPr>
        <w:t xml:space="preserve"> Authenticator</w:t>
      </w:r>
      <w:r>
        <w:rPr>
          <w:rFonts w:asciiTheme="majorEastAsia" w:eastAsiaTheme="majorEastAsia" w:hAnsiTheme="majorEastAsia" w:hint="eastAsia"/>
          <w:szCs w:val="21"/>
        </w:rPr>
        <w:t>下载</w:t>
      </w:r>
      <w:r w:rsidR="000E5BB2">
        <w:rPr>
          <w:rFonts w:asciiTheme="majorEastAsia" w:eastAsiaTheme="majorEastAsia" w:hAnsiTheme="majorEastAsia" w:hint="eastAsia"/>
          <w:szCs w:val="21"/>
        </w:rPr>
        <w:t>安装。</w:t>
      </w:r>
    </w:p>
    <w:p w:rsidR="00B412E2" w:rsidRPr="00B412E2" w:rsidRDefault="00E705E9" w:rsidP="000E5BB2">
      <w:pPr>
        <w:pStyle w:val="aff"/>
        <w:spacing w:line="360" w:lineRule="auto"/>
        <w:ind w:firstLine="420"/>
        <w:rPr>
          <w:rFonts w:asciiTheme="majorEastAsia" w:eastAsiaTheme="majorEastAsia" w:hAnsiTheme="majorEastAsia" w:cstheme="minorBidi"/>
          <w:kern w:val="2"/>
          <w:szCs w:val="21"/>
        </w:rPr>
      </w:pPr>
      <w:proofErr w:type="gramStart"/>
      <w:r>
        <w:rPr>
          <w:rFonts w:asciiTheme="majorEastAsia" w:eastAsiaTheme="majorEastAsia" w:hAnsiTheme="majorEastAsia" w:cstheme="minorBidi" w:hint="eastAsia"/>
          <w:kern w:val="2"/>
          <w:szCs w:val="21"/>
        </w:rPr>
        <w:t>安卓下载</w:t>
      </w:r>
      <w:proofErr w:type="gramEnd"/>
      <w:r>
        <w:rPr>
          <w:rFonts w:asciiTheme="majorEastAsia" w:eastAsiaTheme="majorEastAsia" w:hAnsiTheme="majorEastAsia" w:cstheme="minorBidi" w:hint="eastAsia"/>
          <w:kern w:val="2"/>
          <w:szCs w:val="21"/>
        </w:rPr>
        <w:t>方式：</w:t>
      </w:r>
      <w:r w:rsidR="000E5BB2">
        <w:rPr>
          <w:rFonts w:asciiTheme="majorEastAsia" w:eastAsiaTheme="majorEastAsia" w:hAnsiTheme="majorEastAsia" w:cstheme="minorBidi" w:hint="eastAsia"/>
          <w:kern w:val="2"/>
          <w:szCs w:val="21"/>
        </w:rPr>
        <w:t>豌豆</w:t>
      </w:r>
      <w:proofErr w:type="gramStart"/>
      <w:r w:rsidR="000E5BB2">
        <w:rPr>
          <w:rFonts w:asciiTheme="majorEastAsia" w:eastAsiaTheme="majorEastAsia" w:hAnsiTheme="majorEastAsia" w:cstheme="minorBidi" w:hint="eastAsia"/>
          <w:kern w:val="2"/>
          <w:szCs w:val="21"/>
        </w:rPr>
        <w:t>荚</w:t>
      </w:r>
      <w:proofErr w:type="gramEnd"/>
      <w:r w:rsidR="000E5BB2">
        <w:rPr>
          <w:rFonts w:asciiTheme="majorEastAsia" w:eastAsiaTheme="majorEastAsia" w:hAnsiTheme="majorEastAsia" w:cstheme="minorBidi" w:hint="eastAsia"/>
          <w:kern w:val="2"/>
          <w:szCs w:val="21"/>
        </w:rPr>
        <w:t>搜索</w:t>
      </w:r>
      <w:r w:rsidR="000E5BB2" w:rsidRPr="000E5BB2">
        <w:rPr>
          <w:rFonts w:asciiTheme="majorEastAsia" w:eastAsiaTheme="majorEastAsia" w:hAnsiTheme="majorEastAsia" w:cstheme="minorBidi" w:hint="eastAsia"/>
          <w:b/>
          <w:kern w:val="2"/>
          <w:szCs w:val="21"/>
        </w:rPr>
        <w:t>身份</w:t>
      </w:r>
      <w:proofErr w:type="gramStart"/>
      <w:r w:rsidR="000E5BB2" w:rsidRPr="000E5BB2">
        <w:rPr>
          <w:rFonts w:asciiTheme="majorEastAsia" w:eastAsiaTheme="majorEastAsia" w:hAnsiTheme="majorEastAsia" w:cstheme="minorBidi" w:hint="eastAsia"/>
          <w:b/>
          <w:kern w:val="2"/>
          <w:szCs w:val="21"/>
        </w:rPr>
        <w:t>验证</w:t>
      </w:r>
      <w:proofErr w:type="gramEnd"/>
      <w:r w:rsidR="000E5BB2" w:rsidRPr="000E5BB2">
        <w:rPr>
          <w:rFonts w:asciiTheme="majorEastAsia" w:eastAsiaTheme="majorEastAsia" w:hAnsiTheme="majorEastAsia" w:cstheme="minorBidi" w:hint="eastAsia"/>
          <w:b/>
          <w:kern w:val="2"/>
          <w:szCs w:val="21"/>
        </w:rPr>
        <w:t>器</w:t>
      </w:r>
      <w:r w:rsidR="000E5BB2">
        <w:rPr>
          <w:rFonts w:asciiTheme="majorEastAsia" w:eastAsiaTheme="majorEastAsia" w:hAnsiTheme="majorEastAsia" w:cstheme="minorBidi" w:hint="eastAsia"/>
          <w:kern w:val="2"/>
          <w:szCs w:val="21"/>
        </w:rPr>
        <w:t>下载安装。</w:t>
      </w:r>
    </w:p>
    <w:p w:rsidR="00B412E2" w:rsidRPr="000E5BB2" w:rsidRDefault="000E5BB2" w:rsidP="00B412E2">
      <w:pPr>
        <w:rPr>
          <w:rFonts w:asciiTheme="majorEastAsia" w:eastAsiaTheme="majorEastAsia" w:hAnsiTheme="majorEastAsia"/>
          <w:sz w:val="30"/>
          <w:szCs w:val="30"/>
        </w:rPr>
      </w:pPr>
      <w:r w:rsidRPr="000E5BB2">
        <w:rPr>
          <w:rFonts w:asciiTheme="majorEastAsia" w:eastAsiaTheme="majorEastAsia" w:hAnsiTheme="majorEastAsia" w:hint="eastAsia"/>
          <w:sz w:val="30"/>
          <w:szCs w:val="30"/>
        </w:rPr>
        <w:t>三</w:t>
      </w:r>
      <w:r w:rsidR="00E705E9" w:rsidRPr="000E5BB2">
        <w:rPr>
          <w:rFonts w:asciiTheme="majorEastAsia" w:eastAsiaTheme="majorEastAsia" w:hAnsiTheme="majorEastAsia" w:hint="eastAsia"/>
          <w:sz w:val="30"/>
          <w:szCs w:val="30"/>
        </w:rPr>
        <w:t>、</w:t>
      </w:r>
      <w:r w:rsidR="00CF1876">
        <w:rPr>
          <w:rFonts w:asciiTheme="majorEastAsia" w:eastAsiaTheme="majorEastAsia" w:hAnsiTheme="majorEastAsia" w:hint="eastAsia"/>
          <w:sz w:val="30"/>
          <w:szCs w:val="30"/>
        </w:rPr>
        <w:t>绑定流程</w:t>
      </w:r>
    </w:p>
    <w:p w:rsidR="00E705E9" w:rsidRDefault="00E705E9" w:rsidP="00B412E2">
      <w:pPr>
        <w:rPr>
          <w:rFonts w:asciiTheme="majorEastAsia" w:eastAsiaTheme="majorEastAsia" w:hAnsiTheme="majorEastAsia"/>
          <w:szCs w:val="21"/>
        </w:rPr>
      </w:pPr>
      <w:r>
        <w:rPr>
          <w:rFonts w:asciiTheme="majorEastAsia" w:eastAsiaTheme="majorEastAsia" w:hAnsiTheme="majorEastAsia" w:hint="eastAsia"/>
          <w:szCs w:val="21"/>
        </w:rPr>
        <w:t>1、商户</w:t>
      </w:r>
      <w:proofErr w:type="gramStart"/>
      <w:r>
        <w:rPr>
          <w:rFonts w:asciiTheme="majorEastAsia" w:eastAsiaTheme="majorEastAsia" w:hAnsiTheme="majorEastAsia" w:hint="eastAsia"/>
          <w:szCs w:val="21"/>
        </w:rPr>
        <w:t>下载谷歌身份</w:t>
      </w:r>
      <w:proofErr w:type="gramEnd"/>
      <w:r>
        <w:rPr>
          <w:rFonts w:asciiTheme="majorEastAsia" w:eastAsiaTheme="majorEastAsia" w:hAnsiTheme="majorEastAsia" w:hint="eastAsia"/>
          <w:szCs w:val="21"/>
        </w:rPr>
        <w:t>验证器。</w:t>
      </w:r>
    </w:p>
    <w:p w:rsidR="000E5BB2" w:rsidRDefault="00DF2D6E" w:rsidP="00B412E2">
      <w:pPr>
        <w:rPr>
          <w:rFonts w:asciiTheme="majorEastAsia" w:eastAsiaTheme="majorEastAsia" w:hAnsiTheme="majorEastAsia"/>
          <w:szCs w:val="21"/>
        </w:rPr>
      </w:pPr>
      <w:r>
        <w:rPr>
          <w:rFonts w:asciiTheme="majorEastAsia" w:eastAsiaTheme="majorEastAsia" w:hAnsiTheme="majorEastAsia" w:hint="eastAsia"/>
          <w:szCs w:val="21"/>
        </w:rPr>
        <w:t>2、使用</w:t>
      </w:r>
      <w:r w:rsidR="00B4052C">
        <w:rPr>
          <w:rFonts w:asciiTheme="majorEastAsia" w:eastAsiaTheme="majorEastAsia" w:hAnsiTheme="majorEastAsia" w:hint="eastAsia"/>
          <w:szCs w:val="21"/>
        </w:rPr>
        <w:t>A</w:t>
      </w:r>
      <w:r w:rsidR="00B4052C">
        <w:rPr>
          <w:rFonts w:asciiTheme="majorEastAsia" w:eastAsiaTheme="majorEastAsia" w:hAnsiTheme="majorEastAsia"/>
          <w:szCs w:val="21"/>
        </w:rPr>
        <w:t>I</w:t>
      </w:r>
      <w:r>
        <w:rPr>
          <w:rFonts w:asciiTheme="majorEastAsia" w:eastAsiaTheme="majorEastAsia" w:hAnsiTheme="majorEastAsia" w:hint="eastAsia"/>
          <w:szCs w:val="21"/>
        </w:rPr>
        <w:t>账户信息登录商户后台，进入如下页面。</w:t>
      </w:r>
    </w:p>
    <w:p w:rsidR="00DF2D6E" w:rsidRDefault="00B4052C" w:rsidP="00B412E2">
      <w:pPr>
        <w:rPr>
          <w:rFonts w:asciiTheme="majorEastAsia" w:eastAsiaTheme="majorEastAsia" w:hAnsiTheme="majorEastAsia"/>
          <w:szCs w:val="21"/>
        </w:rPr>
      </w:pPr>
      <w:r>
        <w:rPr>
          <w:noProof/>
        </w:rPr>
        <w:drawing>
          <wp:inline distT="0" distB="0" distL="0" distR="0" wp14:anchorId="138243FB" wp14:editId="5AA2E315">
            <wp:extent cx="6120130" cy="35991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99180"/>
                    </a:xfrm>
                    <a:prstGeom prst="rect">
                      <a:avLst/>
                    </a:prstGeom>
                  </pic:spPr>
                </pic:pic>
              </a:graphicData>
            </a:graphic>
          </wp:inline>
        </w:drawing>
      </w:r>
    </w:p>
    <w:p w:rsidR="00CF1876" w:rsidRDefault="00CF1876" w:rsidP="00B412E2">
      <w:pPr>
        <w:rPr>
          <w:rFonts w:asciiTheme="majorEastAsia" w:eastAsiaTheme="majorEastAsia" w:hAnsiTheme="majorEastAsia"/>
          <w:szCs w:val="21"/>
        </w:rPr>
      </w:pPr>
    </w:p>
    <w:p w:rsidR="00CF1876" w:rsidRDefault="00CF1876" w:rsidP="00B412E2">
      <w:pPr>
        <w:rPr>
          <w:rFonts w:asciiTheme="majorEastAsia" w:eastAsiaTheme="majorEastAsia" w:hAnsiTheme="majorEastAsia"/>
          <w:szCs w:val="21"/>
        </w:rPr>
      </w:pPr>
    </w:p>
    <w:p w:rsidR="00CF1876" w:rsidRDefault="00CF1876" w:rsidP="00B412E2">
      <w:pPr>
        <w:rPr>
          <w:rFonts w:asciiTheme="majorEastAsia" w:eastAsiaTheme="majorEastAsia" w:hAnsiTheme="majorEastAsia"/>
          <w:szCs w:val="21"/>
        </w:rPr>
      </w:pPr>
    </w:p>
    <w:p w:rsidR="00CF1876" w:rsidRDefault="00CF1876" w:rsidP="00B412E2">
      <w:pPr>
        <w:rPr>
          <w:rFonts w:asciiTheme="majorEastAsia" w:eastAsiaTheme="majorEastAsia" w:hAnsiTheme="majorEastAsia"/>
          <w:szCs w:val="21"/>
        </w:rPr>
      </w:pPr>
    </w:p>
    <w:p w:rsidR="00DF2D6E" w:rsidRDefault="00DF2D6E" w:rsidP="00B412E2">
      <w:pPr>
        <w:rPr>
          <w:rFonts w:asciiTheme="majorEastAsia" w:eastAsiaTheme="majorEastAsia" w:hAnsiTheme="majorEastAsia"/>
          <w:szCs w:val="21"/>
        </w:rPr>
      </w:pPr>
      <w:r>
        <w:rPr>
          <w:rFonts w:asciiTheme="majorEastAsia" w:eastAsiaTheme="majorEastAsia" w:hAnsiTheme="majorEastAsia" w:hint="eastAsia"/>
          <w:szCs w:val="21"/>
        </w:rPr>
        <w:lastRenderedPageBreak/>
        <w:t>3、使用</w:t>
      </w:r>
      <w:proofErr w:type="gramStart"/>
      <w:r>
        <w:rPr>
          <w:rFonts w:asciiTheme="majorEastAsia" w:eastAsiaTheme="majorEastAsia" w:hAnsiTheme="majorEastAsia" w:hint="eastAsia"/>
          <w:szCs w:val="21"/>
        </w:rPr>
        <w:t>谷歌身份验证器</w:t>
      </w:r>
      <w:proofErr w:type="gramEnd"/>
      <w:r>
        <w:rPr>
          <w:rFonts w:asciiTheme="majorEastAsia" w:eastAsiaTheme="majorEastAsia" w:hAnsiTheme="majorEastAsia" w:hint="eastAsia"/>
          <w:szCs w:val="21"/>
        </w:rPr>
        <w:t>扫描二维码</w:t>
      </w:r>
    </w:p>
    <w:p w:rsidR="00DF2D6E" w:rsidRDefault="00DF2D6E" w:rsidP="00B412E2">
      <w:pPr>
        <w:rPr>
          <w:rFonts w:asciiTheme="majorEastAsia" w:eastAsiaTheme="majorEastAsia" w:hAnsiTheme="majorEastAsia"/>
          <w:szCs w:val="21"/>
        </w:rPr>
      </w:pPr>
      <w:r>
        <w:rPr>
          <w:rFonts w:asciiTheme="majorEastAsia" w:eastAsiaTheme="majorEastAsia" w:hAnsiTheme="majorEastAsia" w:hint="eastAsia"/>
          <w:noProof/>
          <w:szCs w:val="21"/>
        </w:rPr>
        <w:drawing>
          <wp:inline distT="0" distB="0" distL="0" distR="0">
            <wp:extent cx="1968500" cy="35019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0995" cy="3541975"/>
                    </a:xfrm>
                    <a:prstGeom prst="rect">
                      <a:avLst/>
                    </a:prstGeom>
                    <a:noFill/>
                    <a:ln>
                      <a:noFill/>
                    </a:ln>
                  </pic:spPr>
                </pic:pic>
              </a:graphicData>
            </a:graphic>
          </wp:inline>
        </w:drawing>
      </w:r>
    </w:p>
    <w:p w:rsidR="00CF1876" w:rsidRDefault="00DF2D6E" w:rsidP="00B412E2">
      <w:pPr>
        <w:rPr>
          <w:rFonts w:asciiTheme="majorEastAsia" w:eastAsiaTheme="majorEastAsia" w:hAnsiTheme="majorEastAsia"/>
          <w:szCs w:val="21"/>
        </w:rPr>
      </w:pPr>
      <w:r>
        <w:rPr>
          <w:rFonts w:asciiTheme="majorEastAsia" w:eastAsiaTheme="majorEastAsia" w:hAnsiTheme="majorEastAsia" w:hint="eastAsia"/>
          <w:szCs w:val="21"/>
        </w:rPr>
        <w:t>4</w:t>
      </w:r>
      <w:r w:rsidR="00CF1876">
        <w:rPr>
          <w:rFonts w:asciiTheme="majorEastAsia" w:eastAsiaTheme="majorEastAsia" w:hAnsiTheme="majorEastAsia" w:hint="eastAsia"/>
          <w:szCs w:val="21"/>
        </w:rPr>
        <w:t>、</w:t>
      </w:r>
      <w:proofErr w:type="gramStart"/>
      <w:r w:rsidR="00CF1876">
        <w:rPr>
          <w:rFonts w:asciiTheme="majorEastAsia" w:eastAsiaTheme="majorEastAsia" w:hAnsiTheme="majorEastAsia" w:hint="eastAsia"/>
          <w:szCs w:val="21"/>
        </w:rPr>
        <w:t>生成谷歌动态</w:t>
      </w:r>
      <w:proofErr w:type="gramEnd"/>
      <w:r w:rsidR="00CF1876">
        <w:rPr>
          <w:rFonts w:asciiTheme="majorEastAsia" w:eastAsiaTheme="majorEastAsia" w:hAnsiTheme="majorEastAsia" w:hint="eastAsia"/>
          <w:szCs w:val="21"/>
        </w:rPr>
        <w:t>验证码</w:t>
      </w:r>
    </w:p>
    <w:p w:rsidR="00DF2D6E" w:rsidRDefault="00DF2D6E" w:rsidP="00B412E2">
      <w:pPr>
        <w:rPr>
          <w:rFonts w:asciiTheme="majorEastAsia" w:eastAsiaTheme="majorEastAsia" w:hAnsiTheme="majorEastAsia"/>
          <w:szCs w:val="21"/>
        </w:rPr>
      </w:pPr>
      <w:r>
        <w:rPr>
          <w:noProof/>
        </w:rPr>
        <w:drawing>
          <wp:inline distT="0" distB="0" distL="0" distR="0" wp14:anchorId="6C855F12" wp14:editId="3E579C17">
            <wp:extent cx="2952750" cy="28969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2092" cy="2915897"/>
                    </a:xfrm>
                    <a:prstGeom prst="rect">
                      <a:avLst/>
                    </a:prstGeom>
                  </pic:spPr>
                </pic:pic>
              </a:graphicData>
            </a:graphic>
          </wp:inline>
        </w:drawing>
      </w:r>
    </w:p>
    <w:p w:rsidR="00CF1876" w:rsidRDefault="00CF1876" w:rsidP="00CF1876">
      <w:pPr>
        <w:jc w:val="left"/>
        <w:rPr>
          <w:rFonts w:asciiTheme="majorEastAsia" w:eastAsiaTheme="majorEastAsia" w:hAnsiTheme="majorEastAsia"/>
          <w:szCs w:val="21"/>
        </w:rPr>
      </w:pPr>
    </w:p>
    <w:p w:rsidR="00CF1876" w:rsidRDefault="00CF1876" w:rsidP="00CF1876">
      <w:pPr>
        <w:jc w:val="left"/>
        <w:rPr>
          <w:rFonts w:asciiTheme="majorEastAsia" w:eastAsiaTheme="majorEastAsia" w:hAnsiTheme="majorEastAsia"/>
          <w:szCs w:val="21"/>
        </w:rPr>
      </w:pPr>
    </w:p>
    <w:p w:rsidR="00CF1876" w:rsidRDefault="00CF1876" w:rsidP="00CF1876">
      <w:pPr>
        <w:jc w:val="left"/>
        <w:rPr>
          <w:rFonts w:asciiTheme="majorEastAsia" w:eastAsiaTheme="majorEastAsia" w:hAnsiTheme="majorEastAsia"/>
          <w:szCs w:val="21"/>
        </w:rPr>
      </w:pPr>
    </w:p>
    <w:p w:rsidR="00CF1876" w:rsidRDefault="00CF1876" w:rsidP="00CF1876">
      <w:pPr>
        <w:jc w:val="left"/>
        <w:rPr>
          <w:rFonts w:asciiTheme="majorEastAsia" w:eastAsiaTheme="majorEastAsia" w:hAnsiTheme="majorEastAsia"/>
          <w:szCs w:val="21"/>
        </w:rPr>
      </w:pPr>
    </w:p>
    <w:p w:rsidR="00CF1876" w:rsidRDefault="00CF1876" w:rsidP="00CF1876">
      <w:pPr>
        <w:jc w:val="left"/>
        <w:rPr>
          <w:rFonts w:asciiTheme="majorEastAsia" w:eastAsiaTheme="majorEastAsia" w:hAnsiTheme="majorEastAsia"/>
          <w:szCs w:val="21"/>
        </w:rPr>
      </w:pPr>
    </w:p>
    <w:p w:rsidR="00CF1876" w:rsidRDefault="00CF1876" w:rsidP="00CF1876">
      <w:pPr>
        <w:jc w:val="left"/>
        <w:rPr>
          <w:rFonts w:asciiTheme="majorEastAsia" w:eastAsiaTheme="majorEastAsia" w:hAnsiTheme="majorEastAsia"/>
          <w:szCs w:val="21"/>
        </w:rPr>
      </w:pPr>
    </w:p>
    <w:p w:rsidR="00CF1876" w:rsidRDefault="00CF1876" w:rsidP="00CF1876">
      <w:pPr>
        <w:jc w:val="left"/>
        <w:rPr>
          <w:rFonts w:asciiTheme="majorEastAsia" w:eastAsiaTheme="majorEastAsia" w:hAnsiTheme="majorEastAsia"/>
          <w:szCs w:val="21"/>
        </w:rPr>
      </w:pPr>
    </w:p>
    <w:p w:rsidR="00CF1876" w:rsidRDefault="00CF1876" w:rsidP="00CF1876">
      <w:pPr>
        <w:jc w:val="left"/>
        <w:rPr>
          <w:rFonts w:asciiTheme="majorEastAsia" w:eastAsiaTheme="majorEastAsia" w:hAnsiTheme="majorEastAsia"/>
          <w:szCs w:val="21"/>
        </w:rPr>
      </w:pPr>
    </w:p>
    <w:p w:rsidR="00CF1876" w:rsidRDefault="00CF1876" w:rsidP="00CF1876">
      <w:pPr>
        <w:jc w:val="left"/>
        <w:rPr>
          <w:rFonts w:asciiTheme="majorEastAsia" w:eastAsiaTheme="majorEastAsia" w:hAnsiTheme="majorEastAsia"/>
          <w:szCs w:val="21"/>
        </w:rPr>
      </w:pPr>
      <w:r>
        <w:rPr>
          <w:rFonts w:asciiTheme="majorEastAsia" w:eastAsiaTheme="majorEastAsia" w:hAnsiTheme="majorEastAsia" w:hint="eastAsia"/>
          <w:szCs w:val="21"/>
        </w:rPr>
        <w:t>5、</w:t>
      </w:r>
      <w:proofErr w:type="gramStart"/>
      <w:r>
        <w:rPr>
          <w:rFonts w:asciiTheme="majorEastAsia" w:eastAsiaTheme="majorEastAsia" w:hAnsiTheme="majorEastAsia" w:hint="eastAsia"/>
          <w:szCs w:val="21"/>
        </w:rPr>
        <w:t>将谷歌动态</w:t>
      </w:r>
      <w:proofErr w:type="gramEnd"/>
      <w:r>
        <w:rPr>
          <w:rFonts w:asciiTheme="majorEastAsia" w:eastAsiaTheme="majorEastAsia" w:hAnsiTheme="majorEastAsia" w:hint="eastAsia"/>
          <w:szCs w:val="21"/>
        </w:rPr>
        <w:t>验证码输入并提交，见下图</w:t>
      </w:r>
    </w:p>
    <w:p w:rsidR="00CF1876" w:rsidRDefault="00B4052C" w:rsidP="00CF1876">
      <w:pPr>
        <w:jc w:val="left"/>
        <w:rPr>
          <w:rFonts w:asciiTheme="majorEastAsia" w:eastAsiaTheme="majorEastAsia" w:hAnsiTheme="majorEastAsia"/>
          <w:szCs w:val="21"/>
        </w:rPr>
      </w:pPr>
      <w:r>
        <w:rPr>
          <w:noProof/>
        </w:rPr>
        <w:drawing>
          <wp:inline distT="0" distB="0" distL="0" distR="0" wp14:anchorId="062BB128" wp14:editId="355A64B1">
            <wp:extent cx="6120130" cy="36417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641725"/>
                    </a:xfrm>
                    <a:prstGeom prst="rect">
                      <a:avLst/>
                    </a:prstGeom>
                  </pic:spPr>
                </pic:pic>
              </a:graphicData>
            </a:graphic>
          </wp:inline>
        </w:drawing>
      </w:r>
    </w:p>
    <w:p w:rsidR="00CF1876" w:rsidRDefault="00CF1876" w:rsidP="00CF1876">
      <w:pPr>
        <w:jc w:val="left"/>
        <w:rPr>
          <w:rFonts w:asciiTheme="majorEastAsia" w:eastAsiaTheme="majorEastAsia" w:hAnsiTheme="majorEastAsia"/>
          <w:szCs w:val="21"/>
        </w:rPr>
      </w:pPr>
      <w:r>
        <w:rPr>
          <w:rFonts w:asciiTheme="majorEastAsia" w:eastAsiaTheme="majorEastAsia" w:hAnsiTheme="majorEastAsia" w:hint="eastAsia"/>
          <w:szCs w:val="21"/>
        </w:rPr>
        <w:t>6、绑定成功！</w:t>
      </w:r>
    </w:p>
    <w:p w:rsidR="00C30601" w:rsidRDefault="00C30601" w:rsidP="00CF1876">
      <w:pPr>
        <w:jc w:val="left"/>
        <w:rPr>
          <w:rFonts w:asciiTheme="majorEastAsia" w:eastAsiaTheme="majorEastAsia" w:hAnsiTheme="majorEastAsia"/>
          <w:szCs w:val="21"/>
        </w:rPr>
      </w:pPr>
    </w:p>
    <w:p w:rsidR="00CF1876" w:rsidRPr="00CF1876" w:rsidRDefault="00A77DA1" w:rsidP="00CF1876">
      <w:pPr>
        <w:widowControl/>
        <w:spacing w:line="240" w:lineRule="auto"/>
        <w:jc w:val="left"/>
        <w:rPr>
          <w:rFonts w:ascii="宋体" w:hAnsi="宋体" w:cs="宋体" w:hint="eastAsia"/>
          <w:kern w:val="0"/>
          <w:sz w:val="24"/>
        </w:rPr>
      </w:pPr>
      <w:r>
        <w:rPr>
          <w:noProof/>
        </w:rPr>
        <w:drawing>
          <wp:inline distT="0" distB="0" distL="0" distR="0" wp14:anchorId="7539185C" wp14:editId="7E586CC4">
            <wp:extent cx="6120130" cy="331343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313430"/>
                    </a:xfrm>
                    <a:prstGeom prst="rect">
                      <a:avLst/>
                    </a:prstGeom>
                  </pic:spPr>
                </pic:pic>
              </a:graphicData>
            </a:graphic>
          </wp:inline>
        </w:drawing>
      </w:r>
    </w:p>
    <w:p w:rsidR="00CF1876" w:rsidRPr="003F0C2E" w:rsidRDefault="003F0C2E" w:rsidP="00CF1876">
      <w:pPr>
        <w:jc w:val="left"/>
        <w:rPr>
          <w:rFonts w:asciiTheme="majorEastAsia" w:eastAsiaTheme="majorEastAsia" w:hAnsiTheme="majorEastAsia"/>
          <w:sz w:val="32"/>
          <w:szCs w:val="32"/>
        </w:rPr>
      </w:pPr>
      <w:r w:rsidRPr="003F0C2E">
        <w:rPr>
          <w:rFonts w:asciiTheme="majorEastAsia" w:eastAsiaTheme="majorEastAsia" w:hAnsiTheme="majorEastAsia" w:hint="eastAsia"/>
          <w:sz w:val="32"/>
          <w:szCs w:val="32"/>
        </w:rPr>
        <w:t>四、使用场景</w:t>
      </w:r>
    </w:p>
    <w:p w:rsidR="003F0C2E" w:rsidRDefault="003F0C2E" w:rsidP="00CF1876">
      <w:pPr>
        <w:jc w:val="left"/>
        <w:rPr>
          <w:rFonts w:asciiTheme="majorEastAsia" w:eastAsiaTheme="majorEastAsia" w:hAnsiTheme="majorEastAsia"/>
          <w:szCs w:val="21"/>
        </w:rPr>
      </w:pPr>
      <w:r>
        <w:rPr>
          <w:rFonts w:asciiTheme="majorEastAsia" w:eastAsiaTheme="majorEastAsia" w:hAnsiTheme="majorEastAsia" w:hint="eastAsia"/>
          <w:szCs w:val="21"/>
        </w:rPr>
        <w:t>1、修改支付密码</w:t>
      </w:r>
    </w:p>
    <w:p w:rsidR="003F0C2E" w:rsidRPr="003F0C2E" w:rsidRDefault="00A77DA1" w:rsidP="003F0C2E">
      <w:pPr>
        <w:widowControl/>
        <w:spacing w:line="240" w:lineRule="auto"/>
        <w:jc w:val="left"/>
        <w:rPr>
          <w:rFonts w:ascii="宋体" w:hAnsi="宋体" w:cs="宋体" w:hint="eastAsia"/>
          <w:kern w:val="0"/>
          <w:sz w:val="24"/>
        </w:rPr>
      </w:pPr>
      <w:r>
        <w:rPr>
          <w:noProof/>
        </w:rPr>
        <w:lastRenderedPageBreak/>
        <w:drawing>
          <wp:inline distT="0" distB="0" distL="0" distR="0" wp14:anchorId="5C3955EC" wp14:editId="17CDA399">
            <wp:extent cx="6120130" cy="32143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214370"/>
                    </a:xfrm>
                    <a:prstGeom prst="rect">
                      <a:avLst/>
                    </a:prstGeom>
                  </pic:spPr>
                </pic:pic>
              </a:graphicData>
            </a:graphic>
          </wp:inline>
        </w:drawing>
      </w:r>
    </w:p>
    <w:p w:rsidR="003F0C2E" w:rsidRPr="00A77DA1" w:rsidRDefault="003F0C2E" w:rsidP="003F0C2E">
      <w:pPr>
        <w:widowControl/>
        <w:spacing w:line="240" w:lineRule="auto"/>
        <w:jc w:val="left"/>
        <w:rPr>
          <w:rFonts w:ascii="宋体" w:hAnsi="宋体" w:cs="宋体"/>
          <w:kern w:val="0"/>
          <w:sz w:val="24"/>
        </w:rPr>
      </w:pPr>
      <w:r>
        <w:rPr>
          <w:rFonts w:asciiTheme="majorEastAsia" w:eastAsiaTheme="majorEastAsia" w:hAnsiTheme="majorEastAsia" w:hint="eastAsia"/>
          <w:szCs w:val="21"/>
        </w:rPr>
        <w:t>2、提现代付</w:t>
      </w:r>
      <w:r w:rsidR="00A77DA1">
        <w:rPr>
          <w:noProof/>
        </w:rPr>
        <w:drawing>
          <wp:inline distT="0" distB="0" distL="0" distR="0" wp14:anchorId="095C8852" wp14:editId="1547FFBE">
            <wp:extent cx="6120130" cy="29159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915920"/>
                    </a:xfrm>
                    <a:prstGeom prst="rect">
                      <a:avLst/>
                    </a:prstGeom>
                  </pic:spPr>
                </pic:pic>
              </a:graphicData>
            </a:graphic>
          </wp:inline>
        </w:drawing>
      </w:r>
      <w:bookmarkStart w:id="1" w:name="_GoBack"/>
      <w:bookmarkEnd w:id="1"/>
    </w:p>
    <w:p w:rsidR="003F0C2E" w:rsidRPr="00CA7921" w:rsidRDefault="003F0C2E" w:rsidP="00CF1876">
      <w:pPr>
        <w:jc w:val="left"/>
        <w:rPr>
          <w:rFonts w:asciiTheme="majorEastAsia" w:eastAsiaTheme="majorEastAsia" w:hAnsiTheme="majorEastAsia"/>
          <w:sz w:val="32"/>
          <w:szCs w:val="32"/>
        </w:rPr>
      </w:pPr>
      <w:r w:rsidRPr="00CA7921">
        <w:rPr>
          <w:rFonts w:asciiTheme="majorEastAsia" w:eastAsiaTheme="majorEastAsia" w:hAnsiTheme="majorEastAsia" w:hint="eastAsia"/>
          <w:sz w:val="32"/>
          <w:szCs w:val="32"/>
        </w:rPr>
        <w:t>五、解绑方式</w:t>
      </w:r>
    </w:p>
    <w:p w:rsidR="003F0C2E" w:rsidRDefault="003F0C2E" w:rsidP="00CF1876">
      <w:pPr>
        <w:jc w:val="left"/>
        <w:rPr>
          <w:rFonts w:asciiTheme="majorEastAsia" w:eastAsiaTheme="majorEastAsia" w:hAnsiTheme="majorEastAsia"/>
          <w:szCs w:val="21"/>
        </w:rPr>
      </w:pPr>
      <w:r>
        <w:rPr>
          <w:rFonts w:asciiTheme="majorEastAsia" w:eastAsiaTheme="majorEastAsia" w:hAnsiTheme="majorEastAsia" w:hint="eastAsia"/>
          <w:szCs w:val="21"/>
        </w:rPr>
        <w:t>需要联系我司</w:t>
      </w:r>
      <w:r w:rsidR="00CA7921">
        <w:rPr>
          <w:rFonts w:asciiTheme="majorEastAsia" w:eastAsiaTheme="majorEastAsia" w:hAnsiTheme="majorEastAsia" w:hint="eastAsia"/>
          <w:szCs w:val="21"/>
        </w:rPr>
        <w:t>商务核实身份，方可解除绑定。</w:t>
      </w:r>
    </w:p>
    <w:p w:rsidR="00CA7921" w:rsidRDefault="00CA7921" w:rsidP="00CF1876">
      <w:pPr>
        <w:jc w:val="left"/>
        <w:rPr>
          <w:rFonts w:asciiTheme="majorEastAsia" w:eastAsiaTheme="majorEastAsia" w:hAnsiTheme="majorEastAsia"/>
          <w:szCs w:val="21"/>
        </w:rPr>
      </w:pPr>
    </w:p>
    <w:p w:rsidR="00040C14" w:rsidRPr="00CA7921" w:rsidRDefault="00040C14" w:rsidP="00040C14">
      <w:pPr>
        <w:jc w:val="left"/>
        <w:rPr>
          <w:rFonts w:asciiTheme="majorEastAsia" w:eastAsiaTheme="majorEastAsia" w:hAnsiTheme="majorEastAsia"/>
          <w:sz w:val="32"/>
          <w:szCs w:val="32"/>
        </w:rPr>
      </w:pPr>
      <w:r>
        <w:rPr>
          <w:rFonts w:asciiTheme="majorEastAsia" w:eastAsiaTheme="majorEastAsia" w:hAnsiTheme="majorEastAsia" w:hint="eastAsia"/>
          <w:sz w:val="32"/>
          <w:szCs w:val="32"/>
        </w:rPr>
        <w:t>六</w:t>
      </w:r>
      <w:r w:rsidRPr="00CA7921">
        <w:rPr>
          <w:rFonts w:asciiTheme="majorEastAsia" w:eastAsiaTheme="majorEastAsia" w:hAnsiTheme="majorEastAsia" w:hint="eastAsia"/>
          <w:sz w:val="32"/>
          <w:szCs w:val="32"/>
        </w:rPr>
        <w:t>、</w:t>
      </w:r>
      <w:r>
        <w:rPr>
          <w:rFonts w:asciiTheme="majorEastAsia" w:eastAsiaTheme="majorEastAsia" w:hAnsiTheme="majorEastAsia" w:hint="eastAsia"/>
          <w:sz w:val="32"/>
          <w:szCs w:val="32"/>
        </w:rPr>
        <w:t>注意事项</w:t>
      </w:r>
    </w:p>
    <w:p w:rsidR="00CA7921" w:rsidRPr="00040C14" w:rsidRDefault="00040C14" w:rsidP="00CF1876">
      <w:pPr>
        <w:jc w:val="left"/>
        <w:rPr>
          <w:rFonts w:asciiTheme="majorEastAsia" w:eastAsiaTheme="majorEastAsia" w:hAnsiTheme="majorEastAsia"/>
          <w:color w:val="000000" w:themeColor="text1"/>
          <w:szCs w:val="21"/>
        </w:rPr>
      </w:pPr>
      <w:r w:rsidRPr="00040C14">
        <w:rPr>
          <w:rFonts w:asciiTheme="majorEastAsia" w:eastAsiaTheme="majorEastAsia" w:hAnsiTheme="majorEastAsia" w:hint="eastAsia"/>
          <w:color w:val="000000" w:themeColor="text1"/>
          <w:szCs w:val="21"/>
        </w:rPr>
        <w:t>1、该绑定为强制性，客户在第一次登陆后，如无绑定，</w:t>
      </w:r>
      <w:proofErr w:type="gramStart"/>
      <w:r w:rsidRPr="00040C14">
        <w:rPr>
          <w:rFonts w:asciiTheme="majorEastAsia" w:eastAsiaTheme="majorEastAsia" w:hAnsiTheme="majorEastAsia" w:hint="eastAsia"/>
          <w:color w:val="000000" w:themeColor="text1"/>
          <w:szCs w:val="21"/>
        </w:rPr>
        <w:t>商户号</w:t>
      </w:r>
      <w:proofErr w:type="gramEnd"/>
      <w:r w:rsidRPr="00040C14">
        <w:rPr>
          <w:rFonts w:asciiTheme="majorEastAsia" w:eastAsiaTheme="majorEastAsia" w:hAnsiTheme="majorEastAsia" w:hint="eastAsia"/>
          <w:color w:val="000000" w:themeColor="text1"/>
          <w:szCs w:val="21"/>
        </w:rPr>
        <w:t>将被锁定，需联系客服解锁，并绑定后方可正常使用。</w:t>
      </w:r>
    </w:p>
    <w:p w:rsidR="00CA7921" w:rsidRDefault="00040C14" w:rsidP="00CF1876">
      <w:pPr>
        <w:jc w:val="left"/>
        <w:rPr>
          <w:rFonts w:asciiTheme="majorEastAsia" w:eastAsiaTheme="majorEastAsia" w:hAnsiTheme="majorEastAsia"/>
          <w:color w:val="000000" w:themeColor="text1"/>
          <w:szCs w:val="21"/>
        </w:rPr>
      </w:pPr>
      <w:r>
        <w:rPr>
          <w:rFonts w:asciiTheme="majorEastAsia" w:eastAsiaTheme="majorEastAsia" w:hAnsiTheme="majorEastAsia" w:hint="eastAsia"/>
          <w:color w:val="000000" w:themeColor="text1"/>
          <w:szCs w:val="21"/>
        </w:rPr>
        <w:t>2、</w:t>
      </w:r>
      <w:r w:rsidR="00CA7921" w:rsidRPr="00040C14">
        <w:rPr>
          <w:rFonts w:asciiTheme="majorEastAsia" w:eastAsiaTheme="majorEastAsia" w:hAnsiTheme="majorEastAsia" w:hint="eastAsia"/>
          <w:color w:val="000000" w:themeColor="text1"/>
          <w:szCs w:val="21"/>
        </w:rPr>
        <w:t>请勿泄露验证二维码！！！</w:t>
      </w:r>
      <w:bookmarkEnd w:id="0"/>
    </w:p>
    <w:p w:rsidR="00040C14" w:rsidRPr="00040C14" w:rsidRDefault="00040C14" w:rsidP="00CF1876">
      <w:pPr>
        <w:jc w:val="left"/>
        <w:rPr>
          <w:rFonts w:asciiTheme="majorEastAsia" w:eastAsiaTheme="majorEastAsia" w:hAnsiTheme="majorEastAsia"/>
          <w:color w:val="000000" w:themeColor="text1"/>
          <w:szCs w:val="21"/>
        </w:rPr>
      </w:pPr>
      <w:r>
        <w:rPr>
          <w:rFonts w:asciiTheme="majorEastAsia" w:eastAsiaTheme="majorEastAsia" w:hAnsiTheme="majorEastAsia" w:hint="eastAsia"/>
          <w:color w:val="000000" w:themeColor="text1"/>
          <w:szCs w:val="21"/>
        </w:rPr>
        <w:t>3、安卓手机扫码打不开</w:t>
      </w:r>
      <w:r w:rsidR="005C0361">
        <w:rPr>
          <w:rFonts w:asciiTheme="majorEastAsia" w:eastAsiaTheme="majorEastAsia" w:hAnsiTheme="majorEastAsia" w:hint="eastAsia"/>
          <w:color w:val="000000" w:themeColor="text1"/>
          <w:szCs w:val="21"/>
        </w:rPr>
        <w:t>扫码界面的，豌豆荚下载安装条码扫描器，即可正常使用。</w:t>
      </w:r>
    </w:p>
    <w:sectPr w:rsidR="00040C14" w:rsidRPr="00040C14">
      <w:headerReference w:type="default" r:id="rId15"/>
      <w:footerReference w:type="default" r:id="rId16"/>
      <w:pgSz w:w="11906" w:h="16838"/>
      <w:pgMar w:top="1134" w:right="1134" w:bottom="1134" w:left="1134" w:header="170" w:footer="17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3E2" w:rsidRDefault="002A33E2">
      <w:pPr>
        <w:spacing w:line="240" w:lineRule="auto"/>
      </w:pPr>
      <w:r>
        <w:separator/>
      </w:r>
    </w:p>
  </w:endnote>
  <w:endnote w:type="continuationSeparator" w:id="0">
    <w:p w:rsidR="002A33E2" w:rsidRDefault="002A33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altName w:val="Noto Sans Syriac Eastern"/>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F23" w:rsidRDefault="002A33E2">
    <w:pPr>
      <w:pStyle w:val="af2"/>
    </w:pPr>
    <w:r>
      <w:pict>
        <v:shapetype id="_x0000_t202" coordsize="21600,21600" o:spt="202" path="m,l,21600r21600,l21600,xe">
          <v:stroke joinstyle="miter"/>
          <v:path gradientshapeok="t" o:connecttype="rect"/>
        </v:shapetype>
        <v:shape id="_x0000_s3073" type="#_x0000_t202" style="position:absolute;margin-left:0;margin-top:0;width:2in;height:2in;z-index:251658240;mso-wrap-style:none;mso-position-horizontal:center;mso-position-horizontal-relative:margin;mso-width-relative:page;mso-height-relative:page" filled="f" stroked="f">
          <v:textbox style="mso-fit-shape-to-text:t" inset="0,0,0,0">
            <w:txbxContent>
              <w:p w:rsidR="008D3F23" w:rsidRDefault="00844F84">
                <w:pPr>
                  <w:pStyle w:val="af2"/>
                </w:pPr>
                <w:r>
                  <w:t>第</w:t>
                </w:r>
                <w:r>
                  <w:t xml:space="preserve"> </w:t>
                </w:r>
                <w:r>
                  <w:fldChar w:fldCharType="begin"/>
                </w:r>
                <w:r>
                  <w:instrText xml:space="preserve"> PAGE  \* MERGEFORMAT </w:instrText>
                </w:r>
                <w:r>
                  <w:fldChar w:fldCharType="separate"/>
                </w:r>
                <w:r w:rsidR="005C0361">
                  <w:rPr>
                    <w:noProof/>
                  </w:rPr>
                  <w:t>3</w:t>
                </w:r>
                <w:r>
                  <w:fldChar w:fldCharType="end"/>
                </w:r>
                <w:r>
                  <w:t xml:space="preserve"> </w:t>
                </w:r>
                <w:r>
                  <w:t>页</w:t>
                </w:r>
                <w:r>
                  <w:t xml:space="preserve"> </w:t>
                </w:r>
                <w:r>
                  <w:t>共</w:t>
                </w:r>
                <w:r>
                  <w:t xml:space="preserve"> </w:t>
                </w:r>
                <w:r w:rsidR="002A33E2">
                  <w:fldChar w:fldCharType="begin"/>
                </w:r>
                <w:r w:rsidR="002A33E2">
                  <w:instrText xml:space="preserve"> NUMPAGES  \* MERGEFORMAT </w:instrText>
                </w:r>
                <w:r w:rsidR="002A33E2">
                  <w:fldChar w:fldCharType="separate"/>
                </w:r>
                <w:r w:rsidR="005C0361">
                  <w:rPr>
                    <w:noProof/>
                  </w:rPr>
                  <w:t>4</w:t>
                </w:r>
                <w:r w:rsidR="002A33E2">
                  <w:rPr>
                    <w:noProof/>
                  </w:rPr>
                  <w:fldChar w:fldCharType="end"/>
                </w:r>
                <w:r>
                  <w:t xml:space="preserve"> </w:t>
                </w:r>
                <w:r>
                  <w:t>页</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3E2" w:rsidRDefault="002A33E2">
      <w:pPr>
        <w:spacing w:line="240" w:lineRule="auto"/>
      </w:pPr>
      <w:r>
        <w:separator/>
      </w:r>
    </w:p>
  </w:footnote>
  <w:footnote w:type="continuationSeparator" w:id="0">
    <w:p w:rsidR="002A33E2" w:rsidRDefault="002A33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F23" w:rsidRDefault="00101728">
    <w:pPr>
      <w:pStyle w:val="af4"/>
      <w:pBdr>
        <w:bottom w:val="single" w:sz="4" w:space="0" w:color="auto"/>
      </w:pBdr>
      <w:jc w:val="both"/>
    </w:pPr>
    <w:r>
      <w:rPr>
        <w:noProof/>
      </w:rPr>
      <w:drawing>
        <wp:inline distT="0" distB="0" distL="0" distR="0">
          <wp:extent cx="1030682" cy="5415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860" cy="55054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0000000A"/>
    <w:lvl w:ilvl="0" w:tentative="1">
      <w:start w:val="1"/>
      <w:numFmt w:val="decimal"/>
      <w:pStyle w:val="keywords"/>
      <w:lvlText w:val="[%1]"/>
      <w:lvlJc w:val="left"/>
      <w:pPr>
        <w:ind w:left="360" w:hanging="360"/>
      </w:pPr>
      <w:rPr>
        <w:rFonts w:ascii="Times New Roman" w:hAnsi="Times New Roman" w:hint="default"/>
      </w:rPr>
    </w:lvl>
  </w:abstractNum>
  <w:abstractNum w:abstractNumId="1" w15:restartNumberingAfterBreak="0">
    <w:nsid w:val="0000000C"/>
    <w:multiLevelType w:val="singleLevel"/>
    <w:tmpl w:val="0000000C"/>
    <w:lvl w:ilvl="0" w:tentative="1">
      <w:start w:val="1"/>
      <w:numFmt w:val="decimal"/>
      <w:pStyle w:val="tabledescription"/>
      <w:lvlText w:val="Table%1 "/>
      <w:lvlJc w:val="left"/>
      <w:pPr>
        <w:ind w:left="360" w:hanging="360"/>
      </w:pPr>
      <w:rPr>
        <w:rFonts w:ascii="Times New Roman" w:hAnsi="Times New Roman" w:hint="default"/>
      </w:rPr>
    </w:lvl>
  </w:abstractNum>
  <w:abstractNum w:abstractNumId="2" w15:restartNumberingAfterBreak="0">
    <w:nsid w:val="0000000D"/>
    <w:multiLevelType w:val="singleLevel"/>
    <w:tmpl w:val="0000000D"/>
    <w:lvl w:ilvl="0">
      <w:start w:val="1"/>
      <w:numFmt w:val="decimal"/>
      <w:pStyle w:val="documenttitleoncover"/>
      <w:lvlText w:val="%1"/>
      <w:lvlJc w:val="left"/>
      <w:rPr>
        <w:rFonts w:ascii="Times New Roman" w:hAnsi="Times New Roman" w:hint="default"/>
        <w:sz w:val="18"/>
      </w:rPr>
    </w:lvl>
  </w:abstractNum>
  <w:abstractNum w:abstractNumId="3" w15:restartNumberingAfterBreak="0">
    <w:nsid w:val="0000000F"/>
    <w:multiLevelType w:val="singleLevel"/>
    <w:tmpl w:val="0000000F"/>
    <w:lvl w:ilvl="0" w:tentative="1">
      <w:start w:val="1"/>
      <w:numFmt w:val="decimal"/>
      <w:pStyle w:val="a"/>
      <w:lvlText w:val="表%1 "/>
      <w:lvlJc w:val="left"/>
      <w:pPr>
        <w:tabs>
          <w:tab w:val="left" w:pos="720"/>
        </w:tabs>
        <w:ind w:left="0" w:firstLine="0"/>
      </w:pPr>
      <w:rPr>
        <w:rFonts w:ascii="Times New Roman" w:hAnsi="Times New Roman" w:hint="default"/>
      </w:rPr>
    </w:lvl>
  </w:abstractNum>
  <w:abstractNum w:abstractNumId="4" w15:restartNumberingAfterBreak="0">
    <w:nsid w:val="0048090A"/>
    <w:multiLevelType w:val="multilevel"/>
    <w:tmpl w:val="0048090A"/>
    <w:lvl w:ilvl="0" w:tentative="1">
      <w:start w:val="1"/>
      <w:numFmt w:val="decimal"/>
      <w:pStyle w:val="1"/>
      <w:lvlText w:val="%1."/>
      <w:lvlJc w:val="left"/>
      <w:pPr>
        <w:ind w:left="0" w:firstLine="0"/>
      </w:pPr>
      <w:rPr>
        <w:rFonts w:ascii="Times New Roman" w:eastAsia="宋体" w:hAnsi="Times New Roman" w:hint="default"/>
        <w:b/>
        <w:i w:val="0"/>
        <w:caps w:val="0"/>
        <w:strike w:val="0"/>
        <w:dstrike w:val="0"/>
        <w:outline w:val="0"/>
        <w:shadow w:val="0"/>
        <w:emboss w:val="0"/>
        <w:imprint w:val="0"/>
        <w:vanish w:val="0"/>
        <w:color w:val="auto"/>
        <w:sz w:val="36"/>
        <w:vertAlign w:val="baseline"/>
      </w:rPr>
    </w:lvl>
    <w:lvl w:ilvl="1" w:tentative="1">
      <w:start w:val="1"/>
      <w:numFmt w:val="decimal"/>
      <w:pStyle w:val="2"/>
      <w:lvlText w:val="%1.%2"/>
      <w:lvlJc w:val="left"/>
      <w:pPr>
        <w:ind w:left="0" w:firstLine="0"/>
      </w:pPr>
      <w:rPr>
        <w:rFonts w:ascii="Times New Roman" w:eastAsia="宋体" w:hAnsi="Times New Roman" w:hint="default"/>
        <w:b/>
        <w:i w:val="0"/>
        <w:caps w:val="0"/>
        <w:strike w:val="0"/>
        <w:dstrike w:val="0"/>
        <w:outline w:val="0"/>
        <w:shadow w:val="0"/>
        <w:emboss w:val="0"/>
        <w:imprint w:val="0"/>
        <w:vanish w:val="0"/>
        <w:color w:val="auto"/>
        <w:sz w:val="30"/>
        <w:vertAlign w:val="baseline"/>
      </w:rPr>
    </w:lvl>
    <w:lvl w:ilvl="2" w:tentative="1">
      <w:start w:val="1"/>
      <w:numFmt w:val="decimal"/>
      <w:pStyle w:val="3"/>
      <w:lvlText w:val="%1.%2.%3"/>
      <w:lvlJc w:val="left"/>
      <w:pPr>
        <w:ind w:left="0" w:firstLine="0"/>
      </w:pPr>
      <w:rPr>
        <w:rFonts w:ascii="Times New Roman" w:eastAsia="宋体" w:hAnsi="Times New Roman" w:hint="default"/>
        <w:b/>
        <w:i w:val="0"/>
        <w:caps w:val="0"/>
        <w:strike w:val="0"/>
        <w:dstrike w:val="0"/>
        <w:outline w:val="0"/>
        <w:shadow w:val="0"/>
        <w:emboss w:val="0"/>
        <w:imprint w:val="0"/>
        <w:vanish w:val="0"/>
        <w:color w:val="auto"/>
        <w:sz w:val="28"/>
        <w:vertAlign w:val="baseline"/>
      </w:rPr>
    </w:lvl>
    <w:lvl w:ilvl="3" w:tentative="1">
      <w:start w:val="1"/>
      <w:numFmt w:val="decimal"/>
      <w:suff w:val="space"/>
      <w:lvlText w:val="%1.%2.%3.%4"/>
      <w:lvlJc w:val="left"/>
      <w:pPr>
        <w:ind w:left="0" w:firstLine="0"/>
      </w:pPr>
      <w:rPr>
        <w:rFonts w:hint="eastAsia"/>
      </w:rPr>
    </w:lvl>
    <w:lvl w:ilvl="4" w:tentative="1">
      <w:start w:val="1"/>
      <w:numFmt w:val="decimal"/>
      <w:suff w:val="space"/>
      <w:lvlText w:val="%1.%2.%3.%4.%5"/>
      <w:lvlJc w:val="left"/>
      <w:pPr>
        <w:ind w:left="0" w:firstLine="0"/>
      </w:pPr>
      <w:rPr>
        <w:rFonts w:hint="eastAsia"/>
      </w:rPr>
    </w:lvl>
    <w:lvl w:ilvl="5" w:tentative="1">
      <w:start w:val="1"/>
      <w:numFmt w:val="decimal"/>
      <w:suff w:val="space"/>
      <w:lvlText w:val="%1.%2.%3.%4.%5.%6"/>
      <w:lvlJc w:val="left"/>
      <w:pPr>
        <w:ind w:left="0" w:firstLine="0"/>
      </w:pPr>
      <w:rPr>
        <w:rFonts w:hint="eastAsia"/>
      </w:rPr>
    </w:lvl>
    <w:lvl w:ilvl="6" w:tentative="1">
      <w:start w:val="1"/>
      <w:numFmt w:val="decimal"/>
      <w:suff w:val="space"/>
      <w:lvlText w:val="%1.%2.%3.%4.%5.%6.%7"/>
      <w:lvlJc w:val="left"/>
      <w:pPr>
        <w:ind w:left="0" w:firstLine="0"/>
      </w:pPr>
      <w:rPr>
        <w:rFonts w:hint="eastAsia"/>
      </w:rPr>
    </w:lvl>
    <w:lvl w:ilvl="7" w:tentative="1">
      <w:start w:val="1"/>
      <w:numFmt w:val="decimal"/>
      <w:suff w:val="space"/>
      <w:lvlText w:val="%1.%2.%3.%4.%5.%6.%7.%8"/>
      <w:lvlJc w:val="left"/>
      <w:pPr>
        <w:ind w:left="0" w:firstLine="0"/>
      </w:pPr>
      <w:rPr>
        <w:rFonts w:hint="eastAsia"/>
      </w:rPr>
    </w:lvl>
    <w:lvl w:ilvl="8" w:tentative="1">
      <w:start w:val="1"/>
      <w:numFmt w:val="decimal"/>
      <w:suff w:val="space"/>
      <w:lvlText w:val="%1.%2.%3.%4.%5.%6.%7.%8.%9"/>
      <w:lvlJc w:val="left"/>
      <w:pPr>
        <w:ind w:left="0" w:firstLine="0"/>
      </w:pPr>
      <w:rPr>
        <w:rFonts w:hint="eastAsia"/>
      </w:rPr>
    </w:lvl>
  </w:abstractNum>
  <w:abstractNum w:abstractNumId="5" w15:restartNumberingAfterBreak="0">
    <w:nsid w:val="59AABA6C"/>
    <w:multiLevelType w:val="singleLevel"/>
    <w:tmpl w:val="59AABA6C"/>
    <w:lvl w:ilvl="0">
      <w:start w:val="2"/>
      <w:numFmt w:val="decimal"/>
      <w:suff w:val="nothing"/>
      <w:lvlText w:val="%1."/>
      <w:lvlJc w:val="left"/>
    </w:lvl>
  </w:abstractNum>
  <w:abstractNum w:abstractNumId="6" w15:restartNumberingAfterBreak="0">
    <w:nsid w:val="59ABCD88"/>
    <w:multiLevelType w:val="singleLevel"/>
    <w:tmpl w:val="59ABCD88"/>
    <w:lvl w:ilvl="0">
      <w:start w:val="1"/>
      <w:numFmt w:val="decimal"/>
      <w:suff w:val="nothing"/>
      <w:lvlText w:val="%1."/>
      <w:lvlJc w:val="left"/>
    </w:lvl>
  </w:abstractNum>
  <w:abstractNum w:abstractNumId="7" w15:restartNumberingAfterBreak="0">
    <w:nsid w:val="59ABDF89"/>
    <w:multiLevelType w:val="singleLevel"/>
    <w:tmpl w:val="59ABDF89"/>
    <w:lvl w:ilvl="0">
      <w:start w:val="1"/>
      <w:numFmt w:val="decimal"/>
      <w:suff w:val="nothing"/>
      <w:lvlText w:val="%1."/>
      <w:lvlJc w:val="left"/>
    </w:lvl>
  </w:abstractNum>
  <w:num w:numId="1">
    <w:abstractNumId w:val="4"/>
  </w:num>
  <w:num w:numId="2">
    <w:abstractNumId w:val="0"/>
  </w:num>
  <w:num w:numId="3">
    <w:abstractNumId w:val="2"/>
  </w:num>
  <w:num w:numId="4">
    <w:abstractNumId w:val="3"/>
  </w:num>
  <w:num w:numId="5">
    <w:abstractNumId w:val="1"/>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B9786FB6"/>
    <w:rsid w:val="BEEF4DE1"/>
    <w:rsid w:val="BEFF0236"/>
    <w:rsid w:val="BFF98E7F"/>
    <w:rsid w:val="CDF5DD10"/>
    <w:rsid w:val="CEF917F7"/>
    <w:rsid w:val="CFBF487B"/>
    <w:rsid w:val="D7ABC715"/>
    <w:rsid w:val="D7BF085E"/>
    <w:rsid w:val="DDFFB9FD"/>
    <w:rsid w:val="DE7DB416"/>
    <w:rsid w:val="DEFBD61A"/>
    <w:rsid w:val="DF4F0AEB"/>
    <w:rsid w:val="E5FF4646"/>
    <w:rsid w:val="E6F7F0EE"/>
    <w:rsid w:val="EBD77652"/>
    <w:rsid w:val="EDFEDCF4"/>
    <w:rsid w:val="EE1737D3"/>
    <w:rsid w:val="EEED96C1"/>
    <w:rsid w:val="EEF79E80"/>
    <w:rsid w:val="EFFF8198"/>
    <w:rsid w:val="F3C7428E"/>
    <w:rsid w:val="F3FFBFA8"/>
    <w:rsid w:val="F5F5CF9E"/>
    <w:rsid w:val="F66E8E38"/>
    <w:rsid w:val="F6AAA84C"/>
    <w:rsid w:val="F77D0518"/>
    <w:rsid w:val="F7FDCEDE"/>
    <w:rsid w:val="F9F7BAD7"/>
    <w:rsid w:val="FAEFE839"/>
    <w:rsid w:val="FBA3BA8A"/>
    <w:rsid w:val="FBEF2BC2"/>
    <w:rsid w:val="FBEF6C95"/>
    <w:rsid w:val="FBFFCDC5"/>
    <w:rsid w:val="FE6EA4A7"/>
    <w:rsid w:val="FE870428"/>
    <w:rsid w:val="FEE9C36F"/>
    <w:rsid w:val="FEFDAA98"/>
    <w:rsid w:val="FF5D5E9D"/>
    <w:rsid w:val="FF97DDF4"/>
    <w:rsid w:val="FFAF5BB6"/>
    <w:rsid w:val="FFBD444C"/>
    <w:rsid w:val="FFBE8C63"/>
    <w:rsid w:val="FFDDD6CB"/>
    <w:rsid w:val="FFEFDCC8"/>
    <w:rsid w:val="FFFF9086"/>
    <w:rsid w:val="000204AE"/>
    <w:rsid w:val="00035F1E"/>
    <w:rsid w:val="00040C14"/>
    <w:rsid w:val="00041EA9"/>
    <w:rsid w:val="00044B05"/>
    <w:rsid w:val="000451B1"/>
    <w:rsid w:val="0006005D"/>
    <w:rsid w:val="00064D48"/>
    <w:rsid w:val="0008456E"/>
    <w:rsid w:val="000B4549"/>
    <w:rsid w:val="000C53D7"/>
    <w:rsid w:val="000C6D4B"/>
    <w:rsid w:val="000E09A1"/>
    <w:rsid w:val="000E5BB2"/>
    <w:rsid w:val="000F131E"/>
    <w:rsid w:val="000F501F"/>
    <w:rsid w:val="000F6F3E"/>
    <w:rsid w:val="00101728"/>
    <w:rsid w:val="001039D1"/>
    <w:rsid w:val="001040B5"/>
    <w:rsid w:val="00123A93"/>
    <w:rsid w:val="00172A27"/>
    <w:rsid w:val="001924B0"/>
    <w:rsid w:val="00195738"/>
    <w:rsid w:val="00197389"/>
    <w:rsid w:val="001A2799"/>
    <w:rsid w:val="001A493C"/>
    <w:rsid w:val="001A67DB"/>
    <w:rsid w:val="001C7952"/>
    <w:rsid w:val="001D7DBF"/>
    <w:rsid w:val="00215625"/>
    <w:rsid w:val="00217C79"/>
    <w:rsid w:val="00252895"/>
    <w:rsid w:val="00256BA3"/>
    <w:rsid w:val="00277B99"/>
    <w:rsid w:val="002906CA"/>
    <w:rsid w:val="002927E0"/>
    <w:rsid w:val="002A33E2"/>
    <w:rsid w:val="002A4DB5"/>
    <w:rsid w:val="002B58F0"/>
    <w:rsid w:val="002C0CF7"/>
    <w:rsid w:val="002C1348"/>
    <w:rsid w:val="002C7E8C"/>
    <w:rsid w:val="002E2C92"/>
    <w:rsid w:val="002E5B90"/>
    <w:rsid w:val="003056DE"/>
    <w:rsid w:val="003162FB"/>
    <w:rsid w:val="003507A2"/>
    <w:rsid w:val="00355764"/>
    <w:rsid w:val="003621F8"/>
    <w:rsid w:val="003C039C"/>
    <w:rsid w:val="003E6B7C"/>
    <w:rsid w:val="003F0C2E"/>
    <w:rsid w:val="00417D7F"/>
    <w:rsid w:val="004225D8"/>
    <w:rsid w:val="0044207C"/>
    <w:rsid w:val="004472D6"/>
    <w:rsid w:val="004646CE"/>
    <w:rsid w:val="00483FC6"/>
    <w:rsid w:val="004D0D72"/>
    <w:rsid w:val="004E5B81"/>
    <w:rsid w:val="004F5CA2"/>
    <w:rsid w:val="004F6B2B"/>
    <w:rsid w:val="005053A2"/>
    <w:rsid w:val="005058DD"/>
    <w:rsid w:val="0050787B"/>
    <w:rsid w:val="00510306"/>
    <w:rsid w:val="00583619"/>
    <w:rsid w:val="005C0361"/>
    <w:rsid w:val="005C2E63"/>
    <w:rsid w:val="005D65E9"/>
    <w:rsid w:val="005E2D89"/>
    <w:rsid w:val="005E7177"/>
    <w:rsid w:val="005F03FD"/>
    <w:rsid w:val="005F08F5"/>
    <w:rsid w:val="00610D5B"/>
    <w:rsid w:val="00653BFC"/>
    <w:rsid w:val="00675F52"/>
    <w:rsid w:val="006761D3"/>
    <w:rsid w:val="00693749"/>
    <w:rsid w:val="006A5DF1"/>
    <w:rsid w:val="006B5179"/>
    <w:rsid w:val="006B6191"/>
    <w:rsid w:val="006B7D0D"/>
    <w:rsid w:val="00704241"/>
    <w:rsid w:val="0071228A"/>
    <w:rsid w:val="00756D8D"/>
    <w:rsid w:val="00766CFF"/>
    <w:rsid w:val="00792F1F"/>
    <w:rsid w:val="00797A6F"/>
    <w:rsid w:val="007B0513"/>
    <w:rsid w:val="007C0F6D"/>
    <w:rsid w:val="007E1982"/>
    <w:rsid w:val="007E6BD4"/>
    <w:rsid w:val="007F39C9"/>
    <w:rsid w:val="007F44A6"/>
    <w:rsid w:val="007F4D7D"/>
    <w:rsid w:val="00815258"/>
    <w:rsid w:val="00822D6E"/>
    <w:rsid w:val="0083524D"/>
    <w:rsid w:val="0083783B"/>
    <w:rsid w:val="00844F84"/>
    <w:rsid w:val="00876232"/>
    <w:rsid w:val="00896DC3"/>
    <w:rsid w:val="00897F7D"/>
    <w:rsid w:val="008C362E"/>
    <w:rsid w:val="008D3F23"/>
    <w:rsid w:val="008D4E43"/>
    <w:rsid w:val="008F02A3"/>
    <w:rsid w:val="009148CB"/>
    <w:rsid w:val="00917EE0"/>
    <w:rsid w:val="0093287F"/>
    <w:rsid w:val="0093362C"/>
    <w:rsid w:val="00955781"/>
    <w:rsid w:val="0097354B"/>
    <w:rsid w:val="0097778E"/>
    <w:rsid w:val="00977CAC"/>
    <w:rsid w:val="00990506"/>
    <w:rsid w:val="009928AD"/>
    <w:rsid w:val="009A728B"/>
    <w:rsid w:val="009F0DBD"/>
    <w:rsid w:val="00A03252"/>
    <w:rsid w:val="00A03414"/>
    <w:rsid w:val="00A0491B"/>
    <w:rsid w:val="00A10381"/>
    <w:rsid w:val="00A1661E"/>
    <w:rsid w:val="00A200EF"/>
    <w:rsid w:val="00A30B2C"/>
    <w:rsid w:val="00A77DA1"/>
    <w:rsid w:val="00A86EE7"/>
    <w:rsid w:val="00A90272"/>
    <w:rsid w:val="00A92481"/>
    <w:rsid w:val="00A95F80"/>
    <w:rsid w:val="00AD432A"/>
    <w:rsid w:val="00AF701B"/>
    <w:rsid w:val="00B4052C"/>
    <w:rsid w:val="00B412E2"/>
    <w:rsid w:val="00B421D0"/>
    <w:rsid w:val="00B47EB6"/>
    <w:rsid w:val="00B74D7B"/>
    <w:rsid w:val="00B919C1"/>
    <w:rsid w:val="00B96DAF"/>
    <w:rsid w:val="00BA4D5D"/>
    <w:rsid w:val="00BB51DA"/>
    <w:rsid w:val="00BB5633"/>
    <w:rsid w:val="00BB637D"/>
    <w:rsid w:val="00BC0803"/>
    <w:rsid w:val="00BE06F5"/>
    <w:rsid w:val="00BE6682"/>
    <w:rsid w:val="00C16014"/>
    <w:rsid w:val="00C30601"/>
    <w:rsid w:val="00C319FA"/>
    <w:rsid w:val="00C45E78"/>
    <w:rsid w:val="00C72080"/>
    <w:rsid w:val="00CA7921"/>
    <w:rsid w:val="00CE46CC"/>
    <w:rsid w:val="00CF1876"/>
    <w:rsid w:val="00CF6154"/>
    <w:rsid w:val="00D11DDA"/>
    <w:rsid w:val="00D40F27"/>
    <w:rsid w:val="00D67A41"/>
    <w:rsid w:val="00DB41E8"/>
    <w:rsid w:val="00DF2D6E"/>
    <w:rsid w:val="00DF44E7"/>
    <w:rsid w:val="00E03A36"/>
    <w:rsid w:val="00E1106C"/>
    <w:rsid w:val="00E16AA0"/>
    <w:rsid w:val="00E30795"/>
    <w:rsid w:val="00E46D35"/>
    <w:rsid w:val="00E50215"/>
    <w:rsid w:val="00E53C34"/>
    <w:rsid w:val="00E577DE"/>
    <w:rsid w:val="00E61031"/>
    <w:rsid w:val="00E705E9"/>
    <w:rsid w:val="00E9763D"/>
    <w:rsid w:val="00E97B04"/>
    <w:rsid w:val="00EC0290"/>
    <w:rsid w:val="00ED26BD"/>
    <w:rsid w:val="00ED5FA9"/>
    <w:rsid w:val="00EF0800"/>
    <w:rsid w:val="00EF2A3C"/>
    <w:rsid w:val="00EF656B"/>
    <w:rsid w:val="00F04197"/>
    <w:rsid w:val="00F07C55"/>
    <w:rsid w:val="00F23DF3"/>
    <w:rsid w:val="00F3490F"/>
    <w:rsid w:val="00F35CC3"/>
    <w:rsid w:val="00F40B0A"/>
    <w:rsid w:val="00F504A8"/>
    <w:rsid w:val="00F55255"/>
    <w:rsid w:val="00F57D66"/>
    <w:rsid w:val="00F61319"/>
    <w:rsid w:val="00F7305E"/>
    <w:rsid w:val="00F73E22"/>
    <w:rsid w:val="00F7790D"/>
    <w:rsid w:val="00F87F98"/>
    <w:rsid w:val="00FA4E28"/>
    <w:rsid w:val="00FC21E6"/>
    <w:rsid w:val="00FD7733"/>
    <w:rsid w:val="00FE01A3"/>
    <w:rsid w:val="00FF4E8D"/>
    <w:rsid w:val="01101876"/>
    <w:rsid w:val="011B4BA2"/>
    <w:rsid w:val="012D5BEA"/>
    <w:rsid w:val="016A29F5"/>
    <w:rsid w:val="016A4216"/>
    <w:rsid w:val="017113D0"/>
    <w:rsid w:val="01797795"/>
    <w:rsid w:val="019F3C2D"/>
    <w:rsid w:val="01B13AE3"/>
    <w:rsid w:val="01B540B7"/>
    <w:rsid w:val="020554EB"/>
    <w:rsid w:val="02510C28"/>
    <w:rsid w:val="02526282"/>
    <w:rsid w:val="025555EA"/>
    <w:rsid w:val="02565064"/>
    <w:rsid w:val="02722509"/>
    <w:rsid w:val="02781508"/>
    <w:rsid w:val="02842AD7"/>
    <w:rsid w:val="0293294A"/>
    <w:rsid w:val="0298354F"/>
    <w:rsid w:val="02A00307"/>
    <w:rsid w:val="02D73A6A"/>
    <w:rsid w:val="02DF1744"/>
    <w:rsid w:val="0315639B"/>
    <w:rsid w:val="03182BA3"/>
    <w:rsid w:val="031E1229"/>
    <w:rsid w:val="035A73D2"/>
    <w:rsid w:val="036E2788"/>
    <w:rsid w:val="037C2CFA"/>
    <w:rsid w:val="038753D5"/>
    <w:rsid w:val="038828F4"/>
    <w:rsid w:val="03990876"/>
    <w:rsid w:val="03A53360"/>
    <w:rsid w:val="03BB54C7"/>
    <w:rsid w:val="03BE3331"/>
    <w:rsid w:val="03EB5FA6"/>
    <w:rsid w:val="03F514E7"/>
    <w:rsid w:val="03FA5714"/>
    <w:rsid w:val="03FF577F"/>
    <w:rsid w:val="041C6F4E"/>
    <w:rsid w:val="042A7A54"/>
    <w:rsid w:val="042F3D39"/>
    <w:rsid w:val="04456A8D"/>
    <w:rsid w:val="046C21D0"/>
    <w:rsid w:val="04846F9F"/>
    <w:rsid w:val="04DB00C6"/>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300BB7"/>
    <w:rsid w:val="0638764C"/>
    <w:rsid w:val="063E12B3"/>
    <w:rsid w:val="063F7B4D"/>
    <w:rsid w:val="064B03BE"/>
    <w:rsid w:val="064F4855"/>
    <w:rsid w:val="065F5E83"/>
    <w:rsid w:val="066B616E"/>
    <w:rsid w:val="067C1A1B"/>
    <w:rsid w:val="06A9757C"/>
    <w:rsid w:val="06A9779F"/>
    <w:rsid w:val="06AC15C2"/>
    <w:rsid w:val="06F0149E"/>
    <w:rsid w:val="073609EC"/>
    <w:rsid w:val="07395EC4"/>
    <w:rsid w:val="073C44D4"/>
    <w:rsid w:val="07514512"/>
    <w:rsid w:val="07552383"/>
    <w:rsid w:val="077324C8"/>
    <w:rsid w:val="07824CE1"/>
    <w:rsid w:val="078B42EC"/>
    <w:rsid w:val="079C588B"/>
    <w:rsid w:val="07FF7CCD"/>
    <w:rsid w:val="081467CE"/>
    <w:rsid w:val="081E4B5F"/>
    <w:rsid w:val="08426B4D"/>
    <w:rsid w:val="0867500B"/>
    <w:rsid w:val="086A71DD"/>
    <w:rsid w:val="0871465D"/>
    <w:rsid w:val="089A1817"/>
    <w:rsid w:val="08C21DEA"/>
    <w:rsid w:val="08CE31F1"/>
    <w:rsid w:val="08D54F35"/>
    <w:rsid w:val="08F4176A"/>
    <w:rsid w:val="095C4BDA"/>
    <w:rsid w:val="096904E2"/>
    <w:rsid w:val="096C0084"/>
    <w:rsid w:val="09715351"/>
    <w:rsid w:val="097A53E3"/>
    <w:rsid w:val="09A24CDB"/>
    <w:rsid w:val="09B60367"/>
    <w:rsid w:val="09B638F7"/>
    <w:rsid w:val="09BF50BC"/>
    <w:rsid w:val="09CC0691"/>
    <w:rsid w:val="09D118CC"/>
    <w:rsid w:val="09DA06B8"/>
    <w:rsid w:val="09E27CC3"/>
    <w:rsid w:val="09E314D7"/>
    <w:rsid w:val="09F81E67"/>
    <w:rsid w:val="09FA2980"/>
    <w:rsid w:val="09FE9078"/>
    <w:rsid w:val="0A293CBB"/>
    <w:rsid w:val="0A2D3091"/>
    <w:rsid w:val="0A906B62"/>
    <w:rsid w:val="0A9B674A"/>
    <w:rsid w:val="0AD61855"/>
    <w:rsid w:val="0AD76DF1"/>
    <w:rsid w:val="0B030BEE"/>
    <w:rsid w:val="0B036EA1"/>
    <w:rsid w:val="0B23756B"/>
    <w:rsid w:val="0B434407"/>
    <w:rsid w:val="0B6139D2"/>
    <w:rsid w:val="0B730490"/>
    <w:rsid w:val="0B7F09E9"/>
    <w:rsid w:val="0BA94EB8"/>
    <w:rsid w:val="0BB9479E"/>
    <w:rsid w:val="0BC95965"/>
    <w:rsid w:val="0BEC4446"/>
    <w:rsid w:val="0BF959F6"/>
    <w:rsid w:val="0BFD00FD"/>
    <w:rsid w:val="0C005875"/>
    <w:rsid w:val="0C3205E9"/>
    <w:rsid w:val="0C482F1E"/>
    <w:rsid w:val="0C4A71B8"/>
    <w:rsid w:val="0C510D41"/>
    <w:rsid w:val="0C7F1C11"/>
    <w:rsid w:val="0C8E0BA6"/>
    <w:rsid w:val="0C9275AC"/>
    <w:rsid w:val="0CA02145"/>
    <w:rsid w:val="0CAA7792"/>
    <w:rsid w:val="0CEC7328"/>
    <w:rsid w:val="0CEF7946"/>
    <w:rsid w:val="0CF2414E"/>
    <w:rsid w:val="0D12337E"/>
    <w:rsid w:val="0D185287"/>
    <w:rsid w:val="0D4031D3"/>
    <w:rsid w:val="0D5B61BE"/>
    <w:rsid w:val="0D6E3A97"/>
    <w:rsid w:val="0D822010"/>
    <w:rsid w:val="0D8671B1"/>
    <w:rsid w:val="0D874A43"/>
    <w:rsid w:val="0D8E0969"/>
    <w:rsid w:val="0D987FB8"/>
    <w:rsid w:val="0DA8217F"/>
    <w:rsid w:val="0DB95B73"/>
    <w:rsid w:val="0E055C0F"/>
    <w:rsid w:val="0E0C24F7"/>
    <w:rsid w:val="0E1856D4"/>
    <w:rsid w:val="0E2C734E"/>
    <w:rsid w:val="0E3137D5"/>
    <w:rsid w:val="0E3521DC"/>
    <w:rsid w:val="0E426223"/>
    <w:rsid w:val="0E53178C"/>
    <w:rsid w:val="0E546450"/>
    <w:rsid w:val="0E5C7E9D"/>
    <w:rsid w:val="0E5E34F5"/>
    <w:rsid w:val="0E867F84"/>
    <w:rsid w:val="0EAD69A2"/>
    <w:rsid w:val="0EC344FD"/>
    <w:rsid w:val="0EC56247"/>
    <w:rsid w:val="0ED319A8"/>
    <w:rsid w:val="0EE17BEF"/>
    <w:rsid w:val="0EEC3F08"/>
    <w:rsid w:val="0EF4232E"/>
    <w:rsid w:val="0F116FF0"/>
    <w:rsid w:val="0F124148"/>
    <w:rsid w:val="0F220B5F"/>
    <w:rsid w:val="0F28155B"/>
    <w:rsid w:val="0F46331D"/>
    <w:rsid w:val="0F47BFE9"/>
    <w:rsid w:val="0F54421E"/>
    <w:rsid w:val="0F640762"/>
    <w:rsid w:val="0F7C7F74"/>
    <w:rsid w:val="0F923429"/>
    <w:rsid w:val="0F965A39"/>
    <w:rsid w:val="0F9DDF58"/>
    <w:rsid w:val="0FF756C0"/>
    <w:rsid w:val="101C207C"/>
    <w:rsid w:val="103B49F3"/>
    <w:rsid w:val="104D4DE5"/>
    <w:rsid w:val="106C7A4E"/>
    <w:rsid w:val="107662D7"/>
    <w:rsid w:val="107F2121"/>
    <w:rsid w:val="10950A41"/>
    <w:rsid w:val="10A61FE0"/>
    <w:rsid w:val="10B512AD"/>
    <w:rsid w:val="10BC520D"/>
    <w:rsid w:val="10D97CB2"/>
    <w:rsid w:val="10DD1A0D"/>
    <w:rsid w:val="10EA39CE"/>
    <w:rsid w:val="10EF3888"/>
    <w:rsid w:val="11020CD3"/>
    <w:rsid w:val="1109114C"/>
    <w:rsid w:val="111A0C9A"/>
    <w:rsid w:val="11323E1F"/>
    <w:rsid w:val="113E3624"/>
    <w:rsid w:val="1142729E"/>
    <w:rsid w:val="114E14F4"/>
    <w:rsid w:val="1155307D"/>
    <w:rsid w:val="116D0759"/>
    <w:rsid w:val="11843180"/>
    <w:rsid w:val="11993F19"/>
    <w:rsid w:val="11995F40"/>
    <w:rsid w:val="11CA303C"/>
    <w:rsid w:val="11D85BD5"/>
    <w:rsid w:val="11F820F5"/>
    <w:rsid w:val="11FC1988"/>
    <w:rsid w:val="11FE9701"/>
    <w:rsid w:val="122C0041"/>
    <w:rsid w:val="122D5E1B"/>
    <w:rsid w:val="122F519B"/>
    <w:rsid w:val="12732744"/>
    <w:rsid w:val="12881E42"/>
    <w:rsid w:val="128E407F"/>
    <w:rsid w:val="12975DA9"/>
    <w:rsid w:val="12A7643B"/>
    <w:rsid w:val="12AD3CCA"/>
    <w:rsid w:val="12AE3205"/>
    <w:rsid w:val="12AF554E"/>
    <w:rsid w:val="12C338BB"/>
    <w:rsid w:val="12C45171"/>
    <w:rsid w:val="12DE4F4C"/>
    <w:rsid w:val="12EA541B"/>
    <w:rsid w:val="130804C5"/>
    <w:rsid w:val="130E503B"/>
    <w:rsid w:val="13387B5F"/>
    <w:rsid w:val="136278DA"/>
    <w:rsid w:val="138A49E0"/>
    <w:rsid w:val="139D5101"/>
    <w:rsid w:val="13A81F37"/>
    <w:rsid w:val="13AA054F"/>
    <w:rsid w:val="13C05BD3"/>
    <w:rsid w:val="13E1369A"/>
    <w:rsid w:val="13F6014E"/>
    <w:rsid w:val="140219E2"/>
    <w:rsid w:val="14170683"/>
    <w:rsid w:val="141F7B79"/>
    <w:rsid w:val="14434022"/>
    <w:rsid w:val="14465F03"/>
    <w:rsid w:val="14684678"/>
    <w:rsid w:val="1475649E"/>
    <w:rsid w:val="14773733"/>
    <w:rsid w:val="14856C7F"/>
    <w:rsid w:val="149A0C5C"/>
    <w:rsid w:val="149B08DC"/>
    <w:rsid w:val="14E21050"/>
    <w:rsid w:val="150357F8"/>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41BE"/>
    <w:rsid w:val="15FF70E3"/>
    <w:rsid w:val="1632396E"/>
    <w:rsid w:val="16491AC6"/>
    <w:rsid w:val="164946C9"/>
    <w:rsid w:val="168F6F45"/>
    <w:rsid w:val="16A85139"/>
    <w:rsid w:val="16BC15AF"/>
    <w:rsid w:val="16BF0243"/>
    <w:rsid w:val="16BF5980"/>
    <w:rsid w:val="16FE00C6"/>
    <w:rsid w:val="16FE0CF2"/>
    <w:rsid w:val="17072A3D"/>
    <w:rsid w:val="170A2051"/>
    <w:rsid w:val="172D5B4F"/>
    <w:rsid w:val="17430E9F"/>
    <w:rsid w:val="174F49CD"/>
    <w:rsid w:val="174F6BCB"/>
    <w:rsid w:val="1750464D"/>
    <w:rsid w:val="17996C94"/>
    <w:rsid w:val="17BF2032"/>
    <w:rsid w:val="17C00D10"/>
    <w:rsid w:val="17DC7AB4"/>
    <w:rsid w:val="17FC013B"/>
    <w:rsid w:val="18092984"/>
    <w:rsid w:val="18211CCD"/>
    <w:rsid w:val="182A37AB"/>
    <w:rsid w:val="1870299F"/>
    <w:rsid w:val="189B0DEC"/>
    <w:rsid w:val="189C466F"/>
    <w:rsid w:val="18C3452E"/>
    <w:rsid w:val="18DB79D7"/>
    <w:rsid w:val="197A3D79"/>
    <w:rsid w:val="197E4C62"/>
    <w:rsid w:val="198A0A74"/>
    <w:rsid w:val="19AF0CB4"/>
    <w:rsid w:val="19BD27DD"/>
    <w:rsid w:val="19BE72C8"/>
    <w:rsid w:val="19C80559"/>
    <w:rsid w:val="19E13681"/>
    <w:rsid w:val="19E82DDD"/>
    <w:rsid w:val="19FD1638"/>
    <w:rsid w:val="1A407FE3"/>
    <w:rsid w:val="1A487BAE"/>
    <w:rsid w:val="1A687CA3"/>
    <w:rsid w:val="1A710D72"/>
    <w:rsid w:val="1A744688"/>
    <w:rsid w:val="1AA01727"/>
    <w:rsid w:val="1ABC19C0"/>
    <w:rsid w:val="1AC46459"/>
    <w:rsid w:val="1AC901C5"/>
    <w:rsid w:val="1B076CE7"/>
    <w:rsid w:val="1B1320FE"/>
    <w:rsid w:val="1B1A7222"/>
    <w:rsid w:val="1B452D47"/>
    <w:rsid w:val="1B6F5412"/>
    <w:rsid w:val="1BB75806"/>
    <w:rsid w:val="1BBA3FC0"/>
    <w:rsid w:val="1BC86E7C"/>
    <w:rsid w:val="1C003B0D"/>
    <w:rsid w:val="1C592B90"/>
    <w:rsid w:val="1C9674BC"/>
    <w:rsid w:val="1CB26D23"/>
    <w:rsid w:val="1CB45418"/>
    <w:rsid w:val="1CC50374"/>
    <w:rsid w:val="1CD31D41"/>
    <w:rsid w:val="1CD33CCC"/>
    <w:rsid w:val="1D26729E"/>
    <w:rsid w:val="1D444093"/>
    <w:rsid w:val="1D5752B2"/>
    <w:rsid w:val="1D5E4025"/>
    <w:rsid w:val="1D6602AA"/>
    <w:rsid w:val="1D902534"/>
    <w:rsid w:val="1DB26629"/>
    <w:rsid w:val="1DC50B85"/>
    <w:rsid w:val="1DD72935"/>
    <w:rsid w:val="1DE007B9"/>
    <w:rsid w:val="1E027949"/>
    <w:rsid w:val="1E2A308C"/>
    <w:rsid w:val="1E2F2492"/>
    <w:rsid w:val="1E5419B9"/>
    <w:rsid w:val="1E7C366F"/>
    <w:rsid w:val="1E9C42C4"/>
    <w:rsid w:val="1E9F5249"/>
    <w:rsid w:val="1EDA5025"/>
    <w:rsid w:val="1EE47722"/>
    <w:rsid w:val="1EF24FFC"/>
    <w:rsid w:val="1EFD266E"/>
    <w:rsid w:val="1F0619CF"/>
    <w:rsid w:val="1F081FB8"/>
    <w:rsid w:val="1F101AED"/>
    <w:rsid w:val="1F12422A"/>
    <w:rsid w:val="1F135208"/>
    <w:rsid w:val="1F253BBF"/>
    <w:rsid w:val="1F2E6B9D"/>
    <w:rsid w:val="1F4A0F65"/>
    <w:rsid w:val="1F6D241E"/>
    <w:rsid w:val="1F9978DD"/>
    <w:rsid w:val="1FC076A4"/>
    <w:rsid w:val="1FCC023A"/>
    <w:rsid w:val="1FD16A32"/>
    <w:rsid w:val="1FDA520E"/>
    <w:rsid w:val="1FDA6A75"/>
    <w:rsid w:val="201C384B"/>
    <w:rsid w:val="20240653"/>
    <w:rsid w:val="20242AA4"/>
    <w:rsid w:val="204348D0"/>
    <w:rsid w:val="204A3CE3"/>
    <w:rsid w:val="20536C72"/>
    <w:rsid w:val="20724EAB"/>
    <w:rsid w:val="20831F67"/>
    <w:rsid w:val="20956E2B"/>
    <w:rsid w:val="209F4303"/>
    <w:rsid w:val="20B15F2E"/>
    <w:rsid w:val="20CF0D61"/>
    <w:rsid w:val="20FE6332"/>
    <w:rsid w:val="210C6647"/>
    <w:rsid w:val="211C305E"/>
    <w:rsid w:val="212D05A0"/>
    <w:rsid w:val="214761DC"/>
    <w:rsid w:val="215779C0"/>
    <w:rsid w:val="21613B53"/>
    <w:rsid w:val="21783778"/>
    <w:rsid w:val="21816606"/>
    <w:rsid w:val="21843D08"/>
    <w:rsid w:val="218732F8"/>
    <w:rsid w:val="218F339D"/>
    <w:rsid w:val="21A1493D"/>
    <w:rsid w:val="21B108F1"/>
    <w:rsid w:val="21E21B23"/>
    <w:rsid w:val="22110474"/>
    <w:rsid w:val="221C4286"/>
    <w:rsid w:val="22422E41"/>
    <w:rsid w:val="227C38D7"/>
    <w:rsid w:val="22820EC0"/>
    <w:rsid w:val="22AD24F0"/>
    <w:rsid w:val="22B1477A"/>
    <w:rsid w:val="22C019AB"/>
    <w:rsid w:val="22C16F92"/>
    <w:rsid w:val="22FB0AE5"/>
    <w:rsid w:val="2359040B"/>
    <w:rsid w:val="237038B3"/>
    <w:rsid w:val="237F2849"/>
    <w:rsid w:val="23CA22EC"/>
    <w:rsid w:val="241243B0"/>
    <w:rsid w:val="244F2010"/>
    <w:rsid w:val="24543408"/>
    <w:rsid w:val="2488638E"/>
    <w:rsid w:val="249C626B"/>
    <w:rsid w:val="24C11F5B"/>
    <w:rsid w:val="24C34E06"/>
    <w:rsid w:val="24FD70C7"/>
    <w:rsid w:val="25040D58"/>
    <w:rsid w:val="252541FE"/>
    <w:rsid w:val="253C5086"/>
    <w:rsid w:val="254C3104"/>
    <w:rsid w:val="254D3A7A"/>
    <w:rsid w:val="257E7BDC"/>
    <w:rsid w:val="258559EE"/>
    <w:rsid w:val="25903BB8"/>
    <w:rsid w:val="25975498"/>
    <w:rsid w:val="25AC462F"/>
    <w:rsid w:val="25B800DA"/>
    <w:rsid w:val="25C00DD3"/>
    <w:rsid w:val="262650A6"/>
    <w:rsid w:val="26324EFB"/>
    <w:rsid w:val="26396649"/>
    <w:rsid w:val="263B5F44"/>
    <w:rsid w:val="264521BE"/>
    <w:rsid w:val="266E12DA"/>
    <w:rsid w:val="26727723"/>
    <w:rsid w:val="26815185"/>
    <w:rsid w:val="268B284C"/>
    <w:rsid w:val="268C78FA"/>
    <w:rsid w:val="26B87B82"/>
    <w:rsid w:val="26E746C7"/>
    <w:rsid w:val="270B0B90"/>
    <w:rsid w:val="27124062"/>
    <w:rsid w:val="271408E9"/>
    <w:rsid w:val="27253183"/>
    <w:rsid w:val="272E16EA"/>
    <w:rsid w:val="27325074"/>
    <w:rsid w:val="274A1B9D"/>
    <w:rsid w:val="27582E99"/>
    <w:rsid w:val="27676E3D"/>
    <w:rsid w:val="278278B3"/>
    <w:rsid w:val="27994F87"/>
    <w:rsid w:val="27BB3978"/>
    <w:rsid w:val="27C32548"/>
    <w:rsid w:val="27FB41CF"/>
    <w:rsid w:val="28005C30"/>
    <w:rsid w:val="28120157"/>
    <w:rsid w:val="281265C6"/>
    <w:rsid w:val="28353EEC"/>
    <w:rsid w:val="28447822"/>
    <w:rsid w:val="2858176E"/>
    <w:rsid w:val="28646679"/>
    <w:rsid w:val="2868279F"/>
    <w:rsid w:val="28C369FA"/>
    <w:rsid w:val="28C43C51"/>
    <w:rsid w:val="28CA2C12"/>
    <w:rsid w:val="28E7529E"/>
    <w:rsid w:val="28E86394"/>
    <w:rsid w:val="28F226BF"/>
    <w:rsid w:val="2913127D"/>
    <w:rsid w:val="291B3DFF"/>
    <w:rsid w:val="292303CC"/>
    <w:rsid w:val="2935152D"/>
    <w:rsid w:val="29373CDC"/>
    <w:rsid w:val="29510A55"/>
    <w:rsid w:val="29757098"/>
    <w:rsid w:val="29F21A29"/>
    <w:rsid w:val="29F45AF9"/>
    <w:rsid w:val="29F50CC8"/>
    <w:rsid w:val="2A140BB7"/>
    <w:rsid w:val="2A34234D"/>
    <w:rsid w:val="2A357DCE"/>
    <w:rsid w:val="2A552882"/>
    <w:rsid w:val="2A881DD7"/>
    <w:rsid w:val="2A893FD5"/>
    <w:rsid w:val="2A96215C"/>
    <w:rsid w:val="2AB15884"/>
    <w:rsid w:val="2AD329FD"/>
    <w:rsid w:val="2AD56653"/>
    <w:rsid w:val="2ADA47AC"/>
    <w:rsid w:val="2AE40E6C"/>
    <w:rsid w:val="2B097DA7"/>
    <w:rsid w:val="2B1B4C0B"/>
    <w:rsid w:val="2B210CD1"/>
    <w:rsid w:val="2B401741"/>
    <w:rsid w:val="2B673558"/>
    <w:rsid w:val="2B835B5F"/>
    <w:rsid w:val="2B927D94"/>
    <w:rsid w:val="2B9A742E"/>
    <w:rsid w:val="2B9F3906"/>
    <w:rsid w:val="2BC81CA7"/>
    <w:rsid w:val="2BF24211"/>
    <w:rsid w:val="2BF33C39"/>
    <w:rsid w:val="2C0360DD"/>
    <w:rsid w:val="2C093F4C"/>
    <w:rsid w:val="2C0E44F9"/>
    <w:rsid w:val="2C1857F2"/>
    <w:rsid w:val="2C513736"/>
    <w:rsid w:val="2C541C48"/>
    <w:rsid w:val="2C825033"/>
    <w:rsid w:val="2C856399"/>
    <w:rsid w:val="2CA87853"/>
    <w:rsid w:val="2CAA243C"/>
    <w:rsid w:val="2CCC458F"/>
    <w:rsid w:val="2CD37161"/>
    <w:rsid w:val="2D002460"/>
    <w:rsid w:val="2D036C68"/>
    <w:rsid w:val="2D170700"/>
    <w:rsid w:val="2D5F023F"/>
    <w:rsid w:val="2D660F0B"/>
    <w:rsid w:val="2D6771E5"/>
    <w:rsid w:val="2D6F0515"/>
    <w:rsid w:val="2DB5393F"/>
    <w:rsid w:val="2DBC0615"/>
    <w:rsid w:val="2DBD7184"/>
    <w:rsid w:val="2DDD2CDD"/>
    <w:rsid w:val="2DE63220"/>
    <w:rsid w:val="2DE8691B"/>
    <w:rsid w:val="2E003688"/>
    <w:rsid w:val="2E1103BB"/>
    <w:rsid w:val="2E246D3F"/>
    <w:rsid w:val="2E320DE6"/>
    <w:rsid w:val="2E614626"/>
    <w:rsid w:val="2E633B84"/>
    <w:rsid w:val="2E887A71"/>
    <w:rsid w:val="2E8B79E8"/>
    <w:rsid w:val="2E955FAC"/>
    <w:rsid w:val="2EAE7F23"/>
    <w:rsid w:val="2ECB6817"/>
    <w:rsid w:val="2EE4717D"/>
    <w:rsid w:val="2F060F08"/>
    <w:rsid w:val="2F2F316D"/>
    <w:rsid w:val="2F5B7A06"/>
    <w:rsid w:val="2F681955"/>
    <w:rsid w:val="2FCB0375"/>
    <w:rsid w:val="2FD00080"/>
    <w:rsid w:val="2FE87CD4"/>
    <w:rsid w:val="2FFA6EC5"/>
    <w:rsid w:val="301D237D"/>
    <w:rsid w:val="301F3B5A"/>
    <w:rsid w:val="30282C2B"/>
    <w:rsid w:val="302C2998"/>
    <w:rsid w:val="303655BA"/>
    <w:rsid w:val="30481F55"/>
    <w:rsid w:val="30510B17"/>
    <w:rsid w:val="30752032"/>
    <w:rsid w:val="30793CBA"/>
    <w:rsid w:val="307D753B"/>
    <w:rsid w:val="30862AC6"/>
    <w:rsid w:val="30864B85"/>
    <w:rsid w:val="30C6595D"/>
    <w:rsid w:val="30DA5FB3"/>
    <w:rsid w:val="310E2F8A"/>
    <w:rsid w:val="31336339"/>
    <w:rsid w:val="3133755B"/>
    <w:rsid w:val="3141301C"/>
    <w:rsid w:val="314B1C20"/>
    <w:rsid w:val="316C78C4"/>
    <w:rsid w:val="317177AC"/>
    <w:rsid w:val="319E5CC1"/>
    <w:rsid w:val="31B06AC5"/>
    <w:rsid w:val="31C66EB6"/>
    <w:rsid w:val="31FF1A71"/>
    <w:rsid w:val="32005D96"/>
    <w:rsid w:val="32110346"/>
    <w:rsid w:val="321524B8"/>
    <w:rsid w:val="3217037D"/>
    <w:rsid w:val="32453007"/>
    <w:rsid w:val="324A3F0E"/>
    <w:rsid w:val="324F9633"/>
    <w:rsid w:val="325C36E7"/>
    <w:rsid w:val="325D3F31"/>
    <w:rsid w:val="326118A1"/>
    <w:rsid w:val="326E33CC"/>
    <w:rsid w:val="32723B61"/>
    <w:rsid w:val="327A5D13"/>
    <w:rsid w:val="329B685A"/>
    <w:rsid w:val="32CF5ADE"/>
    <w:rsid w:val="32F36623"/>
    <w:rsid w:val="32F9638D"/>
    <w:rsid w:val="33005939"/>
    <w:rsid w:val="330A1ACB"/>
    <w:rsid w:val="330C5899"/>
    <w:rsid w:val="331E299C"/>
    <w:rsid w:val="332814F5"/>
    <w:rsid w:val="33830490"/>
    <w:rsid w:val="3396357B"/>
    <w:rsid w:val="33A367C7"/>
    <w:rsid w:val="33DF5495"/>
    <w:rsid w:val="33E45A11"/>
    <w:rsid w:val="33FE1B41"/>
    <w:rsid w:val="34160D04"/>
    <w:rsid w:val="34165481"/>
    <w:rsid w:val="3426571B"/>
    <w:rsid w:val="342D50A6"/>
    <w:rsid w:val="344062C5"/>
    <w:rsid w:val="34607E7E"/>
    <w:rsid w:val="348935A3"/>
    <w:rsid w:val="348B2EC1"/>
    <w:rsid w:val="348C34AF"/>
    <w:rsid w:val="34961252"/>
    <w:rsid w:val="349B141F"/>
    <w:rsid w:val="34A06E29"/>
    <w:rsid w:val="34AD28B0"/>
    <w:rsid w:val="34CB752E"/>
    <w:rsid w:val="34E46DD3"/>
    <w:rsid w:val="352630BF"/>
    <w:rsid w:val="352A1876"/>
    <w:rsid w:val="353B7968"/>
    <w:rsid w:val="353E0766"/>
    <w:rsid w:val="35557220"/>
    <w:rsid w:val="355E0C9B"/>
    <w:rsid w:val="355F1BEF"/>
    <w:rsid w:val="356309A6"/>
    <w:rsid w:val="357B7956"/>
    <w:rsid w:val="359833FE"/>
    <w:rsid w:val="35C07A3B"/>
    <w:rsid w:val="35C2759F"/>
    <w:rsid w:val="35D34B4A"/>
    <w:rsid w:val="35F55870"/>
    <w:rsid w:val="36020E5B"/>
    <w:rsid w:val="360B70A1"/>
    <w:rsid w:val="36122039"/>
    <w:rsid w:val="36227ADF"/>
    <w:rsid w:val="36643DCC"/>
    <w:rsid w:val="36851D82"/>
    <w:rsid w:val="36A815F5"/>
    <w:rsid w:val="36AE76C3"/>
    <w:rsid w:val="36C729A7"/>
    <w:rsid w:val="36C75F2D"/>
    <w:rsid w:val="36DE6149"/>
    <w:rsid w:val="36FB3F3F"/>
    <w:rsid w:val="3715036C"/>
    <w:rsid w:val="373A2D53"/>
    <w:rsid w:val="373A7551"/>
    <w:rsid w:val="374B3DA6"/>
    <w:rsid w:val="374C62C8"/>
    <w:rsid w:val="37A25F53"/>
    <w:rsid w:val="37D6753C"/>
    <w:rsid w:val="37E93643"/>
    <w:rsid w:val="37FC066A"/>
    <w:rsid w:val="38105FA4"/>
    <w:rsid w:val="3814248D"/>
    <w:rsid w:val="38155924"/>
    <w:rsid w:val="385E5E8E"/>
    <w:rsid w:val="38657ED7"/>
    <w:rsid w:val="387E764D"/>
    <w:rsid w:val="38C95175"/>
    <w:rsid w:val="39034314"/>
    <w:rsid w:val="39091AA1"/>
    <w:rsid w:val="390A726D"/>
    <w:rsid w:val="39112B4A"/>
    <w:rsid w:val="39267D7C"/>
    <w:rsid w:val="39282356"/>
    <w:rsid w:val="39515F9F"/>
    <w:rsid w:val="3986570E"/>
    <w:rsid w:val="39CC6718"/>
    <w:rsid w:val="39CF5FE7"/>
    <w:rsid w:val="3A0C4B06"/>
    <w:rsid w:val="3A347F09"/>
    <w:rsid w:val="3A397C14"/>
    <w:rsid w:val="3A684EE0"/>
    <w:rsid w:val="3A895C33"/>
    <w:rsid w:val="3A9A170E"/>
    <w:rsid w:val="3AA85DFE"/>
    <w:rsid w:val="3AAD2152"/>
    <w:rsid w:val="3AB82813"/>
    <w:rsid w:val="3ABE6646"/>
    <w:rsid w:val="3AC14675"/>
    <w:rsid w:val="3AD60D98"/>
    <w:rsid w:val="3AE04E91"/>
    <w:rsid w:val="3AE402AE"/>
    <w:rsid w:val="3AEF401F"/>
    <w:rsid w:val="3B072F9C"/>
    <w:rsid w:val="3B103F49"/>
    <w:rsid w:val="3B2A07C3"/>
    <w:rsid w:val="3B422645"/>
    <w:rsid w:val="3B493F4F"/>
    <w:rsid w:val="3B7467C8"/>
    <w:rsid w:val="3B7D7387"/>
    <w:rsid w:val="3B8160F8"/>
    <w:rsid w:val="3B9349CE"/>
    <w:rsid w:val="3BA221E9"/>
    <w:rsid w:val="3BA44C68"/>
    <w:rsid w:val="3BAA0397"/>
    <w:rsid w:val="3BBD31C8"/>
    <w:rsid w:val="3BEDCED8"/>
    <w:rsid w:val="3BFE7044"/>
    <w:rsid w:val="3C551FAB"/>
    <w:rsid w:val="3C5A02CB"/>
    <w:rsid w:val="3CA36D89"/>
    <w:rsid w:val="3CAF438D"/>
    <w:rsid w:val="3D0416A4"/>
    <w:rsid w:val="3D082AD4"/>
    <w:rsid w:val="3D316B86"/>
    <w:rsid w:val="3D4702BA"/>
    <w:rsid w:val="3D577B32"/>
    <w:rsid w:val="3D587233"/>
    <w:rsid w:val="3D7F066D"/>
    <w:rsid w:val="3D934D5E"/>
    <w:rsid w:val="3D9A3A9E"/>
    <w:rsid w:val="3DC03D71"/>
    <w:rsid w:val="3DDF0D0F"/>
    <w:rsid w:val="3DE764FF"/>
    <w:rsid w:val="3DEA0466"/>
    <w:rsid w:val="3E5832CE"/>
    <w:rsid w:val="3E81631A"/>
    <w:rsid w:val="3E864215"/>
    <w:rsid w:val="3EBB1E61"/>
    <w:rsid w:val="3EC91F92"/>
    <w:rsid w:val="3EEF3691"/>
    <w:rsid w:val="3F1B6CA9"/>
    <w:rsid w:val="3F353B71"/>
    <w:rsid w:val="3F441C96"/>
    <w:rsid w:val="3F5C34C0"/>
    <w:rsid w:val="3F5F4177"/>
    <w:rsid w:val="3F710AEB"/>
    <w:rsid w:val="3F8B2484"/>
    <w:rsid w:val="3F8E7410"/>
    <w:rsid w:val="3FCC63C4"/>
    <w:rsid w:val="3FD762BE"/>
    <w:rsid w:val="3FF85BF1"/>
    <w:rsid w:val="3FFCA4C6"/>
    <w:rsid w:val="402557F5"/>
    <w:rsid w:val="407B3D14"/>
    <w:rsid w:val="40842268"/>
    <w:rsid w:val="40877969"/>
    <w:rsid w:val="40AA1995"/>
    <w:rsid w:val="40B52A37"/>
    <w:rsid w:val="40D81CF2"/>
    <w:rsid w:val="40DB495F"/>
    <w:rsid w:val="40E66A89"/>
    <w:rsid w:val="412916DB"/>
    <w:rsid w:val="413376D1"/>
    <w:rsid w:val="41347C6C"/>
    <w:rsid w:val="41595743"/>
    <w:rsid w:val="417841F4"/>
    <w:rsid w:val="41872D8F"/>
    <w:rsid w:val="419A3FAE"/>
    <w:rsid w:val="41A55BC2"/>
    <w:rsid w:val="41A75842"/>
    <w:rsid w:val="41BD3269"/>
    <w:rsid w:val="41DA3605"/>
    <w:rsid w:val="41E09300"/>
    <w:rsid w:val="41E64FB4"/>
    <w:rsid w:val="42032810"/>
    <w:rsid w:val="420F6806"/>
    <w:rsid w:val="42297D66"/>
    <w:rsid w:val="422F60A9"/>
    <w:rsid w:val="425B22B7"/>
    <w:rsid w:val="42661F8B"/>
    <w:rsid w:val="426818D9"/>
    <w:rsid w:val="426C7B8A"/>
    <w:rsid w:val="42784A5B"/>
    <w:rsid w:val="42873AA0"/>
    <w:rsid w:val="428F5233"/>
    <w:rsid w:val="429F5636"/>
    <w:rsid w:val="42AE775A"/>
    <w:rsid w:val="42C924A2"/>
    <w:rsid w:val="42CF65A9"/>
    <w:rsid w:val="42E5654F"/>
    <w:rsid w:val="42F8344F"/>
    <w:rsid w:val="433B14DC"/>
    <w:rsid w:val="434A3CF5"/>
    <w:rsid w:val="434B5EF3"/>
    <w:rsid w:val="4359650D"/>
    <w:rsid w:val="435B778F"/>
    <w:rsid w:val="43657524"/>
    <w:rsid w:val="436832A5"/>
    <w:rsid w:val="4369767B"/>
    <w:rsid w:val="43713BB4"/>
    <w:rsid w:val="43785A2D"/>
    <w:rsid w:val="43C40C31"/>
    <w:rsid w:val="43C6399C"/>
    <w:rsid w:val="43DB57E2"/>
    <w:rsid w:val="43E936C3"/>
    <w:rsid w:val="4401219E"/>
    <w:rsid w:val="44106E3C"/>
    <w:rsid w:val="441E3CCD"/>
    <w:rsid w:val="443E5A25"/>
    <w:rsid w:val="444A1B43"/>
    <w:rsid w:val="44623EFF"/>
    <w:rsid w:val="44777D2A"/>
    <w:rsid w:val="447D7569"/>
    <w:rsid w:val="44B21EED"/>
    <w:rsid w:val="44B70490"/>
    <w:rsid w:val="44BC21CB"/>
    <w:rsid w:val="44DA1980"/>
    <w:rsid w:val="44E55C94"/>
    <w:rsid w:val="44ED6924"/>
    <w:rsid w:val="45251F11"/>
    <w:rsid w:val="45423E2F"/>
    <w:rsid w:val="4556425E"/>
    <w:rsid w:val="45657C5C"/>
    <w:rsid w:val="45780A86"/>
    <w:rsid w:val="4586581D"/>
    <w:rsid w:val="45950735"/>
    <w:rsid w:val="459A22C0"/>
    <w:rsid w:val="459C7A87"/>
    <w:rsid w:val="45A42860"/>
    <w:rsid w:val="45AD34DF"/>
    <w:rsid w:val="45C43104"/>
    <w:rsid w:val="45EC6CF1"/>
    <w:rsid w:val="462E7806"/>
    <w:rsid w:val="46375641"/>
    <w:rsid w:val="463918ED"/>
    <w:rsid w:val="464E019C"/>
    <w:rsid w:val="465202EC"/>
    <w:rsid w:val="465F71FD"/>
    <w:rsid w:val="4664105F"/>
    <w:rsid w:val="468269BA"/>
    <w:rsid w:val="46837042"/>
    <w:rsid w:val="46916FD5"/>
    <w:rsid w:val="46CB5EB5"/>
    <w:rsid w:val="47181DF3"/>
    <w:rsid w:val="474A4205"/>
    <w:rsid w:val="475B4937"/>
    <w:rsid w:val="479B4E27"/>
    <w:rsid w:val="479E040B"/>
    <w:rsid w:val="47A635BE"/>
    <w:rsid w:val="47B76DB7"/>
    <w:rsid w:val="47D17961"/>
    <w:rsid w:val="47D87579"/>
    <w:rsid w:val="47F0190D"/>
    <w:rsid w:val="48046B96"/>
    <w:rsid w:val="48325F54"/>
    <w:rsid w:val="484F603D"/>
    <w:rsid w:val="486C62A8"/>
    <w:rsid w:val="486D77DF"/>
    <w:rsid w:val="487B12A0"/>
    <w:rsid w:val="487E5303"/>
    <w:rsid w:val="48950991"/>
    <w:rsid w:val="489C440F"/>
    <w:rsid w:val="48D2534C"/>
    <w:rsid w:val="48F63EC0"/>
    <w:rsid w:val="490B3896"/>
    <w:rsid w:val="492A3415"/>
    <w:rsid w:val="4936029A"/>
    <w:rsid w:val="495245DA"/>
    <w:rsid w:val="49883DD1"/>
    <w:rsid w:val="49A14558"/>
    <w:rsid w:val="49B358F8"/>
    <w:rsid w:val="49BA1E9F"/>
    <w:rsid w:val="49D66DB1"/>
    <w:rsid w:val="49DC149E"/>
    <w:rsid w:val="4A3264F4"/>
    <w:rsid w:val="4A43770E"/>
    <w:rsid w:val="4A6B50A6"/>
    <w:rsid w:val="4A6C4D26"/>
    <w:rsid w:val="4A822306"/>
    <w:rsid w:val="4A880974"/>
    <w:rsid w:val="4A88524C"/>
    <w:rsid w:val="4AAE13F3"/>
    <w:rsid w:val="4AC066C7"/>
    <w:rsid w:val="4AF12D5D"/>
    <w:rsid w:val="4B0674FB"/>
    <w:rsid w:val="4B0E5873"/>
    <w:rsid w:val="4B1A55E7"/>
    <w:rsid w:val="4B3150C6"/>
    <w:rsid w:val="4B4E311B"/>
    <w:rsid w:val="4B515150"/>
    <w:rsid w:val="4B692C02"/>
    <w:rsid w:val="4B6C334C"/>
    <w:rsid w:val="4B766C35"/>
    <w:rsid w:val="4B8F7407"/>
    <w:rsid w:val="4B976F6D"/>
    <w:rsid w:val="4BAA6A9E"/>
    <w:rsid w:val="4BD258F2"/>
    <w:rsid w:val="4C014490"/>
    <w:rsid w:val="4C13756D"/>
    <w:rsid w:val="4C1D0F04"/>
    <w:rsid w:val="4C203473"/>
    <w:rsid w:val="4C70464A"/>
    <w:rsid w:val="4C721BF8"/>
    <w:rsid w:val="4C862E17"/>
    <w:rsid w:val="4CBE07B0"/>
    <w:rsid w:val="4CCA7225"/>
    <w:rsid w:val="4CE17E9B"/>
    <w:rsid w:val="4D0435AE"/>
    <w:rsid w:val="4D077EEE"/>
    <w:rsid w:val="4D295EA4"/>
    <w:rsid w:val="4D3E6273"/>
    <w:rsid w:val="4D6C64B0"/>
    <w:rsid w:val="4D7B5CAE"/>
    <w:rsid w:val="4DB33889"/>
    <w:rsid w:val="4DB95793"/>
    <w:rsid w:val="4DC3539E"/>
    <w:rsid w:val="4DDB2127"/>
    <w:rsid w:val="4DF30DF0"/>
    <w:rsid w:val="4DFB01BF"/>
    <w:rsid w:val="4DFF3D5C"/>
    <w:rsid w:val="4E1D54B7"/>
    <w:rsid w:val="4E2C224E"/>
    <w:rsid w:val="4E361570"/>
    <w:rsid w:val="4E416971"/>
    <w:rsid w:val="4E5900FE"/>
    <w:rsid w:val="4E7650C5"/>
    <w:rsid w:val="4EE90083"/>
    <w:rsid w:val="4F681FB1"/>
    <w:rsid w:val="4F7E4886"/>
    <w:rsid w:val="4F90700C"/>
    <w:rsid w:val="4F9A6313"/>
    <w:rsid w:val="4F9B15EB"/>
    <w:rsid w:val="4FA32D35"/>
    <w:rsid w:val="4FCE1F2F"/>
    <w:rsid w:val="4FE60326"/>
    <w:rsid w:val="4FEE6BD3"/>
    <w:rsid w:val="50104DC4"/>
    <w:rsid w:val="501320EF"/>
    <w:rsid w:val="501968B2"/>
    <w:rsid w:val="504238D2"/>
    <w:rsid w:val="504428BE"/>
    <w:rsid w:val="50465DC1"/>
    <w:rsid w:val="50600A5D"/>
    <w:rsid w:val="506A6906"/>
    <w:rsid w:val="507E5950"/>
    <w:rsid w:val="50A04D8C"/>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85E01"/>
    <w:rsid w:val="51827D47"/>
    <w:rsid w:val="51840814"/>
    <w:rsid w:val="51956D68"/>
    <w:rsid w:val="51E93115"/>
    <w:rsid w:val="522C275E"/>
    <w:rsid w:val="52566E26"/>
    <w:rsid w:val="527079D0"/>
    <w:rsid w:val="529F350D"/>
    <w:rsid w:val="52A24ACD"/>
    <w:rsid w:val="52B63352"/>
    <w:rsid w:val="52C703DE"/>
    <w:rsid w:val="52CA1363"/>
    <w:rsid w:val="52CC0FE3"/>
    <w:rsid w:val="52D0326C"/>
    <w:rsid w:val="52D078E7"/>
    <w:rsid w:val="531867B3"/>
    <w:rsid w:val="533026BF"/>
    <w:rsid w:val="53546E67"/>
    <w:rsid w:val="536631CC"/>
    <w:rsid w:val="537A324A"/>
    <w:rsid w:val="53AD3B54"/>
    <w:rsid w:val="53B87967"/>
    <w:rsid w:val="53BA47CD"/>
    <w:rsid w:val="53CC29D0"/>
    <w:rsid w:val="53CE511C"/>
    <w:rsid w:val="53F4356E"/>
    <w:rsid w:val="53FD045B"/>
    <w:rsid w:val="54121CF5"/>
    <w:rsid w:val="541B19D0"/>
    <w:rsid w:val="542551CD"/>
    <w:rsid w:val="54587870"/>
    <w:rsid w:val="545C78EB"/>
    <w:rsid w:val="54633683"/>
    <w:rsid w:val="54791FA3"/>
    <w:rsid w:val="5489522A"/>
    <w:rsid w:val="548E44C7"/>
    <w:rsid w:val="549518D3"/>
    <w:rsid w:val="549B48B9"/>
    <w:rsid w:val="54B05D00"/>
    <w:rsid w:val="54C10199"/>
    <w:rsid w:val="54D10433"/>
    <w:rsid w:val="54D13CB7"/>
    <w:rsid w:val="54DC2048"/>
    <w:rsid w:val="54EA57E0"/>
    <w:rsid w:val="55012712"/>
    <w:rsid w:val="552C35E3"/>
    <w:rsid w:val="553379D2"/>
    <w:rsid w:val="5536145D"/>
    <w:rsid w:val="55545189"/>
    <w:rsid w:val="558127D5"/>
    <w:rsid w:val="558511DC"/>
    <w:rsid w:val="55862007"/>
    <w:rsid w:val="55974E45"/>
    <w:rsid w:val="5598103B"/>
    <w:rsid w:val="55A902D6"/>
    <w:rsid w:val="55D25D1B"/>
    <w:rsid w:val="55D849DF"/>
    <w:rsid w:val="55DC242D"/>
    <w:rsid w:val="560165A7"/>
    <w:rsid w:val="56096008"/>
    <w:rsid w:val="561455C8"/>
    <w:rsid w:val="561D0456"/>
    <w:rsid w:val="564358F6"/>
    <w:rsid w:val="56551F44"/>
    <w:rsid w:val="56893008"/>
    <w:rsid w:val="568C3F07"/>
    <w:rsid w:val="569177FF"/>
    <w:rsid w:val="56D90809"/>
    <w:rsid w:val="571338CA"/>
    <w:rsid w:val="57722F85"/>
    <w:rsid w:val="57746489"/>
    <w:rsid w:val="57792910"/>
    <w:rsid w:val="578B41AC"/>
    <w:rsid w:val="578D0CD2"/>
    <w:rsid w:val="57BC4620"/>
    <w:rsid w:val="57C62A10"/>
    <w:rsid w:val="57D83FAF"/>
    <w:rsid w:val="57FB42FB"/>
    <w:rsid w:val="57FF0798"/>
    <w:rsid w:val="581A6C16"/>
    <w:rsid w:val="581C599D"/>
    <w:rsid w:val="58272E85"/>
    <w:rsid w:val="58275188"/>
    <w:rsid w:val="58401DE8"/>
    <w:rsid w:val="585F770B"/>
    <w:rsid w:val="58822362"/>
    <w:rsid w:val="58836646"/>
    <w:rsid w:val="58995925"/>
    <w:rsid w:val="58C2612B"/>
    <w:rsid w:val="58CF7F95"/>
    <w:rsid w:val="58DB4AD6"/>
    <w:rsid w:val="58E4750C"/>
    <w:rsid w:val="58FB572B"/>
    <w:rsid w:val="59082011"/>
    <w:rsid w:val="590A6392"/>
    <w:rsid w:val="590F210A"/>
    <w:rsid w:val="59213EE0"/>
    <w:rsid w:val="593F0F77"/>
    <w:rsid w:val="594C093F"/>
    <w:rsid w:val="598E202E"/>
    <w:rsid w:val="59930A01"/>
    <w:rsid w:val="59A3451F"/>
    <w:rsid w:val="59AC0EE0"/>
    <w:rsid w:val="59C47AD7"/>
    <w:rsid w:val="59F728F8"/>
    <w:rsid w:val="5A024538"/>
    <w:rsid w:val="5A7A082C"/>
    <w:rsid w:val="5A867F3E"/>
    <w:rsid w:val="5A937936"/>
    <w:rsid w:val="5AAB14CE"/>
    <w:rsid w:val="5ABE43ED"/>
    <w:rsid w:val="5AD1774F"/>
    <w:rsid w:val="5AFC7FD4"/>
    <w:rsid w:val="5B0B19FD"/>
    <w:rsid w:val="5B1D3322"/>
    <w:rsid w:val="5B2D162C"/>
    <w:rsid w:val="5B2E6224"/>
    <w:rsid w:val="5B715A14"/>
    <w:rsid w:val="5B780C22"/>
    <w:rsid w:val="5B782077"/>
    <w:rsid w:val="5B930D69"/>
    <w:rsid w:val="5BA00AE1"/>
    <w:rsid w:val="5BD70E8C"/>
    <w:rsid w:val="5BF3A191"/>
    <w:rsid w:val="5BF8379B"/>
    <w:rsid w:val="5BF86906"/>
    <w:rsid w:val="5BFB20F5"/>
    <w:rsid w:val="5C123673"/>
    <w:rsid w:val="5C167435"/>
    <w:rsid w:val="5C59248E"/>
    <w:rsid w:val="5C601583"/>
    <w:rsid w:val="5C667D0D"/>
    <w:rsid w:val="5C910A55"/>
    <w:rsid w:val="5CAB123B"/>
    <w:rsid w:val="5CDB40CB"/>
    <w:rsid w:val="5CFA2018"/>
    <w:rsid w:val="5D1D34D1"/>
    <w:rsid w:val="5D2850E5"/>
    <w:rsid w:val="5D3625C8"/>
    <w:rsid w:val="5D3B2A81"/>
    <w:rsid w:val="5D790367"/>
    <w:rsid w:val="5D8D565C"/>
    <w:rsid w:val="5D903810"/>
    <w:rsid w:val="5D94351C"/>
    <w:rsid w:val="5DB217C6"/>
    <w:rsid w:val="5DB65C4E"/>
    <w:rsid w:val="5DC60467"/>
    <w:rsid w:val="5DEF3BEF"/>
    <w:rsid w:val="5E045D4D"/>
    <w:rsid w:val="5E0869D6"/>
    <w:rsid w:val="5E2B1A45"/>
    <w:rsid w:val="5E3A2E3F"/>
    <w:rsid w:val="5E3E4F7D"/>
    <w:rsid w:val="5E6E1B79"/>
    <w:rsid w:val="5E8774D3"/>
    <w:rsid w:val="5E9001A9"/>
    <w:rsid w:val="5EAB1C50"/>
    <w:rsid w:val="5EAE4B84"/>
    <w:rsid w:val="5EC04331"/>
    <w:rsid w:val="5EC8526C"/>
    <w:rsid w:val="5ECC700B"/>
    <w:rsid w:val="5EF7405C"/>
    <w:rsid w:val="5EFC43C7"/>
    <w:rsid w:val="5EFF24A9"/>
    <w:rsid w:val="5F081D78"/>
    <w:rsid w:val="5F082263"/>
    <w:rsid w:val="5F140FE9"/>
    <w:rsid w:val="5F174933"/>
    <w:rsid w:val="5F1D6925"/>
    <w:rsid w:val="5F351673"/>
    <w:rsid w:val="5F3E47D0"/>
    <w:rsid w:val="5F427F35"/>
    <w:rsid w:val="5F454BFB"/>
    <w:rsid w:val="5F463DDB"/>
    <w:rsid w:val="5F5A7D10"/>
    <w:rsid w:val="5F6179E8"/>
    <w:rsid w:val="5F6D531F"/>
    <w:rsid w:val="5F7104A2"/>
    <w:rsid w:val="5F8524AB"/>
    <w:rsid w:val="5F8B0477"/>
    <w:rsid w:val="5F947AC4"/>
    <w:rsid w:val="5FB3958A"/>
    <w:rsid w:val="5FB95A28"/>
    <w:rsid w:val="5FBFEEB0"/>
    <w:rsid w:val="5FC74BA2"/>
    <w:rsid w:val="5FE117EE"/>
    <w:rsid w:val="5FE8B6F2"/>
    <w:rsid w:val="5FF25578"/>
    <w:rsid w:val="60204DC3"/>
    <w:rsid w:val="603956A7"/>
    <w:rsid w:val="60495F87"/>
    <w:rsid w:val="6056529D"/>
    <w:rsid w:val="60696343"/>
    <w:rsid w:val="6093187E"/>
    <w:rsid w:val="60D35B77"/>
    <w:rsid w:val="60E2707F"/>
    <w:rsid w:val="60FD0F2E"/>
    <w:rsid w:val="60FF4F7A"/>
    <w:rsid w:val="611D39E1"/>
    <w:rsid w:val="612A5275"/>
    <w:rsid w:val="616B372A"/>
    <w:rsid w:val="61870728"/>
    <w:rsid w:val="61947229"/>
    <w:rsid w:val="61B86320"/>
    <w:rsid w:val="61C136AB"/>
    <w:rsid w:val="61F3273F"/>
    <w:rsid w:val="61FC55CD"/>
    <w:rsid w:val="62153F79"/>
    <w:rsid w:val="62294734"/>
    <w:rsid w:val="622C03EF"/>
    <w:rsid w:val="622F0E63"/>
    <w:rsid w:val="62333529"/>
    <w:rsid w:val="625008DB"/>
    <w:rsid w:val="62626E54"/>
    <w:rsid w:val="62724313"/>
    <w:rsid w:val="628C4EBC"/>
    <w:rsid w:val="62AE510A"/>
    <w:rsid w:val="62B405FF"/>
    <w:rsid w:val="62C566D2"/>
    <w:rsid w:val="62CA3965"/>
    <w:rsid w:val="62D91738"/>
    <w:rsid w:val="6302357A"/>
    <w:rsid w:val="63355430"/>
    <w:rsid w:val="634B494A"/>
    <w:rsid w:val="635B5795"/>
    <w:rsid w:val="635F629C"/>
    <w:rsid w:val="6374742E"/>
    <w:rsid w:val="63AA400F"/>
    <w:rsid w:val="63E2739B"/>
    <w:rsid w:val="63E97730"/>
    <w:rsid w:val="63F828AC"/>
    <w:rsid w:val="642B611E"/>
    <w:rsid w:val="64430ADF"/>
    <w:rsid w:val="64A4332E"/>
    <w:rsid w:val="64B17D85"/>
    <w:rsid w:val="64C02D71"/>
    <w:rsid w:val="65235DFA"/>
    <w:rsid w:val="65282583"/>
    <w:rsid w:val="65387FB0"/>
    <w:rsid w:val="654C101A"/>
    <w:rsid w:val="654E508E"/>
    <w:rsid w:val="65795BEF"/>
    <w:rsid w:val="658541AC"/>
    <w:rsid w:val="65914E25"/>
    <w:rsid w:val="659261B8"/>
    <w:rsid w:val="65A1742C"/>
    <w:rsid w:val="65BF5875"/>
    <w:rsid w:val="65F33467"/>
    <w:rsid w:val="66291688"/>
    <w:rsid w:val="66302BDA"/>
    <w:rsid w:val="66452A5A"/>
    <w:rsid w:val="66686720"/>
    <w:rsid w:val="666B7416"/>
    <w:rsid w:val="6678786A"/>
    <w:rsid w:val="66AD176F"/>
    <w:rsid w:val="66B06886"/>
    <w:rsid w:val="66B06B24"/>
    <w:rsid w:val="66B61BAA"/>
    <w:rsid w:val="66C83F2C"/>
    <w:rsid w:val="66D14B10"/>
    <w:rsid w:val="66D173B0"/>
    <w:rsid w:val="66DD3ED2"/>
    <w:rsid w:val="66FE4118"/>
    <w:rsid w:val="6715402C"/>
    <w:rsid w:val="67172932"/>
    <w:rsid w:val="671A04B3"/>
    <w:rsid w:val="67221143"/>
    <w:rsid w:val="672A3FD1"/>
    <w:rsid w:val="6778ED33"/>
    <w:rsid w:val="677E9D93"/>
    <w:rsid w:val="678B6D32"/>
    <w:rsid w:val="67A27A02"/>
    <w:rsid w:val="67CC15DC"/>
    <w:rsid w:val="67D46437"/>
    <w:rsid w:val="67DE72F8"/>
    <w:rsid w:val="67E06BE1"/>
    <w:rsid w:val="67E668F9"/>
    <w:rsid w:val="68033CB4"/>
    <w:rsid w:val="681835C5"/>
    <w:rsid w:val="682343F6"/>
    <w:rsid w:val="68307876"/>
    <w:rsid w:val="68317E47"/>
    <w:rsid w:val="684A614B"/>
    <w:rsid w:val="688A7A5A"/>
    <w:rsid w:val="68A4169C"/>
    <w:rsid w:val="68AB0151"/>
    <w:rsid w:val="68C72D25"/>
    <w:rsid w:val="68E56825"/>
    <w:rsid w:val="68F51BEB"/>
    <w:rsid w:val="69471F3B"/>
    <w:rsid w:val="6956468D"/>
    <w:rsid w:val="695F5F2F"/>
    <w:rsid w:val="69642D8A"/>
    <w:rsid w:val="698663AF"/>
    <w:rsid w:val="69955344"/>
    <w:rsid w:val="69992959"/>
    <w:rsid w:val="69A61F67"/>
    <w:rsid w:val="69A754E5"/>
    <w:rsid w:val="69C45E93"/>
    <w:rsid w:val="69CB1288"/>
    <w:rsid w:val="69E250ED"/>
    <w:rsid w:val="69E75770"/>
    <w:rsid w:val="69EB4000"/>
    <w:rsid w:val="69F640E4"/>
    <w:rsid w:val="6A191D88"/>
    <w:rsid w:val="6A3F255B"/>
    <w:rsid w:val="6A491970"/>
    <w:rsid w:val="6A4C28F4"/>
    <w:rsid w:val="6A505A77"/>
    <w:rsid w:val="6A6F219B"/>
    <w:rsid w:val="6A7C2188"/>
    <w:rsid w:val="6A837831"/>
    <w:rsid w:val="6A8B7E5B"/>
    <w:rsid w:val="6AAA0710"/>
    <w:rsid w:val="6AB61AF5"/>
    <w:rsid w:val="6AC54D8A"/>
    <w:rsid w:val="6ACD4F7E"/>
    <w:rsid w:val="6AD5401E"/>
    <w:rsid w:val="6B0022A0"/>
    <w:rsid w:val="6B0F0434"/>
    <w:rsid w:val="6B203A66"/>
    <w:rsid w:val="6B23721F"/>
    <w:rsid w:val="6B5142E2"/>
    <w:rsid w:val="6B525CF1"/>
    <w:rsid w:val="6B663041"/>
    <w:rsid w:val="6B700F62"/>
    <w:rsid w:val="6B723621"/>
    <w:rsid w:val="6B7610C4"/>
    <w:rsid w:val="6B796753"/>
    <w:rsid w:val="6BB05367"/>
    <w:rsid w:val="6BE82315"/>
    <w:rsid w:val="6BF40609"/>
    <w:rsid w:val="6BF8005E"/>
    <w:rsid w:val="6C390E1B"/>
    <w:rsid w:val="6C64734B"/>
    <w:rsid w:val="6C7C2B89"/>
    <w:rsid w:val="6C930A19"/>
    <w:rsid w:val="6C9C5ABF"/>
    <w:rsid w:val="6CA9153B"/>
    <w:rsid w:val="6CBE48F7"/>
    <w:rsid w:val="6CD31999"/>
    <w:rsid w:val="6CF977CC"/>
    <w:rsid w:val="6D1301DD"/>
    <w:rsid w:val="6D193D0C"/>
    <w:rsid w:val="6D195F0B"/>
    <w:rsid w:val="6D302911"/>
    <w:rsid w:val="6DA75CBC"/>
    <w:rsid w:val="6DB5018E"/>
    <w:rsid w:val="6DB53061"/>
    <w:rsid w:val="6DB5531D"/>
    <w:rsid w:val="6DBA2E1A"/>
    <w:rsid w:val="6DBE66FA"/>
    <w:rsid w:val="6DC90951"/>
    <w:rsid w:val="6DFE5FA3"/>
    <w:rsid w:val="6E051FA1"/>
    <w:rsid w:val="6E2862EF"/>
    <w:rsid w:val="6E3432FA"/>
    <w:rsid w:val="6E473701"/>
    <w:rsid w:val="6E513D52"/>
    <w:rsid w:val="6E7DC163"/>
    <w:rsid w:val="6E8B2BAC"/>
    <w:rsid w:val="6E9B5F03"/>
    <w:rsid w:val="6EB62533"/>
    <w:rsid w:val="6EBD65BB"/>
    <w:rsid w:val="6ECE20D9"/>
    <w:rsid w:val="6EF20214"/>
    <w:rsid w:val="6EF7505D"/>
    <w:rsid w:val="6F1624CD"/>
    <w:rsid w:val="6F4709E9"/>
    <w:rsid w:val="6F623E70"/>
    <w:rsid w:val="6F706D2F"/>
    <w:rsid w:val="6F7C0F78"/>
    <w:rsid w:val="6F7F1EFD"/>
    <w:rsid w:val="6F930429"/>
    <w:rsid w:val="6F9320C1"/>
    <w:rsid w:val="6F944D6D"/>
    <w:rsid w:val="6F9F89A6"/>
    <w:rsid w:val="6FA64655"/>
    <w:rsid w:val="6FB25BCF"/>
    <w:rsid w:val="6FEF4669"/>
    <w:rsid w:val="6FF1F0B7"/>
    <w:rsid w:val="703C22B0"/>
    <w:rsid w:val="703FE473"/>
    <w:rsid w:val="70547956"/>
    <w:rsid w:val="70704464"/>
    <w:rsid w:val="708F42B8"/>
    <w:rsid w:val="70936542"/>
    <w:rsid w:val="709D48D3"/>
    <w:rsid w:val="70AD3C12"/>
    <w:rsid w:val="70C76878"/>
    <w:rsid w:val="70CB1046"/>
    <w:rsid w:val="70F43502"/>
    <w:rsid w:val="711D4BF7"/>
    <w:rsid w:val="714D4EE8"/>
    <w:rsid w:val="716C4E54"/>
    <w:rsid w:val="71887BD8"/>
    <w:rsid w:val="718D0958"/>
    <w:rsid w:val="71AE4A1F"/>
    <w:rsid w:val="71AF2191"/>
    <w:rsid w:val="71B2553B"/>
    <w:rsid w:val="71BC7B0E"/>
    <w:rsid w:val="71D3033E"/>
    <w:rsid w:val="71D92FD5"/>
    <w:rsid w:val="71FC181C"/>
    <w:rsid w:val="72000C97"/>
    <w:rsid w:val="723252CB"/>
    <w:rsid w:val="724B6BCB"/>
    <w:rsid w:val="72715E5A"/>
    <w:rsid w:val="72717053"/>
    <w:rsid w:val="728747BA"/>
    <w:rsid w:val="72AF1D34"/>
    <w:rsid w:val="72BA5B47"/>
    <w:rsid w:val="72C52C8D"/>
    <w:rsid w:val="72D82EF8"/>
    <w:rsid w:val="72F42C62"/>
    <w:rsid w:val="72FC556C"/>
    <w:rsid w:val="72FD01EB"/>
    <w:rsid w:val="73093EDC"/>
    <w:rsid w:val="732514A0"/>
    <w:rsid w:val="732706F9"/>
    <w:rsid w:val="7328521A"/>
    <w:rsid w:val="7345352C"/>
    <w:rsid w:val="734F04F0"/>
    <w:rsid w:val="7368227C"/>
    <w:rsid w:val="73766C48"/>
    <w:rsid w:val="738866F4"/>
    <w:rsid w:val="73923B79"/>
    <w:rsid w:val="7394143C"/>
    <w:rsid w:val="73A13ABE"/>
    <w:rsid w:val="73BD4470"/>
    <w:rsid w:val="73C64BCC"/>
    <w:rsid w:val="73DE6878"/>
    <w:rsid w:val="73FA4BB7"/>
    <w:rsid w:val="740A2148"/>
    <w:rsid w:val="740F7105"/>
    <w:rsid w:val="74212E64"/>
    <w:rsid w:val="74354E4D"/>
    <w:rsid w:val="745050DE"/>
    <w:rsid w:val="745C681B"/>
    <w:rsid w:val="746F1D15"/>
    <w:rsid w:val="74741DEE"/>
    <w:rsid w:val="749B3C07"/>
    <w:rsid w:val="749E6FE1"/>
    <w:rsid w:val="74AF2AFE"/>
    <w:rsid w:val="74BE6EC3"/>
    <w:rsid w:val="74C932C7"/>
    <w:rsid w:val="74CA3328"/>
    <w:rsid w:val="74FC13E1"/>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F36A7"/>
    <w:rsid w:val="76484E1E"/>
    <w:rsid w:val="764B251F"/>
    <w:rsid w:val="76845568"/>
    <w:rsid w:val="7696585F"/>
    <w:rsid w:val="76A032AE"/>
    <w:rsid w:val="76AE7E45"/>
    <w:rsid w:val="76C34768"/>
    <w:rsid w:val="76F431BC"/>
    <w:rsid w:val="76FC5BC6"/>
    <w:rsid w:val="76FE369E"/>
    <w:rsid w:val="77106DDD"/>
    <w:rsid w:val="77161EB5"/>
    <w:rsid w:val="7721127E"/>
    <w:rsid w:val="77525902"/>
    <w:rsid w:val="775E33A0"/>
    <w:rsid w:val="776E137D"/>
    <w:rsid w:val="776EF0E9"/>
    <w:rsid w:val="77791116"/>
    <w:rsid w:val="779C0BC8"/>
    <w:rsid w:val="779C582F"/>
    <w:rsid w:val="77E67D42"/>
    <w:rsid w:val="77FAFE6A"/>
    <w:rsid w:val="781E54D1"/>
    <w:rsid w:val="782B0837"/>
    <w:rsid w:val="782D2A60"/>
    <w:rsid w:val="78391DD9"/>
    <w:rsid w:val="7842045C"/>
    <w:rsid w:val="78440F6F"/>
    <w:rsid w:val="78484564"/>
    <w:rsid w:val="785A5E03"/>
    <w:rsid w:val="786F5450"/>
    <w:rsid w:val="787C759B"/>
    <w:rsid w:val="789F781F"/>
    <w:rsid w:val="78A83684"/>
    <w:rsid w:val="78DF40E8"/>
    <w:rsid w:val="7914485F"/>
    <w:rsid w:val="791948C3"/>
    <w:rsid w:val="79264A78"/>
    <w:rsid w:val="79292874"/>
    <w:rsid w:val="793D4B45"/>
    <w:rsid w:val="79473DF1"/>
    <w:rsid w:val="79570A9A"/>
    <w:rsid w:val="79596D2B"/>
    <w:rsid w:val="796544BF"/>
    <w:rsid w:val="79666EFF"/>
    <w:rsid w:val="797265CF"/>
    <w:rsid w:val="79822FE7"/>
    <w:rsid w:val="799F0BBA"/>
    <w:rsid w:val="79AA45D0"/>
    <w:rsid w:val="79AA594A"/>
    <w:rsid w:val="79B83F2A"/>
    <w:rsid w:val="79D704F2"/>
    <w:rsid w:val="79E739BC"/>
    <w:rsid w:val="79E90C4F"/>
    <w:rsid w:val="79EE0117"/>
    <w:rsid w:val="79F07144"/>
    <w:rsid w:val="79FF09EA"/>
    <w:rsid w:val="79FF52D9"/>
    <w:rsid w:val="7A076DE3"/>
    <w:rsid w:val="7A0B0F5D"/>
    <w:rsid w:val="7A6C79E5"/>
    <w:rsid w:val="7A6E1CEA"/>
    <w:rsid w:val="7A7057C3"/>
    <w:rsid w:val="7A8B4B48"/>
    <w:rsid w:val="7A9905B0"/>
    <w:rsid w:val="7AAFC62F"/>
    <w:rsid w:val="7ABA6E26"/>
    <w:rsid w:val="7AC7400F"/>
    <w:rsid w:val="7ADD2E12"/>
    <w:rsid w:val="7AE57C24"/>
    <w:rsid w:val="7B0537A7"/>
    <w:rsid w:val="7B2C269B"/>
    <w:rsid w:val="7B321671"/>
    <w:rsid w:val="7B363C68"/>
    <w:rsid w:val="7B5D15F3"/>
    <w:rsid w:val="7B5E426D"/>
    <w:rsid w:val="7BAD32C2"/>
    <w:rsid w:val="7BAF03CA"/>
    <w:rsid w:val="7BB56E7C"/>
    <w:rsid w:val="7BBB5210"/>
    <w:rsid w:val="7BBFB34B"/>
    <w:rsid w:val="7BC55B1F"/>
    <w:rsid w:val="7BC57D1D"/>
    <w:rsid w:val="7BC57E1C"/>
    <w:rsid w:val="7BCB7C89"/>
    <w:rsid w:val="7BD060AF"/>
    <w:rsid w:val="7BE27FBD"/>
    <w:rsid w:val="7BEFEB3E"/>
    <w:rsid w:val="7C000DFC"/>
    <w:rsid w:val="7C3E66E2"/>
    <w:rsid w:val="7C401BE6"/>
    <w:rsid w:val="7C4E2200"/>
    <w:rsid w:val="7C510DE1"/>
    <w:rsid w:val="7C5E095D"/>
    <w:rsid w:val="7C7816FF"/>
    <w:rsid w:val="7C8B513C"/>
    <w:rsid w:val="7C926E66"/>
    <w:rsid w:val="7C9D1F7F"/>
    <w:rsid w:val="7CBB4DB2"/>
    <w:rsid w:val="7CC75342"/>
    <w:rsid w:val="7CD417B8"/>
    <w:rsid w:val="7CF77196"/>
    <w:rsid w:val="7CFF891C"/>
    <w:rsid w:val="7D001C42"/>
    <w:rsid w:val="7D106BB8"/>
    <w:rsid w:val="7D3A3102"/>
    <w:rsid w:val="7D3C7DA1"/>
    <w:rsid w:val="7D6907C7"/>
    <w:rsid w:val="7D830F78"/>
    <w:rsid w:val="7D85447B"/>
    <w:rsid w:val="7D900904"/>
    <w:rsid w:val="7D952AF3"/>
    <w:rsid w:val="7D9E236E"/>
    <w:rsid w:val="7DBD4C91"/>
    <w:rsid w:val="7DD72067"/>
    <w:rsid w:val="7DDC070D"/>
    <w:rsid w:val="7DE41E93"/>
    <w:rsid w:val="7DEB9D73"/>
    <w:rsid w:val="7DEC2F26"/>
    <w:rsid w:val="7DECCE93"/>
    <w:rsid w:val="7DF57FB2"/>
    <w:rsid w:val="7DF7B8A2"/>
    <w:rsid w:val="7DFF2D1D"/>
    <w:rsid w:val="7E2C493A"/>
    <w:rsid w:val="7E3B6BE7"/>
    <w:rsid w:val="7E3C17D0"/>
    <w:rsid w:val="7E3C3FAA"/>
    <w:rsid w:val="7E557376"/>
    <w:rsid w:val="7E7967F7"/>
    <w:rsid w:val="7E814B8F"/>
    <w:rsid w:val="7E9A2CA6"/>
    <w:rsid w:val="7EF92874"/>
    <w:rsid w:val="7EFF59BC"/>
    <w:rsid w:val="7EFFA882"/>
    <w:rsid w:val="7F001769"/>
    <w:rsid w:val="7F126040"/>
    <w:rsid w:val="7F392AF3"/>
    <w:rsid w:val="7F434A2F"/>
    <w:rsid w:val="7F525CF0"/>
    <w:rsid w:val="7F6F8B3B"/>
    <w:rsid w:val="7F7A2C54"/>
    <w:rsid w:val="7F94215E"/>
    <w:rsid w:val="7FB643FF"/>
    <w:rsid w:val="7FBF2209"/>
    <w:rsid w:val="7FBFAC5E"/>
    <w:rsid w:val="7FDC3ADA"/>
    <w:rsid w:val="7FDF7BD4"/>
    <w:rsid w:val="7FEECE50"/>
    <w:rsid w:val="7FF43388"/>
    <w:rsid w:val="7FF84C3A"/>
    <w:rsid w:val="7FFD0ACD"/>
    <w:rsid w:val="7FFE5995"/>
    <w:rsid w:val="98F90395"/>
    <w:rsid w:val="9ABF806D"/>
    <w:rsid w:val="9F1F15A2"/>
    <w:rsid w:val="9FBF1A30"/>
    <w:rsid w:val="9FCFEA29"/>
    <w:rsid w:val="A77CDAAF"/>
    <w:rsid w:val="AFB7DCE7"/>
    <w:rsid w:val="B77EDC69"/>
    <w:rsid w:val="B7CF0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00B49A2"/>
  <w15:docId w15:val="{A3A52A32-842A-4B99-92BF-76B10E88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qFormat="1"/>
    <w:lsdException w:name="toc 9" w:uiPriority="0" w:qFormat="1"/>
    <w:lsdException w:name="Normal Indent" w:uiPriority="0" w:qFormat="1"/>
    <w:lsdException w:name="footnote text" w:semiHidden="1" w:unhideWhenUsed="1"/>
    <w:lsdException w:name="annotation text" w:uiPriority="0"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spacing w:line="360" w:lineRule="auto"/>
      <w:jc w:val="both"/>
    </w:pPr>
    <w:rPr>
      <w:rFonts w:ascii="Verdana" w:hAnsi="Verdana"/>
      <w:kern w:val="2"/>
      <w:sz w:val="21"/>
      <w:szCs w:val="24"/>
    </w:rPr>
  </w:style>
  <w:style w:type="paragraph" w:styleId="1">
    <w:name w:val="heading 1"/>
    <w:basedOn w:val="a0"/>
    <w:next w:val="a0"/>
    <w:link w:val="10"/>
    <w:qFormat/>
    <w:pPr>
      <w:keepNext/>
      <w:numPr>
        <w:numId w:val="1"/>
      </w:numPr>
      <w:outlineLvl w:val="0"/>
    </w:pPr>
    <w:rPr>
      <w:rFonts w:ascii="Times New Roman" w:hAnsi="Times New Roman"/>
      <w:b/>
      <w:snapToGrid w:val="0"/>
      <w:kern w:val="0"/>
      <w:sz w:val="36"/>
      <w:szCs w:val="20"/>
    </w:rPr>
  </w:style>
  <w:style w:type="paragraph" w:styleId="2">
    <w:name w:val="heading 2"/>
    <w:basedOn w:val="1"/>
    <w:next w:val="a0"/>
    <w:link w:val="20"/>
    <w:qFormat/>
    <w:pPr>
      <w:numPr>
        <w:ilvl w:val="1"/>
      </w:numPr>
      <w:spacing w:before="240" w:after="240" w:line="240" w:lineRule="auto"/>
      <w:outlineLvl w:val="1"/>
    </w:pPr>
    <w:rPr>
      <w:sz w:val="30"/>
    </w:rPr>
  </w:style>
  <w:style w:type="paragraph" w:styleId="3">
    <w:name w:val="heading 3"/>
    <w:basedOn w:val="a0"/>
    <w:next w:val="a0"/>
    <w:link w:val="30"/>
    <w:qFormat/>
    <w:pPr>
      <w:numPr>
        <w:ilvl w:val="2"/>
        <w:numId w:val="1"/>
      </w:numPr>
      <w:spacing w:before="240" w:after="240"/>
      <w:outlineLvl w:val="2"/>
    </w:pPr>
    <w:rPr>
      <w:b/>
      <w:kern w:val="0"/>
      <w:sz w:val="28"/>
      <w:szCs w:val="20"/>
    </w:rPr>
  </w:style>
  <w:style w:type="paragraph" w:styleId="4">
    <w:name w:val="heading 4"/>
    <w:basedOn w:val="a0"/>
    <w:next w:val="a0"/>
    <w:link w:val="40"/>
    <w:qFormat/>
    <w:pPr>
      <w:keepNext/>
      <w:keepLines/>
      <w:tabs>
        <w:tab w:val="left" w:pos="864"/>
      </w:tabs>
      <w:spacing w:before="280" w:after="200" w:line="240" w:lineRule="auto"/>
      <w:ind w:left="864" w:hanging="864"/>
      <w:outlineLvl w:val="3"/>
    </w:pPr>
    <w:rPr>
      <w:rFonts w:ascii="Cambria" w:hAnsi="Cambria"/>
      <w:b/>
      <w:bCs/>
      <w:sz w:val="28"/>
      <w:szCs w:val="28"/>
    </w:rPr>
  </w:style>
  <w:style w:type="paragraph" w:styleId="5">
    <w:name w:val="heading 5"/>
    <w:basedOn w:val="a0"/>
    <w:next w:val="a0"/>
    <w:link w:val="50"/>
    <w:qFormat/>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6">
    <w:name w:val="heading 6"/>
    <w:basedOn w:val="a0"/>
    <w:next w:val="a0"/>
    <w:link w:val="60"/>
    <w:qFormat/>
    <w:pPr>
      <w:keepNext/>
      <w:keepLines/>
      <w:spacing w:before="240" w:after="64" w:line="320" w:lineRule="auto"/>
      <w:outlineLvl w:val="5"/>
    </w:pPr>
    <w:rPr>
      <w:rFonts w:ascii="Arial" w:eastAsia="黑体" w:hAnsi="Arial"/>
      <w:b/>
      <w:bCs/>
      <w:sz w:val="24"/>
    </w:rPr>
  </w:style>
  <w:style w:type="paragraph" w:styleId="7">
    <w:name w:val="heading 7"/>
    <w:basedOn w:val="a0"/>
    <w:next w:val="a0"/>
    <w:link w:val="70"/>
    <w:qFormat/>
    <w:pPr>
      <w:keepNext/>
      <w:widowControl/>
      <w:tabs>
        <w:tab w:val="left" w:pos="765"/>
      </w:tabs>
      <w:autoSpaceDE w:val="0"/>
      <w:autoSpaceDN w:val="0"/>
      <w:adjustRightInd w:val="0"/>
      <w:ind w:left="1134" w:hanging="680"/>
      <w:jc w:val="left"/>
      <w:outlineLvl w:val="6"/>
    </w:pPr>
    <w:rPr>
      <w:rFonts w:ascii="Arial" w:eastAsia="黑体" w:hAnsi="Arial"/>
      <w:kern w:val="0"/>
      <w:szCs w:val="21"/>
    </w:rPr>
  </w:style>
  <w:style w:type="paragraph" w:styleId="8">
    <w:name w:val="heading 8"/>
    <w:basedOn w:val="a0"/>
    <w:next w:val="a0"/>
    <w:link w:val="80"/>
    <w:qFormat/>
    <w:pPr>
      <w:keepNext/>
      <w:keepLines/>
      <w:tabs>
        <w:tab w:val="left" w:pos="1638"/>
      </w:tabs>
      <w:autoSpaceDE w:val="0"/>
      <w:autoSpaceDN w:val="0"/>
      <w:adjustRightInd w:val="0"/>
      <w:spacing w:before="240" w:after="64" w:line="320" w:lineRule="auto"/>
      <w:ind w:left="1638" w:hanging="1440"/>
      <w:jc w:val="left"/>
      <w:outlineLvl w:val="7"/>
    </w:pPr>
    <w:rPr>
      <w:rFonts w:ascii="Arial" w:eastAsia="黑体" w:hAnsi="Arial"/>
      <w:kern w:val="0"/>
      <w:sz w:val="24"/>
      <w:szCs w:val="20"/>
    </w:rPr>
  </w:style>
  <w:style w:type="paragraph" w:styleId="9">
    <w:name w:val="heading 9"/>
    <w:basedOn w:val="a0"/>
    <w:next w:val="a0"/>
    <w:link w:val="90"/>
    <w:qFormat/>
    <w:pPr>
      <w:keepNext/>
      <w:keepLines/>
      <w:tabs>
        <w:tab w:val="left" w:pos="1782"/>
      </w:tabs>
      <w:autoSpaceDE w:val="0"/>
      <w:autoSpaceDN w:val="0"/>
      <w:adjustRightInd w:val="0"/>
      <w:spacing w:before="240" w:after="64" w:line="320" w:lineRule="auto"/>
      <w:ind w:left="1782" w:hanging="1584"/>
      <w:jc w:val="left"/>
      <w:outlineLvl w:val="8"/>
    </w:pPr>
    <w:rPr>
      <w:rFonts w:ascii="Arial" w:eastAsia="黑体" w:hAnsi="Arial"/>
      <w:kern w:val="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qFormat/>
    <w:rPr>
      <w:b/>
      <w:bCs/>
    </w:rPr>
  </w:style>
  <w:style w:type="paragraph" w:styleId="a5">
    <w:name w:val="annotation text"/>
    <w:basedOn w:val="a0"/>
    <w:link w:val="a7"/>
    <w:qFormat/>
    <w:pPr>
      <w:spacing w:line="240" w:lineRule="auto"/>
      <w:jc w:val="left"/>
    </w:pPr>
    <w:rPr>
      <w:rFonts w:ascii="Calibri" w:hAnsi="Calibri"/>
      <w:szCs w:val="22"/>
    </w:rPr>
  </w:style>
  <w:style w:type="paragraph" w:styleId="71">
    <w:name w:val="toc 7"/>
    <w:basedOn w:val="a0"/>
    <w:next w:val="a0"/>
    <w:qFormat/>
    <w:pPr>
      <w:ind w:leftChars="1200" w:left="2520"/>
    </w:pPr>
  </w:style>
  <w:style w:type="paragraph" w:styleId="a8">
    <w:name w:val="Body Text First Indent"/>
    <w:basedOn w:val="a0"/>
    <w:link w:val="a9"/>
    <w:qFormat/>
    <w:pPr>
      <w:autoSpaceDE w:val="0"/>
      <w:autoSpaceDN w:val="0"/>
      <w:adjustRightInd w:val="0"/>
      <w:ind w:firstLineChars="200" w:firstLine="420"/>
    </w:pPr>
    <w:rPr>
      <w:rFonts w:ascii="Arial" w:hAnsi="Arial"/>
      <w:kern w:val="0"/>
      <w:szCs w:val="21"/>
    </w:rPr>
  </w:style>
  <w:style w:type="paragraph" w:styleId="aa">
    <w:name w:val="Normal Indent"/>
    <w:basedOn w:val="a0"/>
    <w:link w:val="ab"/>
    <w:qFormat/>
    <w:pPr>
      <w:spacing w:line="240" w:lineRule="auto"/>
      <w:ind w:firstLineChars="200" w:firstLine="420"/>
    </w:pPr>
    <w:rPr>
      <w:rFonts w:asciiTheme="minorHAnsi" w:hAnsiTheme="minorHAnsi" w:cstheme="minorBidi"/>
    </w:rPr>
  </w:style>
  <w:style w:type="paragraph" w:styleId="ac">
    <w:name w:val="Document Map"/>
    <w:basedOn w:val="a0"/>
    <w:link w:val="ad"/>
    <w:unhideWhenUsed/>
    <w:qFormat/>
    <w:rPr>
      <w:rFonts w:ascii="宋体"/>
      <w:sz w:val="18"/>
      <w:szCs w:val="18"/>
    </w:rPr>
  </w:style>
  <w:style w:type="paragraph" w:styleId="ae">
    <w:name w:val="Body Text"/>
    <w:basedOn w:val="a0"/>
    <w:link w:val="af"/>
    <w:qFormat/>
    <w:pPr>
      <w:spacing w:after="120" w:line="240" w:lineRule="auto"/>
    </w:pPr>
    <w:rPr>
      <w:rFonts w:ascii="Calibri" w:hAnsi="Calibri"/>
      <w:szCs w:val="22"/>
    </w:rPr>
  </w:style>
  <w:style w:type="paragraph" w:styleId="51">
    <w:name w:val="toc 5"/>
    <w:basedOn w:val="a0"/>
    <w:next w:val="a0"/>
    <w:qFormat/>
    <w:pPr>
      <w:ind w:leftChars="800" w:left="1680"/>
    </w:pPr>
  </w:style>
  <w:style w:type="paragraph" w:styleId="31">
    <w:name w:val="toc 3"/>
    <w:basedOn w:val="a0"/>
    <w:next w:val="a0"/>
    <w:uiPriority w:val="39"/>
    <w:qFormat/>
    <w:pPr>
      <w:ind w:leftChars="400" w:left="840"/>
    </w:pPr>
  </w:style>
  <w:style w:type="paragraph" w:styleId="81">
    <w:name w:val="toc 8"/>
    <w:basedOn w:val="a0"/>
    <w:next w:val="a0"/>
    <w:qFormat/>
    <w:pPr>
      <w:ind w:leftChars="1400" w:left="2940"/>
    </w:pPr>
  </w:style>
  <w:style w:type="paragraph" w:styleId="af0">
    <w:name w:val="Balloon Text"/>
    <w:basedOn w:val="a0"/>
    <w:link w:val="af1"/>
    <w:qFormat/>
    <w:pPr>
      <w:spacing w:line="240" w:lineRule="auto"/>
    </w:pPr>
    <w:rPr>
      <w:rFonts w:ascii="Calibri" w:hAnsi="Calibri"/>
      <w:sz w:val="18"/>
      <w:szCs w:val="18"/>
    </w:rPr>
  </w:style>
  <w:style w:type="paragraph" w:styleId="af2">
    <w:name w:val="footer"/>
    <w:basedOn w:val="a0"/>
    <w:link w:val="af3"/>
    <w:unhideWhenUsed/>
    <w:qFormat/>
    <w:pPr>
      <w:tabs>
        <w:tab w:val="center" w:pos="4153"/>
        <w:tab w:val="right" w:pos="8306"/>
      </w:tabs>
      <w:snapToGrid w:val="0"/>
      <w:jc w:val="left"/>
    </w:pPr>
    <w:rPr>
      <w:sz w:val="18"/>
      <w:szCs w:val="18"/>
    </w:rPr>
  </w:style>
  <w:style w:type="paragraph" w:styleId="af4">
    <w:name w:val="header"/>
    <w:basedOn w:val="a0"/>
    <w:link w:val="af5"/>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qFormat/>
  </w:style>
  <w:style w:type="paragraph" w:styleId="41">
    <w:name w:val="toc 4"/>
    <w:basedOn w:val="a0"/>
    <w:next w:val="a0"/>
    <w:qFormat/>
    <w:pPr>
      <w:ind w:leftChars="600" w:left="1260"/>
    </w:pPr>
  </w:style>
  <w:style w:type="paragraph" w:styleId="61">
    <w:name w:val="toc 6"/>
    <w:basedOn w:val="a0"/>
    <w:next w:val="a0"/>
    <w:qFormat/>
    <w:pPr>
      <w:ind w:leftChars="1000" w:left="2100"/>
    </w:pPr>
  </w:style>
  <w:style w:type="paragraph" w:styleId="21">
    <w:name w:val="toc 2"/>
    <w:basedOn w:val="a0"/>
    <w:next w:val="a0"/>
    <w:uiPriority w:val="39"/>
    <w:qFormat/>
    <w:pPr>
      <w:ind w:leftChars="200" w:left="420"/>
    </w:pPr>
  </w:style>
  <w:style w:type="paragraph" w:styleId="91">
    <w:name w:val="toc 9"/>
    <w:basedOn w:val="a0"/>
    <w:next w:val="a0"/>
    <w:qFormat/>
    <w:pPr>
      <w:ind w:leftChars="1600" w:left="3360"/>
    </w:pPr>
  </w:style>
  <w:style w:type="paragraph" w:styleId="HTML">
    <w:name w:val="HTML Preformatted"/>
    <w:basedOn w:val="a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f6">
    <w:name w:val="page number"/>
    <w:basedOn w:val="a1"/>
    <w:qFormat/>
  </w:style>
  <w:style w:type="character" w:styleId="af7">
    <w:name w:val="Hyperlink"/>
    <w:uiPriority w:val="99"/>
    <w:qFormat/>
    <w:rPr>
      <w:color w:val="0000FF"/>
      <w:u w:val="single"/>
    </w:rPr>
  </w:style>
  <w:style w:type="character" w:styleId="af8">
    <w:name w:val="annotation reference"/>
    <w:qFormat/>
    <w:rPr>
      <w:sz w:val="21"/>
      <w:szCs w:val="21"/>
    </w:rPr>
  </w:style>
  <w:style w:type="table" w:styleId="af9">
    <w:name w:val="Table Grid"/>
    <w:basedOn w:val="a2"/>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5">
    <w:name w:val="页眉 字符"/>
    <w:basedOn w:val="a1"/>
    <w:link w:val="af4"/>
    <w:uiPriority w:val="99"/>
    <w:semiHidden/>
    <w:qFormat/>
    <w:rPr>
      <w:sz w:val="18"/>
      <w:szCs w:val="18"/>
    </w:rPr>
  </w:style>
  <w:style w:type="character" w:customStyle="1" w:styleId="af3">
    <w:name w:val="页脚 字符"/>
    <w:basedOn w:val="a1"/>
    <w:link w:val="af2"/>
    <w:uiPriority w:val="99"/>
    <w:semiHidden/>
    <w:qFormat/>
    <w:rPr>
      <w:sz w:val="18"/>
      <w:szCs w:val="18"/>
    </w:rPr>
  </w:style>
  <w:style w:type="character" w:customStyle="1" w:styleId="10">
    <w:name w:val="标题 1 字符"/>
    <w:basedOn w:val="a1"/>
    <w:link w:val="1"/>
    <w:qFormat/>
    <w:rPr>
      <w:rFonts w:ascii="Times New Roman" w:eastAsia="宋体" w:hAnsi="Times New Roman" w:cs="Times New Roman"/>
      <w:b/>
      <w:snapToGrid w:val="0"/>
      <w:kern w:val="0"/>
      <w:sz w:val="36"/>
      <w:szCs w:val="20"/>
    </w:rPr>
  </w:style>
  <w:style w:type="character" w:customStyle="1" w:styleId="20">
    <w:name w:val="标题 2 字符"/>
    <w:basedOn w:val="a1"/>
    <w:link w:val="2"/>
    <w:qFormat/>
    <w:rPr>
      <w:rFonts w:ascii="Times New Roman" w:eastAsia="宋体" w:hAnsi="Times New Roman" w:cs="Times New Roman"/>
      <w:b/>
      <w:snapToGrid w:val="0"/>
      <w:kern w:val="0"/>
      <w:sz w:val="30"/>
      <w:szCs w:val="20"/>
    </w:rPr>
  </w:style>
  <w:style w:type="character" w:customStyle="1" w:styleId="30">
    <w:name w:val="标题 3 字符"/>
    <w:basedOn w:val="a1"/>
    <w:link w:val="3"/>
    <w:qFormat/>
    <w:rPr>
      <w:rFonts w:ascii="Verdana" w:eastAsia="宋体" w:hAnsi="Verdana" w:cs="Times New Roman"/>
      <w:b/>
      <w:kern w:val="0"/>
      <w:sz w:val="28"/>
      <w:szCs w:val="20"/>
    </w:rPr>
  </w:style>
  <w:style w:type="paragraph" w:customStyle="1" w:styleId="Default">
    <w:name w:val="Default"/>
    <w:qFormat/>
    <w:pPr>
      <w:widowControl w:val="0"/>
      <w:autoSpaceDE w:val="0"/>
      <w:autoSpaceDN w:val="0"/>
      <w:adjustRightInd w:val="0"/>
    </w:pPr>
    <w:rPr>
      <w:rFonts w:ascii="Courier New" w:hAnsi="Courier New" w:cs="Courier New"/>
      <w:color w:val="000000"/>
      <w:sz w:val="24"/>
      <w:szCs w:val="24"/>
    </w:rPr>
  </w:style>
  <w:style w:type="character" w:customStyle="1" w:styleId="ad">
    <w:name w:val="文档结构图 字符"/>
    <w:basedOn w:val="a1"/>
    <w:link w:val="ac"/>
    <w:uiPriority w:val="99"/>
    <w:semiHidden/>
    <w:qFormat/>
    <w:rPr>
      <w:rFonts w:ascii="宋体" w:eastAsia="宋体" w:hAnsi="Verdana" w:cs="Times New Roman"/>
      <w:sz w:val="18"/>
      <w:szCs w:val="18"/>
    </w:rPr>
  </w:style>
  <w:style w:type="character" w:customStyle="1" w:styleId="40">
    <w:name w:val="标题 4 字符"/>
    <w:basedOn w:val="a1"/>
    <w:link w:val="4"/>
    <w:qFormat/>
    <w:rPr>
      <w:rFonts w:ascii="Cambria" w:eastAsia="宋体" w:hAnsi="Cambria" w:cs="Times New Roman"/>
      <w:b/>
      <w:bCs/>
      <w:sz w:val="28"/>
      <w:szCs w:val="28"/>
    </w:rPr>
  </w:style>
  <w:style w:type="character" w:customStyle="1" w:styleId="50">
    <w:name w:val="标题 5 字符"/>
    <w:basedOn w:val="a1"/>
    <w:link w:val="5"/>
    <w:qFormat/>
    <w:rPr>
      <w:rFonts w:ascii="Calibri" w:eastAsia="宋体" w:hAnsi="Calibri" w:cs="Times New Roman"/>
      <w:b/>
      <w:bCs/>
      <w:sz w:val="28"/>
      <w:szCs w:val="28"/>
    </w:rPr>
  </w:style>
  <w:style w:type="character" w:customStyle="1" w:styleId="60">
    <w:name w:val="标题 6 字符"/>
    <w:basedOn w:val="a1"/>
    <w:link w:val="6"/>
    <w:qFormat/>
    <w:rPr>
      <w:rFonts w:ascii="Arial" w:eastAsia="黑体" w:hAnsi="Arial" w:cs="Times New Roman"/>
      <w:b/>
      <w:bCs/>
      <w:sz w:val="24"/>
      <w:szCs w:val="24"/>
    </w:rPr>
  </w:style>
  <w:style w:type="character" w:customStyle="1" w:styleId="70">
    <w:name w:val="标题 7 字符"/>
    <w:basedOn w:val="a1"/>
    <w:link w:val="7"/>
    <w:qFormat/>
    <w:rPr>
      <w:rFonts w:ascii="Arial" w:eastAsia="黑体" w:hAnsi="Arial" w:cs="Times New Roman"/>
      <w:kern w:val="0"/>
      <w:szCs w:val="21"/>
    </w:rPr>
  </w:style>
  <w:style w:type="character" w:customStyle="1" w:styleId="80">
    <w:name w:val="标题 8 字符"/>
    <w:basedOn w:val="a1"/>
    <w:link w:val="8"/>
    <w:qFormat/>
    <w:rPr>
      <w:rFonts w:ascii="Arial" w:eastAsia="黑体" w:hAnsi="Arial" w:cs="Times New Roman"/>
      <w:kern w:val="0"/>
      <w:sz w:val="24"/>
      <w:szCs w:val="20"/>
    </w:rPr>
  </w:style>
  <w:style w:type="character" w:customStyle="1" w:styleId="90">
    <w:name w:val="标题 9 字符"/>
    <w:basedOn w:val="a1"/>
    <w:link w:val="9"/>
    <w:qFormat/>
    <w:rPr>
      <w:rFonts w:ascii="Arial" w:eastAsia="黑体" w:hAnsi="Arial" w:cs="Times New Roman"/>
      <w:kern w:val="0"/>
      <w:szCs w:val="20"/>
    </w:rPr>
  </w:style>
  <w:style w:type="character" w:customStyle="1" w:styleId="12">
    <w:name w:val="已访问的超链接1"/>
    <w:qFormat/>
    <w:rPr>
      <w:color w:val="800080"/>
      <w:u w:val="single"/>
    </w:rPr>
  </w:style>
  <w:style w:type="character" w:customStyle="1" w:styleId="CharChar">
    <w:name w:val="页眉 Char Char"/>
    <w:link w:val="13"/>
    <w:qFormat/>
    <w:rPr>
      <w:sz w:val="18"/>
      <w:szCs w:val="18"/>
    </w:rPr>
  </w:style>
  <w:style w:type="paragraph" w:customStyle="1" w:styleId="13">
    <w:name w:val="页眉1"/>
    <w:basedOn w:val="a0"/>
    <w:link w:val="CharChar"/>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word">
    <w:name w:val="word"/>
    <w:basedOn w:val="a1"/>
    <w:qFormat/>
  </w:style>
  <w:style w:type="character" w:customStyle="1" w:styleId="14">
    <w:name w:val="访问过的超链接1"/>
    <w:qFormat/>
    <w:rPr>
      <w:color w:val="800080"/>
      <w:u w:val="single"/>
    </w:rPr>
  </w:style>
  <w:style w:type="character" w:customStyle="1" w:styleId="CharChar0">
    <w:name w:val="正文文本 Char Char"/>
    <w:link w:val="15"/>
    <w:qFormat/>
    <w:rPr>
      <w:snapToGrid w:val="0"/>
      <w:sz w:val="24"/>
      <w:szCs w:val="24"/>
      <w:lang w:eastAsia="en-US"/>
    </w:rPr>
  </w:style>
  <w:style w:type="paragraph" w:customStyle="1" w:styleId="15">
    <w:name w:val="正文文本1"/>
    <w:basedOn w:val="a0"/>
    <w:link w:val="CharChar0"/>
    <w:qFormat/>
    <w:pPr>
      <w:widowControl/>
      <w:spacing w:line="240" w:lineRule="auto"/>
    </w:pPr>
    <w:rPr>
      <w:rFonts w:asciiTheme="minorHAnsi" w:eastAsiaTheme="minorEastAsia" w:hAnsiTheme="minorHAnsi" w:cstheme="minorBidi"/>
      <w:snapToGrid w:val="0"/>
      <w:sz w:val="24"/>
      <w:lang w:eastAsia="en-US"/>
    </w:rPr>
  </w:style>
  <w:style w:type="character" w:customStyle="1" w:styleId="22">
    <w:name w:val="标题2"/>
    <w:qFormat/>
    <w:rPr>
      <w:rFonts w:ascii="宋体" w:eastAsia="宋体" w:hAnsi="Tahoma"/>
      <w:b/>
      <w:kern w:val="2"/>
      <w:sz w:val="30"/>
      <w:szCs w:val="21"/>
      <w:lang w:val="en-US" w:eastAsia="zh-CN" w:bidi="ar-SA"/>
    </w:rPr>
  </w:style>
  <w:style w:type="character" w:customStyle="1" w:styleId="CharChar1">
    <w:name w:val="文档结构图 Char Char"/>
    <w:link w:val="16"/>
    <w:qFormat/>
    <w:rPr>
      <w:rFonts w:ascii="宋体"/>
      <w:sz w:val="18"/>
      <w:szCs w:val="18"/>
    </w:rPr>
  </w:style>
  <w:style w:type="paragraph" w:customStyle="1" w:styleId="16">
    <w:name w:val="文档结构图1"/>
    <w:basedOn w:val="a0"/>
    <w:link w:val="CharChar1"/>
    <w:qFormat/>
    <w:pPr>
      <w:spacing w:line="240" w:lineRule="auto"/>
    </w:pPr>
    <w:rPr>
      <w:rFonts w:ascii="宋体" w:eastAsiaTheme="minorEastAsia" w:hAnsiTheme="minorHAnsi" w:cstheme="minorBidi"/>
      <w:sz w:val="18"/>
      <w:szCs w:val="18"/>
    </w:rPr>
  </w:style>
  <w:style w:type="character" w:customStyle="1" w:styleId="17">
    <w:name w:val="不明显强调1"/>
    <w:qFormat/>
    <w:rPr>
      <w:rFonts w:eastAsia="宋体" w:cs="Times New Roman"/>
      <w:i/>
      <w:iCs/>
      <w:color w:val="808080"/>
      <w:szCs w:val="22"/>
      <w:lang w:val="en-US"/>
    </w:rPr>
  </w:style>
  <w:style w:type="character" w:customStyle="1" w:styleId="shorttext">
    <w:name w:val="short_text"/>
    <w:basedOn w:val="a1"/>
    <w:qFormat/>
  </w:style>
  <w:style w:type="character" w:customStyle="1" w:styleId="CharChar2">
    <w:name w:val="页脚 Char Char"/>
    <w:link w:val="18"/>
    <w:qFormat/>
    <w:rPr>
      <w:sz w:val="18"/>
      <w:szCs w:val="18"/>
    </w:rPr>
  </w:style>
  <w:style w:type="paragraph" w:customStyle="1" w:styleId="18">
    <w:name w:val="页脚1"/>
    <w:basedOn w:val="a0"/>
    <w:link w:val="CharChar2"/>
    <w:qFormat/>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Char3">
    <w:name w:val="批注框文本 Char Char"/>
    <w:link w:val="19"/>
    <w:qFormat/>
    <w:rPr>
      <w:sz w:val="18"/>
      <w:szCs w:val="18"/>
    </w:rPr>
  </w:style>
  <w:style w:type="paragraph" w:customStyle="1" w:styleId="19">
    <w:name w:val="批注框文本1"/>
    <w:basedOn w:val="a0"/>
    <w:link w:val="CharChar3"/>
    <w:qFormat/>
    <w:pPr>
      <w:spacing w:line="240" w:lineRule="auto"/>
    </w:pPr>
    <w:rPr>
      <w:rFonts w:asciiTheme="minorHAnsi" w:eastAsiaTheme="minorEastAsia" w:hAnsiTheme="minorHAnsi" w:cstheme="minorBidi"/>
      <w:sz w:val="18"/>
      <w:szCs w:val="18"/>
    </w:rPr>
  </w:style>
  <w:style w:type="character" w:customStyle="1" w:styleId="Char">
    <w:name w:val="无间隔 Char"/>
    <w:link w:val="1a"/>
    <w:qFormat/>
    <w:rPr>
      <w:rFonts w:ascii="Calibri" w:eastAsia="Times New Roman" w:hAnsi="Calibri"/>
      <w:sz w:val="22"/>
    </w:rPr>
  </w:style>
  <w:style w:type="paragraph" w:customStyle="1" w:styleId="1a">
    <w:name w:val="无间隔1"/>
    <w:link w:val="Char"/>
    <w:qFormat/>
    <w:rPr>
      <w:rFonts w:ascii="Calibri" w:eastAsia="Times New Roman" w:hAnsi="Calibri" w:cstheme="minorBidi"/>
      <w:kern w:val="2"/>
      <w:sz w:val="22"/>
      <w:szCs w:val="22"/>
    </w:rPr>
  </w:style>
  <w:style w:type="character" w:customStyle="1" w:styleId="ab">
    <w:name w:val="正文缩进 字符"/>
    <w:link w:val="aa"/>
    <w:qFormat/>
    <w:rPr>
      <w:rFonts w:eastAsia="宋体"/>
      <w:szCs w:val="24"/>
    </w:rPr>
  </w:style>
  <w:style w:type="paragraph" w:customStyle="1" w:styleId="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qFormat/>
    <w:pPr>
      <w:widowControl w:val="0"/>
      <w:jc w:val="both"/>
    </w:pPr>
    <w:rPr>
      <w:kern w:val="2"/>
      <w:sz w:val="21"/>
    </w:rPr>
  </w:style>
  <w:style w:type="paragraph" w:customStyle="1" w:styleId="NewNewNewNewNewNewNewNewNewNewNewNewNewNewNewNewNewNewNewNewNew">
    <w:name w:val="正文 New New New New New New New New New New New New New New New New New New New New New"/>
    <w:qFormat/>
    <w:pPr>
      <w:widowControl w:val="0"/>
      <w:jc w:val="both"/>
    </w:pPr>
    <w:rPr>
      <w:kern w:val="2"/>
      <w:sz w:val="21"/>
    </w:rPr>
  </w:style>
  <w:style w:type="paragraph" w:customStyle="1" w:styleId="NewNewNewNewNewNewNewNewNewNewNewNewNewNewNewNewNewNewNew">
    <w:name w:val="正文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
    <w:name w:val="正文 New New New New New New New New New New New New New New New New New New New New New New New New"/>
    <w:qFormat/>
    <w:pPr>
      <w:widowControl w:val="0"/>
      <w:jc w:val="both"/>
    </w:pPr>
    <w:rPr>
      <w:kern w:val="2"/>
      <w:sz w:val="21"/>
      <w:szCs w:val="24"/>
    </w:rPr>
  </w:style>
  <w:style w:type="paragraph" w:customStyle="1" w:styleId="NewNewNewNewNewNewNewNewNewNewNewNewNewNewNewNewNewNewNewNewNewNewNewNewNewNewNew">
    <w:name w:val="正文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
    <w:name w:val="正文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
    <w:name w:val="正文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
    <w:name w:val="正文 New New New New New New New"/>
    <w:qFormat/>
    <w:pPr>
      <w:widowControl w:val="0"/>
      <w:jc w:val="both"/>
    </w:pPr>
    <w:rPr>
      <w:kern w:val="2"/>
      <w:sz w:val="21"/>
    </w:rPr>
  </w:style>
  <w:style w:type="paragraph" w:customStyle="1" w:styleId="NewNewNewNew">
    <w:name w:val="正文 New New New New"/>
    <w:qFormat/>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
    <w:name w:val="正文 New New New New New New New New New New New New New New New New New New New New New New New New New New New New New New"/>
    <w:qFormat/>
    <w:pPr>
      <w:widowControl w:val="0"/>
      <w:jc w:val="both"/>
    </w:pPr>
    <w:rPr>
      <w:kern w:val="2"/>
      <w:sz w:val="21"/>
    </w:rPr>
  </w:style>
  <w:style w:type="paragraph" w:customStyle="1" w:styleId="p0">
    <w:name w:val="p0"/>
    <w:basedOn w:val="a0"/>
    <w:qFormat/>
    <w:pPr>
      <w:widowControl/>
      <w:spacing w:line="240" w:lineRule="auto"/>
    </w:pPr>
    <w:rPr>
      <w:rFonts w:ascii="Calibri" w:hAnsi="Calibri" w:cs="宋体"/>
      <w:kern w:val="0"/>
      <w:szCs w:val="21"/>
    </w:rPr>
  </w:style>
  <w:style w:type="paragraph" w:customStyle="1" w:styleId="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
    <w:name w:val="正文 New New New New New New New New New New New New New New New New New New New New New New New New New New New New New New New New New"/>
    <w:qFormat/>
    <w:pPr>
      <w:widowControl w:val="0"/>
      <w:jc w:val="both"/>
    </w:pPr>
    <w:rPr>
      <w:kern w:val="2"/>
      <w:sz w:val="21"/>
    </w:rPr>
  </w:style>
  <w:style w:type="character" w:customStyle="1" w:styleId="a7">
    <w:name w:val="批注文字 字符"/>
    <w:basedOn w:val="a1"/>
    <w:link w:val="a5"/>
    <w:qFormat/>
    <w:rPr>
      <w:rFonts w:ascii="Calibri" w:eastAsia="宋体" w:hAnsi="Calibri" w:cs="Times New Roman"/>
    </w:rPr>
  </w:style>
  <w:style w:type="paragraph" w:customStyle="1" w:styleId="keywords">
    <w:name w:val="keywords"/>
    <w:basedOn w:val="a0"/>
    <w:qFormat/>
    <w:pPr>
      <w:widowControl/>
      <w:numPr>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2NewNewNewNewNewNewNew">
    <w:name w:val="标题 2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NewNew">
    <w:name w:val="正文首行缩进 New New"/>
    <w:basedOn w:val="a0"/>
    <w:qFormat/>
    <w:pPr>
      <w:autoSpaceDE w:val="0"/>
      <w:autoSpaceDN w:val="0"/>
      <w:adjustRightInd w:val="0"/>
      <w:ind w:firstLineChars="200" w:firstLine="420"/>
    </w:pPr>
    <w:rPr>
      <w:rFonts w:ascii="Arial" w:hAnsi="Arial"/>
      <w:kern w:val="0"/>
      <w:szCs w:val="21"/>
    </w:rPr>
  </w:style>
  <w:style w:type="paragraph" w:customStyle="1" w:styleId="3NewNewNewNewNewNewNewNewNewNewNewNewNew">
    <w:name w:val="标题 3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documenttitleoncover">
    <w:name w:val="document title on cover"/>
    <w:basedOn w:val="a0"/>
    <w:qFormat/>
    <w:pPr>
      <w:widowControl/>
      <w:numPr>
        <w:numId w:val="3"/>
      </w:numPr>
      <w:autoSpaceDE w:val="0"/>
      <w:autoSpaceDN w:val="0"/>
      <w:adjustRightInd w:val="0"/>
      <w:jc w:val="center"/>
    </w:pPr>
    <w:rPr>
      <w:rFonts w:ascii="Arial" w:hAnsi="Arial"/>
      <w:b/>
      <w:kern w:val="0"/>
      <w:sz w:val="56"/>
      <w:szCs w:val="20"/>
    </w:rPr>
  </w:style>
  <w:style w:type="paragraph" w:customStyle="1" w:styleId="3NewNewNewNewNewNewNewNewNewNewNewNewNewNewNewNewNewNewNewNewNewNewNewNewNewNewNewNewNewNew">
    <w:name w:val="标题 3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NewNewNewNewNew">
    <w:name w:val="标题 3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
    <w:name w:val="标题 3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
    <w:name w:val="标题 3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
    <w:name w:val="标题 2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
    <w:name w:val="标题 2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
    <w:name w:val="标题 2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NewNew">
    <w:name w:val="标题 3 New New New New New New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New">
    <w:name w:val="标题 3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
    <w:name w:val="标题 2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NewNewNewNewNew">
    <w:name w:val="正文首行缩进 New New New New New"/>
    <w:basedOn w:val="a0"/>
    <w:qFormat/>
    <w:pPr>
      <w:keepNext/>
      <w:autoSpaceDE w:val="0"/>
      <w:autoSpaceDN w:val="0"/>
      <w:adjustRightInd w:val="0"/>
      <w:ind w:firstLineChars="200" w:firstLine="420"/>
    </w:pPr>
    <w:rPr>
      <w:rFonts w:ascii="Arial" w:hAnsi="Arial"/>
      <w:kern w:val="0"/>
      <w:szCs w:val="21"/>
    </w:rPr>
  </w:style>
  <w:style w:type="paragraph" w:customStyle="1" w:styleId="3New">
    <w:name w:val="标题 3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1b">
    <w:name w:val="列出段落1"/>
    <w:basedOn w:val="a0"/>
    <w:qFormat/>
    <w:pPr>
      <w:spacing w:line="240" w:lineRule="auto"/>
      <w:ind w:firstLineChars="200" w:firstLine="420"/>
    </w:pPr>
    <w:rPr>
      <w:rFonts w:ascii="Calibri" w:hAnsi="Calibri"/>
      <w:szCs w:val="22"/>
    </w:rPr>
  </w:style>
  <w:style w:type="paragraph" w:customStyle="1" w:styleId="p15">
    <w:name w:val="p15"/>
    <w:basedOn w:val="a0"/>
    <w:qFormat/>
    <w:pPr>
      <w:widowControl/>
      <w:ind w:firstLine="420"/>
    </w:pPr>
    <w:rPr>
      <w:rFonts w:ascii="宋体" w:hAnsi="宋体" w:cs="宋体"/>
      <w:kern w:val="0"/>
      <w:szCs w:val="21"/>
      <w:lang w:bidi="th-TH"/>
    </w:rPr>
  </w:style>
  <w:style w:type="paragraph" w:customStyle="1" w:styleId="2NewNewNewNewNewNewNewNewNewNewNewNewNewNewNewNewNewNewNewNewNewNewNewNewNewNew">
    <w:name w:val="标题 2 New New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character" w:customStyle="1" w:styleId="a6">
    <w:name w:val="批注主题 字符"/>
    <w:basedOn w:val="a7"/>
    <w:link w:val="a4"/>
    <w:qFormat/>
    <w:rPr>
      <w:rFonts w:ascii="Calibri" w:eastAsia="宋体" w:hAnsi="Calibri" w:cs="Times New Roman"/>
      <w:b/>
      <w:bCs/>
    </w:rPr>
  </w:style>
  <w:style w:type="paragraph" w:customStyle="1" w:styleId="3NewNewNewNewNewNewNewNewNewNewNewNewNewNewNewNewNewNewNewNewNew">
    <w:name w:val="标题 3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NewNewNewNewNewNew">
    <w:name w:val="标题 2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2NewNewNewNew">
    <w:name w:val="标题 2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NewNewNewNew0">
    <w:name w:val="正文首行缩进 New New New New"/>
    <w:basedOn w:val="a0"/>
    <w:qFormat/>
    <w:pPr>
      <w:autoSpaceDE w:val="0"/>
      <w:autoSpaceDN w:val="0"/>
      <w:adjustRightInd w:val="0"/>
      <w:ind w:firstLineChars="200" w:firstLine="420"/>
    </w:pPr>
    <w:rPr>
      <w:rFonts w:ascii="Arial" w:hAnsi="Arial"/>
      <w:kern w:val="0"/>
      <w:szCs w:val="21"/>
    </w:rPr>
  </w:style>
  <w:style w:type="paragraph" w:customStyle="1" w:styleId="3New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NewNewNew">
    <w:name w:val="正文首行缩进 New New New"/>
    <w:basedOn w:val="a0"/>
    <w:qFormat/>
    <w:pPr>
      <w:autoSpaceDE w:val="0"/>
      <w:autoSpaceDN w:val="0"/>
      <w:adjustRightInd w:val="0"/>
      <w:ind w:firstLineChars="200" w:firstLine="420"/>
    </w:pPr>
    <w:rPr>
      <w:rFonts w:ascii="Arial" w:hAnsi="Arial"/>
      <w:kern w:val="0"/>
      <w:szCs w:val="21"/>
    </w:rPr>
  </w:style>
  <w:style w:type="paragraph" w:customStyle="1" w:styleId="1NewNewNewNewNew">
    <w:name w:val="标题 1 New New New New New"/>
    <w:basedOn w:val="a0"/>
    <w:next w:val="a0"/>
    <w:qFormat/>
    <w:pPr>
      <w:keepNext/>
      <w:keepLines/>
      <w:tabs>
        <w:tab w:val="left" w:pos="432"/>
      </w:tabs>
      <w:spacing w:before="340" w:after="330" w:line="576" w:lineRule="auto"/>
      <w:outlineLvl w:val="0"/>
    </w:pPr>
    <w:rPr>
      <w:rFonts w:ascii="Calibri" w:hAnsi="Calibri"/>
      <w:b/>
      <w:bCs/>
      <w:kern w:val="44"/>
      <w:sz w:val="44"/>
      <w:szCs w:val="44"/>
    </w:rPr>
  </w:style>
  <w:style w:type="paragraph" w:customStyle="1" w:styleId="CoName">
    <w:name w:val="Co. Name"/>
    <w:basedOn w:val="a0"/>
    <w:next w:val="a0"/>
    <w:qFormat/>
    <w:pPr>
      <w:autoSpaceDE w:val="0"/>
      <w:autoSpaceDN w:val="0"/>
      <w:adjustRightInd w:val="0"/>
      <w:spacing w:after="120"/>
      <w:jc w:val="center"/>
    </w:pPr>
    <w:rPr>
      <w:rFonts w:ascii="Arial" w:eastAsia="黑体" w:hAnsi="Arial" w:cs="Arial"/>
      <w:kern w:val="0"/>
      <w:sz w:val="32"/>
      <w:szCs w:val="32"/>
    </w:rPr>
  </w:style>
  <w:style w:type="paragraph" w:customStyle="1" w:styleId="2NewNewNew">
    <w:name w:val="标题 2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NewNewNewNewNew">
    <w:name w:val="标题 2 New New New New New New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1NewNewNewNew">
    <w:name w:val="标题 1 New New New New"/>
    <w:basedOn w:val="a0"/>
    <w:next w:val="a0"/>
    <w:qFormat/>
    <w:pPr>
      <w:keepNext/>
      <w:keepLines/>
      <w:tabs>
        <w:tab w:val="left" w:pos="432"/>
      </w:tabs>
      <w:spacing w:before="340" w:after="330" w:line="576" w:lineRule="auto"/>
      <w:outlineLvl w:val="0"/>
    </w:pPr>
    <w:rPr>
      <w:rFonts w:ascii="Calibri" w:hAnsi="Calibri"/>
      <w:b/>
      <w:bCs/>
      <w:kern w:val="44"/>
      <w:sz w:val="44"/>
      <w:szCs w:val="44"/>
    </w:rPr>
  </w:style>
  <w:style w:type="paragraph" w:customStyle="1" w:styleId="3NewNewNewNewNewNewNewNew">
    <w:name w:val="标题 3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NewNewNewNewNew">
    <w:name w:val="标题 2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
    <w:name w:val="标题 3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
    <w:name w:val="标题 3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Char2">
    <w:name w:val="Char2"/>
    <w:basedOn w:val="a0"/>
    <w:qFormat/>
    <w:pPr>
      <w:keepNext/>
      <w:keepLines/>
      <w:pageBreakBefore/>
      <w:tabs>
        <w:tab w:val="left" w:pos="420"/>
      </w:tabs>
      <w:spacing w:line="240" w:lineRule="auto"/>
      <w:ind w:left="420" w:hanging="420"/>
    </w:pPr>
    <w:rPr>
      <w:rFonts w:ascii="Tahoma" w:hAnsi="Tahoma"/>
      <w:sz w:val="24"/>
      <w:szCs w:val="20"/>
    </w:rPr>
  </w:style>
  <w:style w:type="paragraph" w:customStyle="1" w:styleId="afa">
    <w:name w:val="封面文档标题"/>
    <w:basedOn w:val="a0"/>
    <w:qFormat/>
    <w:pPr>
      <w:autoSpaceDE w:val="0"/>
      <w:autoSpaceDN w:val="0"/>
      <w:adjustRightInd w:val="0"/>
      <w:jc w:val="center"/>
    </w:pPr>
    <w:rPr>
      <w:rFonts w:ascii="Arial" w:hAnsi="Arial" w:cs="Arial"/>
      <w:b/>
      <w:bCs/>
      <w:kern w:val="0"/>
      <w:sz w:val="56"/>
      <w:szCs w:val="56"/>
    </w:rPr>
  </w:style>
  <w:style w:type="paragraph" w:customStyle="1" w:styleId="2NewNewNewNewNewNewNewNewNewNewNewNewNewNewNewNewNewNewNewNewNewNewNewNewNewNewNewNewNewNewNewNew">
    <w:name w:val="标题 2 New New New New New New New New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character" w:customStyle="1" w:styleId="af1">
    <w:name w:val="批注框文本 字符"/>
    <w:basedOn w:val="a1"/>
    <w:link w:val="af0"/>
    <w:qFormat/>
    <w:rPr>
      <w:rFonts w:ascii="Calibri" w:eastAsia="宋体" w:hAnsi="Calibri" w:cs="Times New Roman"/>
      <w:sz w:val="18"/>
      <w:szCs w:val="18"/>
    </w:rPr>
  </w:style>
  <w:style w:type="paragraph" w:customStyle="1" w:styleId="NewNewNewNewNew0">
    <w:name w:val="正文 New New New New New"/>
    <w:qFormat/>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New">
    <w:name w:val="正文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
    <w:name w:val="正文 New New New New New New New New New New"/>
    <w:qFormat/>
    <w:pPr>
      <w:widowControl w:val="0"/>
      <w:jc w:val="both"/>
    </w:pPr>
    <w:rPr>
      <w:kern w:val="2"/>
      <w:sz w:val="21"/>
    </w:rPr>
  </w:style>
  <w:style w:type="paragraph" w:customStyle="1" w:styleId="New">
    <w:name w:val="正文 New"/>
    <w:qFormat/>
    <w:pPr>
      <w:widowControl w:val="0"/>
      <w:jc w:val="both"/>
    </w:pPr>
    <w:rPr>
      <w:kern w:val="2"/>
      <w:sz w:val="21"/>
    </w:rPr>
  </w:style>
  <w:style w:type="paragraph" w:customStyle="1" w:styleId="NewNewNewNewNewNewNewNewNewNewNewNewNewNewNewNewNewNew">
    <w:name w:val="正文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w:qFormat/>
    <w:pPr>
      <w:widowControl w:val="0"/>
      <w:jc w:val="both"/>
    </w:pPr>
    <w:rPr>
      <w:kern w:val="2"/>
      <w:sz w:val="21"/>
      <w:szCs w:val="24"/>
    </w:rPr>
  </w:style>
  <w:style w:type="paragraph" w:customStyle="1" w:styleId="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
    <w:name w:val="正文 New New New New New New New New New New New New New New New New New"/>
    <w:qFormat/>
    <w:pPr>
      <w:widowControl w:val="0"/>
      <w:jc w:val="both"/>
    </w:pPr>
    <w:rPr>
      <w:kern w:val="2"/>
      <w:sz w:val="21"/>
    </w:rPr>
  </w:style>
  <w:style w:type="paragraph" w:customStyle="1" w:styleId="NewNewNewNewNewNewNewNewNewNewNewNewNewNewNewNewNewNewNewNew">
    <w:name w:val="正文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
    <w:name w:val="正文 New New New New New New New New New New New New New New New New New New New New New New New"/>
    <w:qFormat/>
    <w:pPr>
      <w:widowControl w:val="0"/>
      <w:jc w:val="both"/>
    </w:pPr>
    <w:rPr>
      <w:kern w:val="2"/>
      <w:sz w:val="21"/>
    </w:rPr>
  </w:style>
  <w:style w:type="paragraph" w:customStyle="1" w:styleId="NewNewNewNewNewNewNewNewNewNewNewNewNewNew">
    <w:name w:val="正文 New New New New New New New New New New New New New New"/>
    <w:qFormat/>
    <w:pPr>
      <w:widowControl w:val="0"/>
      <w:jc w:val="both"/>
    </w:pPr>
    <w:rPr>
      <w:kern w:val="2"/>
      <w:sz w:val="21"/>
    </w:rPr>
  </w:style>
  <w:style w:type="paragraph" w:customStyle="1" w:styleId="NewNewNewNewNewNewNewNewNewNewNewNewNewNewNew">
    <w:name w:val="正文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
    <w:name w:val="正文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0">
    <w:name w:val="正文 New New New"/>
    <w:qFormat/>
    <w:pPr>
      <w:widowControl w:val="0"/>
      <w:jc w:val="both"/>
    </w:pPr>
    <w:rPr>
      <w:kern w:val="2"/>
      <w:sz w:val="21"/>
    </w:rPr>
  </w:style>
  <w:style w:type="paragraph" w:customStyle="1" w:styleId="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
    <w:name w:val="正文 New New New New New New"/>
    <w:qFormat/>
    <w:pPr>
      <w:widowControl w:val="0"/>
      <w:jc w:val="both"/>
    </w:pPr>
    <w:rPr>
      <w:kern w:val="2"/>
      <w:sz w:val="21"/>
    </w:rPr>
  </w:style>
  <w:style w:type="paragraph" w:customStyle="1" w:styleId="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0">
    <w:name w:val="正文 New New"/>
    <w:qFormat/>
    <w:pPr>
      <w:widowControl w:val="0"/>
      <w:jc w:val="both"/>
    </w:pPr>
    <w:rPr>
      <w:kern w:val="2"/>
      <w:sz w:val="21"/>
    </w:rPr>
  </w:style>
  <w:style w:type="paragraph" w:customStyle="1" w:styleId="NewNewNewNewNewNewNewNewNewNewNewNewNewNewNewNewNewNewNewNewNewNewNewNewNewNewNewNewNewNewNew">
    <w:name w:val="正文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
    <w:name w:val="正文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
    <w:name w:val="正文 New New New New New New New New New New New New New New New New"/>
    <w:qFormat/>
    <w:pPr>
      <w:widowControl w:val="0"/>
      <w:jc w:val="both"/>
    </w:pPr>
    <w:rPr>
      <w:kern w:val="2"/>
      <w:sz w:val="21"/>
    </w:rPr>
  </w:style>
  <w:style w:type="paragraph" w:customStyle="1" w:styleId="NewNewNewNewNewNewNewNewNewNewNewNewNewNewNewNewNewNewNewNewNewNewNewNewNew">
    <w:name w:val="正文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
    <w:name w:val="正文 New New New New New New New New New New New New"/>
    <w:qFormat/>
    <w:pPr>
      <w:widowControl w:val="0"/>
      <w:jc w:val="both"/>
    </w:pPr>
    <w:rPr>
      <w:kern w:val="2"/>
      <w:sz w:val="21"/>
    </w:rPr>
  </w:style>
  <w:style w:type="character" w:customStyle="1" w:styleId="af">
    <w:name w:val="正文文本 字符"/>
    <w:basedOn w:val="a1"/>
    <w:link w:val="ae"/>
    <w:qFormat/>
    <w:rPr>
      <w:rFonts w:ascii="Calibri" w:eastAsia="宋体" w:hAnsi="Calibri" w:cs="Times New Roman"/>
    </w:rPr>
  </w:style>
  <w:style w:type="paragraph" w:customStyle="1" w:styleId="NewNewNewNewNewNewNewNewNewNewNewNewNew">
    <w:name w:val="正文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
    <w:name w:val="正文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
    <w:name w:val="正文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
    <w:name w:val="正文 New New New New New New New New New New New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NewNew">
    <w:name w:val="正文 New New New New New New New New New New New"/>
    <w:qFormat/>
    <w:pPr>
      <w:widowControl w:val="0"/>
      <w:jc w:val="both"/>
    </w:pPr>
    <w:rPr>
      <w:kern w:val="2"/>
      <w:sz w:val="21"/>
    </w:rPr>
  </w:style>
  <w:style w:type="paragraph" w:customStyle="1" w:styleId="NewNewNewNewNewNewNewNewNewNewNewNewNewNewNewNewNewNewNewNewNewNewNewNewNewNewNewNewNewNewNewNewNewNewNewNewNewNew">
    <w:name w:val="正文 New New New New New New New New New New New New New New New New New New New New New New New New New New New New New New New New New New New New New New"/>
    <w:qFormat/>
    <w:pPr>
      <w:widowControl w:val="0"/>
      <w:jc w:val="both"/>
    </w:pPr>
    <w:rPr>
      <w:kern w:val="2"/>
      <w:sz w:val="21"/>
    </w:rPr>
  </w:style>
  <w:style w:type="paragraph" w:customStyle="1" w:styleId="NewNewNewNewNewNewNewNewNew">
    <w:name w:val="正文 New New New New New New New New New"/>
    <w:qFormat/>
    <w:pPr>
      <w:widowControl w:val="0"/>
      <w:jc w:val="both"/>
    </w:pPr>
    <w:rPr>
      <w:kern w:val="2"/>
      <w:sz w:val="21"/>
    </w:rPr>
  </w:style>
  <w:style w:type="paragraph" w:customStyle="1" w:styleId="NewNewNewNewNewNewNewNew">
    <w:name w:val="正文 New New New New New New New New"/>
    <w:qFormat/>
    <w:pPr>
      <w:widowControl w:val="0"/>
      <w:jc w:val="both"/>
    </w:pPr>
    <w:rPr>
      <w:kern w:val="2"/>
      <w:sz w:val="21"/>
    </w:rPr>
  </w:style>
  <w:style w:type="paragraph" w:customStyle="1" w:styleId="1NewNew">
    <w:name w:val="标题 1 New New"/>
    <w:basedOn w:val="a0"/>
    <w:next w:val="a0"/>
    <w:qFormat/>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New">
    <w:name w:val="标题 2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1NewNewNewNewNewNewNew">
    <w:name w:val="标题 1 New New New New New New New"/>
    <w:basedOn w:val="a0"/>
    <w:next w:val="a0"/>
    <w:qFormat/>
    <w:pPr>
      <w:keepNext/>
      <w:keepLines/>
      <w:tabs>
        <w:tab w:val="left" w:pos="432"/>
      </w:tabs>
      <w:spacing w:before="340" w:after="330" w:line="576" w:lineRule="auto"/>
      <w:outlineLvl w:val="0"/>
    </w:pPr>
    <w:rPr>
      <w:rFonts w:ascii="Calibri" w:hAnsi="Calibri"/>
      <w:b/>
      <w:bCs/>
      <w:kern w:val="44"/>
      <w:sz w:val="44"/>
      <w:szCs w:val="44"/>
    </w:rPr>
  </w:style>
  <w:style w:type="paragraph" w:customStyle="1" w:styleId="3NewNewNewNewNewNewNewNewNewNewNewNewNewNewNewNewNewNew">
    <w:name w:val="标题 3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NewNewNewNewNewNewNewNewNewNewNew">
    <w:name w:val="标题 3 New New New New New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
    <w:name w:val="标题 3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NewNewNewNewNewNewNewNewNewNewNewNewNewNewNewNew">
    <w:name w:val="标题 2 New New New New New New New New New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1NewNewNew">
    <w:name w:val="标题 1 New New New"/>
    <w:basedOn w:val="a0"/>
    <w:next w:val="a0"/>
    <w:qFormat/>
    <w:pPr>
      <w:keepNext/>
      <w:keepLines/>
      <w:tabs>
        <w:tab w:val="left" w:pos="432"/>
      </w:tabs>
      <w:spacing w:before="340" w:after="330" w:line="576" w:lineRule="auto"/>
      <w:outlineLvl w:val="0"/>
    </w:pPr>
    <w:rPr>
      <w:rFonts w:ascii="Calibri" w:hAnsi="Calibri"/>
      <w:b/>
      <w:bCs/>
      <w:kern w:val="44"/>
      <w:sz w:val="44"/>
      <w:szCs w:val="44"/>
    </w:rPr>
  </w:style>
  <w:style w:type="paragraph" w:customStyle="1" w:styleId="3NewNewNewNewNew">
    <w:name w:val="标题 3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
    <w:name w:val="标题 2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
    <w:name w:val="标题 3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NewNewNewNewNewNewNew">
    <w:name w:val="标题 2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
    <w:name w:val="标题 3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
    <w:name w:val="标题 2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
    <w:name w:val="标题 3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
    <w:name w:val="标题 3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
    <w:name w:val="标题 2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
    <w:name w:val="标题 3 New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
    <w:name w:val="标题 3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
    <w:name w:val="标题 3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
    <w:name w:val="标题 3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NewNewNewNewNewNew0">
    <w:name w:val="正文首行缩进 New New New New New New"/>
    <w:basedOn w:val="NewNewNewNewNewNewNewNewNewNewNewNewNewNewNewNewNewNewNewNewNewNewNewNewNewNewNewNewNewNewNewNewNewNewNewNewNewNewNewNewNewNewNewNewNewNewNewNewNewNewNewNewNewNewNewNewNewNewNewNewNewNewNe"/>
    <w:qFormat/>
    <w:pPr>
      <w:keepNext/>
      <w:autoSpaceDE w:val="0"/>
      <w:autoSpaceDN w:val="0"/>
      <w:adjustRightInd w:val="0"/>
      <w:spacing w:line="360" w:lineRule="auto"/>
      <w:ind w:firstLineChars="200" w:firstLine="420"/>
    </w:pPr>
    <w:rPr>
      <w:rFonts w:ascii="Arial" w:hAnsi="Arial"/>
      <w:kern w:val="0"/>
      <w:szCs w:val="21"/>
    </w:rPr>
  </w:style>
  <w:style w:type="paragraph" w:customStyle="1" w:styleId="1NewNewNewNewNewNew">
    <w:name w:val="标题 1 New New New New New New"/>
    <w:basedOn w:val="a0"/>
    <w:next w:val="a0"/>
    <w:qFormat/>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NewNewNewNewNewNewNewNewNewNewNewNewNewNewNewNewNewNewNewNewNewNewNewNewNewNewNewNewNew">
    <w:name w:val="标题 2 New New New New New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afb">
    <w:name w:val="封面表格文本"/>
    <w:basedOn w:val="a0"/>
    <w:qFormat/>
    <w:pPr>
      <w:autoSpaceDE w:val="0"/>
      <w:autoSpaceDN w:val="0"/>
      <w:adjustRightInd w:val="0"/>
      <w:spacing w:line="288" w:lineRule="auto"/>
      <w:jc w:val="center"/>
    </w:pPr>
    <w:rPr>
      <w:rFonts w:ascii="Arial" w:hAnsi="Arial"/>
      <w:b/>
      <w:bCs/>
      <w:kern w:val="0"/>
      <w:sz w:val="24"/>
      <w:szCs w:val="21"/>
    </w:rPr>
  </w:style>
  <w:style w:type="paragraph" w:customStyle="1" w:styleId="1NewNewNewNewNewNewNewNew">
    <w:name w:val="标题 1 New New New New New New New New"/>
    <w:basedOn w:val="a0"/>
    <w:next w:val="a0"/>
    <w:qFormat/>
    <w:pPr>
      <w:keepNext/>
      <w:keepLines/>
      <w:tabs>
        <w:tab w:val="left" w:pos="432"/>
      </w:tabs>
      <w:spacing w:before="340" w:after="330" w:line="576" w:lineRule="auto"/>
      <w:outlineLvl w:val="0"/>
    </w:pPr>
    <w:rPr>
      <w:rFonts w:ascii="Calibri" w:hAnsi="Calibri"/>
      <w:b/>
      <w:bCs/>
      <w:kern w:val="44"/>
      <w:sz w:val="44"/>
      <w:szCs w:val="44"/>
    </w:rPr>
  </w:style>
  <w:style w:type="paragraph" w:customStyle="1" w:styleId="New0">
    <w:name w:val="正文首行缩进 New"/>
    <w:basedOn w:val="a0"/>
    <w:qFormat/>
    <w:pPr>
      <w:autoSpaceDE w:val="0"/>
      <w:autoSpaceDN w:val="0"/>
      <w:adjustRightInd w:val="0"/>
      <w:ind w:firstLineChars="200" w:firstLine="420"/>
    </w:pPr>
    <w:rPr>
      <w:rFonts w:ascii="Arial" w:hAnsi="Arial"/>
      <w:kern w:val="0"/>
      <w:szCs w:val="21"/>
    </w:rPr>
  </w:style>
  <w:style w:type="paragraph" w:customStyle="1" w:styleId="afc">
    <w:name w:val="È±Ê¡ÎÄ±¾"/>
    <w:basedOn w:val="a0"/>
    <w:qFormat/>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a">
    <w:name w:val="图号"/>
    <w:basedOn w:val="a0"/>
    <w:qFormat/>
    <w:pPr>
      <w:numPr>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3NewNewNewNewNewNewNewNewNewNewNewNewNewNewNewNewNewNewNewNewNewNewNewNewNewNewNewNewNewNewNewNewNewNewNewNewNew">
    <w:name w:val="标题 3 New New New New New New New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
    <w:name w:val="标题 3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DecimalAligned">
    <w:name w:val="Decimal Aligned"/>
    <w:basedOn w:val="a0"/>
    <w:qFormat/>
    <w:pPr>
      <w:widowControl/>
      <w:tabs>
        <w:tab w:val="decimal" w:pos="360"/>
      </w:tabs>
      <w:spacing w:after="200" w:line="276" w:lineRule="auto"/>
      <w:jc w:val="left"/>
    </w:pPr>
    <w:rPr>
      <w:rFonts w:ascii="Calibri" w:hAnsi="Calibri"/>
      <w:kern w:val="0"/>
      <w:sz w:val="22"/>
      <w:szCs w:val="22"/>
      <w:lang w:eastAsia="en-US"/>
    </w:rPr>
  </w:style>
  <w:style w:type="paragraph" w:customStyle="1" w:styleId="3NewNewNewNewNewNewNewNewNewNewNewNewNewNewNew">
    <w:name w:val="标题 3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afd">
    <w:name w:val="表头样式"/>
    <w:basedOn w:val="a0"/>
    <w:qFormat/>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3NewNewNewNewNewNewNewNewNewNewNewNewNewNewNewNewNewNewNewNewNewNewNewNewNewNewNewNew">
    <w:name w:val="标题 3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NewNew">
    <w:name w:val="标题 3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character" w:customStyle="1" w:styleId="a9">
    <w:name w:val="正文首行缩进 字符"/>
    <w:basedOn w:val="af"/>
    <w:link w:val="a8"/>
    <w:qFormat/>
    <w:rPr>
      <w:rFonts w:ascii="Arial" w:eastAsia="宋体" w:hAnsi="Arial" w:cs="Times New Roman"/>
      <w:kern w:val="0"/>
      <w:szCs w:val="21"/>
    </w:rPr>
  </w:style>
  <w:style w:type="paragraph" w:customStyle="1" w:styleId="2NewNewNewNewNewNewNewNewNewNewNewNewNewNewNewNewNewNewNewNewNew">
    <w:name w:val="标题 2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
    <w:name w:val="标题 2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
    <w:name w:val="标题 3 New New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NewNewNewNewNewNewNewNewNewNewNew">
    <w:name w:val="标题 2 New New New New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
    <w:name w:val="标题 2 New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
    <w:name w:val="标题 3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
    <w:name w:val="标题 2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
    <w:name w:val="标题 3 New New New New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NewNewNewNewNewNewNewNewNewNewNewNewNewNewNewNewNewNewNewNewNewNew">
    <w:name w:val="标题 2 New New New New New New New New New New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
    <w:name w:val="标题 3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
    <w:name w:val="标题 2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NewNewNewNewNewNewNewNewNew">
    <w:name w:val="标题 2 New New New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
    <w:name w:val="标题 3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3NewNewNewNewNewNewNewNewNewNewNewNewNewNewNewNewNewNewNewNewNewNewNewNewNewNewNew">
    <w:name w:val="标题 3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
    <w:name w:val="标题 2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
    <w:name w:val="标题 3 New New New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NewNewNew">
    <w:name w:val="标题 2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2NewNewNewNewNewNewNewNewNewNewNewNewNewNewNewNewNewNew">
    <w:name w:val="标题 2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NewNewNewNewNewNewNewNewNewNewNewNewNewNewNewNewNewNewNewNewNewNewNewNewNewNewNew">
    <w:name w:val="标题 3 New New New New New New New New New New New New New New New New New New New New New New New New New New New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1New">
    <w:name w:val="标题 1 New"/>
    <w:basedOn w:val="a0"/>
    <w:next w:val="a0"/>
    <w:qFormat/>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NewNewNewNewNewNewNewNewNewNewNewNewNewNewNewNewNewNewNewNew">
    <w:name w:val="标题 2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afe">
    <w:name w:val="表格文本"/>
    <w:basedOn w:val="a0"/>
    <w:qFormat/>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NewNewNewNewNewNewNewNewNewNewNewNewNewNewNewNewNewNewNewNewNewNewNewNewNewNewNewNewNewNewNew">
    <w:name w:val="标题 2 New New New New New New New New New New New New New New New New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tabledescription">
    <w:name w:val="table description"/>
    <w:basedOn w:val="a0"/>
    <w:qFormat/>
    <w:pPr>
      <w:keepNext/>
      <w:keepLines/>
      <w:widowControl/>
      <w:numPr>
        <w:numId w:val="5"/>
      </w:numPr>
      <w:autoSpaceDE w:val="0"/>
      <w:autoSpaceDN w:val="0"/>
      <w:adjustRightInd w:val="0"/>
      <w:jc w:val="center"/>
    </w:pPr>
    <w:rPr>
      <w:rFonts w:ascii="宋体" w:hAnsi="Times New Roman"/>
      <w:kern w:val="0"/>
      <w:szCs w:val="20"/>
    </w:rPr>
  </w:style>
  <w:style w:type="paragraph" w:customStyle="1" w:styleId="2NewNewNewNewNewNewNewNewNewNewNewNewNewNewNew">
    <w:name w:val="标题 2 New New New New New New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3NewNewNewNewNewNewNewNewNewNewNew">
    <w:name w:val="标题 3 New New New New New New New New New New New"/>
    <w:basedOn w:val="a0"/>
    <w:next w:val="a0"/>
    <w:qFormat/>
    <w:pPr>
      <w:keepNext/>
      <w:keepLines/>
      <w:tabs>
        <w:tab w:val="left" w:pos="432"/>
      </w:tabs>
      <w:spacing w:before="260" w:after="260" w:line="415" w:lineRule="auto"/>
      <w:outlineLvl w:val="2"/>
    </w:pPr>
    <w:rPr>
      <w:rFonts w:ascii="Calibri" w:hAnsi="Calibri"/>
      <w:b/>
      <w:bCs/>
      <w:sz w:val="32"/>
      <w:szCs w:val="32"/>
    </w:rPr>
  </w:style>
  <w:style w:type="paragraph" w:customStyle="1" w:styleId="2NewNewNewNewNewNewNewNewNew">
    <w:name w:val="标题 2 New New New New New New New New New"/>
    <w:basedOn w:val="a0"/>
    <w:next w:val="a0"/>
    <w:qFormat/>
    <w:pPr>
      <w:keepNext/>
      <w:keepLines/>
      <w:tabs>
        <w:tab w:val="left" w:pos="576"/>
      </w:tabs>
      <w:spacing w:before="260" w:after="260" w:line="415" w:lineRule="auto"/>
      <w:outlineLvl w:val="1"/>
    </w:pPr>
    <w:rPr>
      <w:rFonts w:ascii="Cambria" w:hAnsi="Cambria"/>
      <w:b/>
      <w:bCs/>
      <w:sz w:val="32"/>
      <w:szCs w:val="32"/>
    </w:rPr>
  </w:style>
  <w:style w:type="paragraph" w:customStyle="1" w:styleId="23">
    <w:name w:val="列出段落2"/>
    <w:basedOn w:val="a0"/>
    <w:uiPriority w:val="34"/>
    <w:qFormat/>
    <w:pPr>
      <w:spacing w:line="240" w:lineRule="auto"/>
      <w:ind w:firstLineChars="200" w:firstLine="420"/>
    </w:pPr>
    <w:rPr>
      <w:rFonts w:ascii="Calibri" w:hAnsi="Calibri"/>
      <w:szCs w:val="22"/>
    </w:rPr>
  </w:style>
  <w:style w:type="paragraph" w:customStyle="1" w:styleId="NewNewNewNewNewNewNewNewNewNewNewNewNewNewNewNewNewNewNewNewNewNewNewNewNewNewNewNewNewNewNewNewNewNewNewNewNewNewNewNewNewNewNewNewNewNewNewNewNewNewNewNewNewNewNewNewNewNewNewNewNewNewNe0">
    <w:name w:val="正文 New New New New New New New New New New New New New New New New New New New New New New New New New New New New New New New New New New New New New New New New New New New New New New New New New New New New New New New New New New New New New New Ne"/>
    <w:qFormat/>
    <w:pPr>
      <w:widowControl w:val="0"/>
      <w:jc w:val="both"/>
    </w:pPr>
    <w:rPr>
      <w:rFonts w:asciiTheme="minorHAnsi" w:eastAsiaTheme="minorEastAsia" w:hAnsiTheme="minorHAnsi" w:cstheme="minorBidi"/>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1">
    <w:name w:val="正文 New New New New New New New New New New New New New New New New New New New New New New New New New New New New New New New New New New New New New New New New New New New New New New New New New New New New New New New New New New New New New New Ne"/>
    <w:qFormat/>
    <w:pPr>
      <w:widowControl w:val="0"/>
      <w:jc w:val="both"/>
    </w:pPr>
    <w:rPr>
      <w:rFonts w:ascii="Calibri" w:eastAsiaTheme="minorEastAsia" w:hAnsi="Calibri" w:cstheme="minorBidi"/>
      <w:kern w:val="2"/>
      <w:sz w:val="21"/>
      <w:szCs w:val="22"/>
    </w:rPr>
  </w:style>
  <w:style w:type="paragraph" w:customStyle="1" w:styleId="NewNewNewNewNewNewNewNewNewNewNewNewNewNewNewNewNewNewNewNewNewNewNewNewNewNewNewNewNewNewNewNewNewNewNewNewNewNewNewNewNewNewNewNewNewNewNewNewNewNewNewNewNewNewNewNewNewNewNewNewNewNewNe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pPr>
      <w:widowControl w:val="0"/>
      <w:jc w:val="both"/>
    </w:pPr>
    <w:rPr>
      <w:rFonts w:ascii="Calibri" w:eastAsiaTheme="minorEastAsia" w:hAnsi="Calibri" w:cstheme="minorBidi"/>
      <w:kern w:val="2"/>
      <w:sz w:val="21"/>
      <w:szCs w:val="22"/>
    </w:rPr>
  </w:style>
  <w:style w:type="paragraph" w:customStyle="1" w:styleId="TOC1">
    <w:name w:val="TOC 标题1"/>
    <w:basedOn w:val="1"/>
    <w:next w:val="a0"/>
    <w:uiPriority w:val="39"/>
    <w:unhideWhenUsed/>
    <w:qFormat/>
    <w:pPr>
      <w:widowControl/>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customStyle="1" w:styleId="aff">
    <w:name w:val="段"/>
    <w:qFormat/>
    <w:pPr>
      <w:autoSpaceDE w:val="0"/>
      <w:autoSpaceDN w:val="0"/>
      <w:ind w:firstLineChars="200" w:firstLine="200"/>
      <w:jc w:val="both"/>
    </w:pPr>
    <w:rPr>
      <w:rFonts w:ascii="宋体"/>
      <w:sz w:val="21"/>
      <w:szCs w:val="22"/>
    </w:rPr>
  </w:style>
  <w:style w:type="paragraph" w:customStyle="1" w:styleId="32">
    <w:name w:val="列出段落3"/>
    <w:basedOn w:val="a0"/>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023420">
      <w:bodyDiv w:val="1"/>
      <w:marLeft w:val="0"/>
      <w:marRight w:val="0"/>
      <w:marTop w:val="0"/>
      <w:marBottom w:val="0"/>
      <w:divBdr>
        <w:top w:val="none" w:sz="0" w:space="0" w:color="auto"/>
        <w:left w:val="none" w:sz="0" w:space="0" w:color="auto"/>
        <w:bottom w:val="none" w:sz="0" w:space="0" w:color="auto"/>
        <w:right w:val="none" w:sz="0" w:space="0" w:color="auto"/>
      </w:divBdr>
      <w:divsChild>
        <w:div w:id="955909251">
          <w:marLeft w:val="0"/>
          <w:marRight w:val="0"/>
          <w:marTop w:val="0"/>
          <w:marBottom w:val="0"/>
          <w:divBdr>
            <w:top w:val="none" w:sz="0" w:space="0" w:color="auto"/>
            <w:left w:val="none" w:sz="0" w:space="0" w:color="auto"/>
            <w:bottom w:val="none" w:sz="0" w:space="0" w:color="auto"/>
            <w:right w:val="none" w:sz="0" w:space="0" w:color="auto"/>
          </w:divBdr>
        </w:div>
      </w:divsChild>
    </w:div>
    <w:div w:id="992294081">
      <w:bodyDiv w:val="1"/>
      <w:marLeft w:val="0"/>
      <w:marRight w:val="0"/>
      <w:marTop w:val="0"/>
      <w:marBottom w:val="0"/>
      <w:divBdr>
        <w:top w:val="none" w:sz="0" w:space="0" w:color="auto"/>
        <w:left w:val="none" w:sz="0" w:space="0" w:color="auto"/>
        <w:bottom w:val="none" w:sz="0" w:space="0" w:color="auto"/>
        <w:right w:val="none" w:sz="0" w:space="0" w:color="auto"/>
      </w:divBdr>
      <w:divsChild>
        <w:div w:id="1728141630">
          <w:marLeft w:val="0"/>
          <w:marRight w:val="0"/>
          <w:marTop w:val="0"/>
          <w:marBottom w:val="0"/>
          <w:divBdr>
            <w:top w:val="none" w:sz="0" w:space="0" w:color="auto"/>
            <w:left w:val="none" w:sz="0" w:space="0" w:color="auto"/>
            <w:bottom w:val="none" w:sz="0" w:space="0" w:color="auto"/>
            <w:right w:val="none" w:sz="0" w:space="0" w:color="auto"/>
          </w:divBdr>
        </w:div>
      </w:divsChild>
    </w:div>
    <w:div w:id="1848711475">
      <w:bodyDiv w:val="1"/>
      <w:marLeft w:val="0"/>
      <w:marRight w:val="0"/>
      <w:marTop w:val="0"/>
      <w:marBottom w:val="0"/>
      <w:divBdr>
        <w:top w:val="none" w:sz="0" w:space="0" w:color="auto"/>
        <w:left w:val="none" w:sz="0" w:space="0" w:color="auto"/>
        <w:bottom w:val="none" w:sz="0" w:space="0" w:color="auto"/>
        <w:right w:val="none" w:sz="0" w:space="0" w:color="auto"/>
      </w:divBdr>
      <w:divsChild>
        <w:div w:id="16347499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68</Words>
  <Characters>392</Characters>
  <Application>Microsoft Office Word</Application>
  <DocSecurity>0</DocSecurity>
  <Lines>3</Lines>
  <Paragraphs>1</Paragraphs>
  <ScaleCrop>false</ScaleCrop>
  <Company>Microsoft</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yss</dc:creator>
  <cp:lastModifiedBy>Oaa 888</cp:lastModifiedBy>
  <cp:revision>341</cp:revision>
  <dcterms:created xsi:type="dcterms:W3CDTF">2015-11-09T10:17:00Z</dcterms:created>
  <dcterms:modified xsi:type="dcterms:W3CDTF">2018-05-03T14:44:00Z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2052-10.1.0.6115</vt:lpwstr>
  </property>
</Properties>
</file>